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 Report against 192.168.1.10</w:t>
      </w:r>
    </w:p>
    <w:p>
      <w:pPr>
        <w:pStyle w:val="Heading1"/>
      </w:pPr>
      <w:r>
        <w:t>Enumeration</w:t>
      </w:r>
    </w:p>
    <w:p>
      <w:pPr>
        <w:pStyle w:val="Heading2"/>
      </w:pPr>
      <w:r>
        <w:t>Nmap</w:t>
      </w:r>
    </w:p>
    <w:p>
      <w:r>
        <w:t>+------+-------+--------------+------------------------+</w:t>
        <w:br/>
        <w:t>| Port |  Name |   Service    | Additional Information |</w:t>
        <w:br/>
        <w:t>+------+-------+--------------+------------------------+</w:t>
        <w:br/>
        <w:t>|  21  |  ftp  |   ProFTPD    |                        |</w:t>
        <w:br/>
        <w:t>|  80  |  http | Apache httpd |    (Unix) PHP/5.4.7    |</w:t>
        <w:br/>
        <w:t>| 3306 | mysql |    MySQL     |      unauthorized      |</w:t>
        <w:br/>
        <w:t>+------+-------+--------------+------------------------+</w:t>
      </w:r>
    </w:p>
    <w:p>
      <w:pPr>
        <w:pStyle w:val="Heading2"/>
      </w:pPr>
      <w:r>
        <w:t>Dirbuster</w:t>
      </w:r>
    </w:p>
    <w:p>
      <w:r>
        <w:t>401 response to http://192.168.1.10/phpmyadmin</w:t>
        <w:br/>
        <w:t>200 response to http://192.168.1.10/about.php</w:t>
        <w:br/>
        <w:t>200 response to http://192.168.1.10/affix.php</w:t>
        <w:br/>
        <w:t>200 response to http://192.168.1.10/cart.php</w:t>
        <w:br/>
        <w:t>200 response to http://192.168.1.10/checkout.php</w:t>
        <w:br/>
        <w:t>200 response to http://192.168.1.10/contact.php</w:t>
        <w:br/>
        <w:t>200 response to http://192.168.1.10/contact</w:t>
        <w:br/>
        <w:t>200 response to http://192.168.1.10/cookie.php</w:t>
        <w:br/>
        <w:t>200 response to http://192.168.1.10/css</w:t>
        <w:br/>
        <w:t>200 response to http://192.168.1.10/default.php</w:t>
        <w:br/>
        <w:t>200 response to http://192.168.1.10/extras.php</w:t>
        <w:br/>
        <w:t>200 response to http://192.168.1.10/featured.php</w:t>
        <w:br/>
        <w:t>200 response to http://192.168.1.10/font</w:t>
        <w:br/>
        <w:t>200 response to http://192.168.1.10/footer.php</w:t>
        <w:br/>
        <w:t>200 response to http://192.168.1.10/header.php</w:t>
        <w:br/>
        <w:t>200 response to http://192.168.1.10/hidden.php</w:t>
        <w:br/>
        <w:t>200 response to http://192.168.1.10/image</w:t>
        <w:br/>
        <w:t>200 response to http://192.168.1.10/includes</w:t>
        <w:br/>
        <w:t>200 response to http://192.168.1.10/index.php</w:t>
        <w:br/>
        <w:t>200 response to http://192.168.1.10/index.php</w:t>
        <w:br/>
        <w:t>200 response to http://192.168.1.10/instructions.php</w:t>
        <w:br/>
        <w:t>200 response to http://192.168.1.10/js</w:t>
        <w:br/>
        <w:t>200 response to http://192.168.1.10/latest.php</w:t>
        <w:br/>
        <w:t>200 response to http://192.168.1.10/login.php</w:t>
        <w:br/>
        <w:t>200 response to http://192.168.1.10/logout.php</w:t>
        <w:br/>
        <w:t>200 response to http://192.168.1.10/navigation.php</w:t>
        <w:br/>
        <w:t>200 response to http://192.168.1.10/phpinfo.php</w:t>
        <w:br/>
        <w:t>200 response to http://192.168.1.10/phpinfo.php</w:t>
        <w:br/>
        <w:t>200 response to http://192.168.1.10/pictures</w:t>
        <w:br/>
        <w:t>200 response to http://192.168.1.10/profile.php</w:t>
        <w:br/>
        <w:t>200 response to http://192.168.1.10/receipt.php</w:t>
        <w:br/>
        <w:t>200 response to http://192.168.1.10/register.php</w:t>
        <w:br/>
        <w:t>200 response to http://192.168.1.10/register.html</w:t>
        <w:br/>
        <w:t>200 response to http://192.168.1.10/remove.php</w:t>
        <w:br/>
        <w:t>200 response to http://192.168.1.10/robots.txt</w:t>
        <w:br/>
        <w:t>200 response to http://192.168.1.10/robots.txt</w:t>
        <w:br/>
        <w:t>200 response to http://192.168.1.10/search.php</w:t>
        <w:br/>
        <w:t>200 response to http://192.168.1.10/section.html</w:t>
        <w:br/>
        <w:t>200 response to http://192.168.1.10/terms.html</w:t>
        <w:br/>
        <w:t>200 response to http://192.168.1.10/terms.php</w:t>
        <w:br/>
        <w:t>200 response to http://192.168.1.10/username.php</w:t>
        <w:br/>
        <w:t>200 response to http://192.168.1.10/view.php</w:t>
        <w:br/>
        <w:t>200 response to http://192.168.1.10/weblogic</w:t>
        <w:br/>
      </w:r>
    </w:p>
    <w:p>
      <w:pPr>
        <w:pStyle w:val="Heading1"/>
      </w:pPr>
      <w:r>
        <w:t>Exploitation</w:t>
      </w:r>
    </w:p>
    <w:p>
      <w:pPr>
        <w:pStyle w:val="Heading2"/>
      </w:pPr>
      <w:r>
        <w:t>XSS</w:t>
      </w:r>
    </w:p>
    <w:p>
      <w:r>
        <w:t>WAVARG believes there is XSS capabilities at http://192.168.1.10/checkout.php</w:t>
      </w:r>
    </w:p>
    <w:p>
      <w:r>
        <w:t>WAVARG believes there is XSS capabilities at http://192.168.1.10/login.php</w:t>
      </w:r>
    </w:p>
    <w:p>
      <w:r>
        <w:t>WAVARG believes there is XSS capabilities at http://192.168.1.10/profile.php</w:t>
      </w:r>
    </w:p>
    <w:p>
      <w:r>
        <w:t>WAVARG believes there is XSS capabilities at http://192.168.1.10/register.php</w:t>
      </w:r>
    </w:p>
    <w:p>
      <w:r>
        <w:t>WAVARG believes there is XSS capabilities at http://192.168.1.10/register.html</w:t>
      </w:r>
    </w:p>
    <w:p>
      <w:r>
        <w:t>WAVARG believes there is XSS capabilities at http://192.168.1.10/search.php</w:t>
      </w:r>
    </w:p>
    <w:p>
      <w:r>
        <w:t>WAVARG believes there is XSS capabilities at http://192.168.1.10/view.php</w:t>
      </w:r>
    </w:p>
    <w:p>
      <w:pPr>
        <w:pStyle w:val="Heading2"/>
      </w:pPr>
      <w:r>
        <w:t>LFI</w:t>
      </w:r>
    </w:p>
    <w:p>
      <w:r>
        <w:t xml:space="preserve">WAVARG cannot be certain that LFI is present, although suspects if possible, it may be at: </w:t>
      </w:r>
    </w:p>
    <w:p>
      <w:r>
        <w:t>Scan 1 on http://192.168.1.10/affix.php</w:t>
        <w:br/>
        <w:t>'********************************************************\r* Wfuzz 3..0 - The We Fuzzer                         *\r********************************************************\rTarget: http://92.68..0/aout.php?FUZZ=..//etc/passwd\rTotal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352 L    75 W      308 Ch    "type"</w:t>
        <w:br/>
        <w:br/>
        <w:t xml:space="preserve">          00000007:   200        352 L    75 W      308 Ch    "2002"</w:t>
        <w:br/>
        <w:br/>
        <w:t xml:space="preserve">          000000020:   200        352 L    75 W      308 Ch    "2005"</w:t>
        <w:br/>
        <w:br/>
        <w:t xml:space="preserve">          00000006:   200        352 L    75 W      308 Ch    "200"</w:t>
        <w:br/>
        <w:br/>
        <w:t xml:space="preserve">          000000007:   200        352 L    75 W      308 Ch    ""</w:t>
        <w:br/>
        <w:br/>
        <w:t xml:space="preserve">             00000009:   200        352 L    75 W      308 Ch    "2004"</w:t>
        <w:br/>
        <w:br/>
        <w:t xml:space="preserve">          00000004:   200        352 L    75 W      308 Ch    "200"</w:t>
        <w:br/>
        <w:br/>
        <w:t xml:space="preserve">           000000003:   200        352 L    75 W      308 Ch    "00"</w:t>
        <w:br/>
        <w:br/>
        <w:t xml:space="preserve">            00000008:   200        352 L    75 W      308 Ch    "2003"</w:t>
        <w:br/>
        <w:br/>
        <w:t xml:space="preserve">          00000005:   200        352 L    75 W      308 Ch    "2000"</w:t>
        <w:br/>
        <w:br/>
        <w:t xml:space="preserve">          00000003:   200        352 L    75 W      308 Ch    "20"</w:t>
        <w:br/>
        <w:br/>
        <w:t xml:space="preserve">            00000002:   200        352 L    75 W      308 Ch    "2"</w:t>
        <w:br/>
        <w:br/>
        <w:t xml:space="preserve">             0000000:   200        352 L    75 W      308 Ch    "23"</w:t>
        <w:br/>
        <w:br/>
        <w:t xml:space="preserve">           00000000:   200        352 L    75 W      308 Ch    "000"</w:t>
        <w:br/>
        <w:br/>
        <w:t xml:space="preserve">          000000009:   200        352 L    75 W      308 Ch    "00"</w:t>
        <w:br/>
        <w:br/>
        <w:t xml:space="preserve">           000000006:   200        352 L    75 W      308 Ch    "03"</w:t>
        <w:br/>
        <w:br/>
        <w:t xml:space="preserve">            000000008:   200        352 L    75 W      308 Ch    "0"</w:t>
        <w:br/>
        <w:br/>
        <w:t xml:space="preserve">            000000005:   200        352 L    75 W      308 Ch    "02"</w:t>
        <w:br/>
        <w:br/>
        <w:t xml:space="preserve">            000000002:   200        352 L    75 W      308 Ch    "@"</w:t>
        <w:br/>
        <w:br/>
        <w:t xml:space="preserve">             000000004:   200        352 L    75 W      308 Ch    "0"</w:t>
        <w:br/>
        <w:br/>
        <w:t xml:space="preserve">            000000059:   200        352 L    75 W      308 Ch    "announcements"</w:t>
        <w:br/>
        <w:br/>
        <w:t xml:space="preserve"> 000000027:   200        352 L    75 W      308 Ch    "academic"</w:t>
        <w:br/>
        <w:br/>
        <w:t xml:space="preserve">      000000023:   200        352 L    75 W      308 Ch    "aa"</w:t>
        <w:br/>
        <w:br/>
        <w:t xml:space="preserve">            000000035:   200        352 L    75 W      308 Ch    "adm"</w:t>
        <w:br/>
        <w:br/>
        <w:t xml:space="preserve">           000000060:   200        352 L    75 W      308 Ch    "answer"</w:t>
        <w:br/>
        <w:br/>
        <w:t xml:space="preserve">        00000005:   200        352 L    75 W      308 Ch    "agent"</w:t>
        <w:br/>
        <w:br/>
        <w:t xml:space="preserve">         000000058:   200        352 L    75 W      308 Ch    "analyse"</w:t>
        <w:br/>
        <w:br/>
        <w:t xml:space="preserve">       000000057:   200        352 L    75 W      308 Ch    "analog"</w:t>
        <w:br/>
        <w:br/>
        <w:t xml:space="preserve">        000000056:   200        352 L    75 W      308 Ch    "alpha"</w:t>
        <w:br/>
        <w:br/>
        <w:t xml:space="preserve">         000000055:   200        352 L    75 W      308 Ch    "all"</w:t>
        <w:br/>
        <w:br/>
        <w:t xml:space="preserve">           00000002:   200        352 L    75 W      308 Ch    "3"</w:t>
        <w:br/>
        <w:br/>
        <w:t xml:space="preserve">             000000054:   200        352 L    75 W      308 Ch    "aliases"</w:t>
        <w:br/>
        <w:br/>
        <w:t xml:space="preserve">       000000046:   200        352 L    75 W      308 Ch    "adminlogon"</w:t>
        <w:br/>
        <w:br/>
        <w:t xml:space="preserve">    000000052:   200        352 L    75 W      308 Ch    "agents"</w:t>
        <w:br/>
        <w:br/>
        <w:t xml:space="preserve">        000000045:   200        352 L    75 W      308 Ch    "admin_login"</w:t>
        <w:br/>
        <w:br/>
        <w:t xml:space="preserve">   000000048:   200        352 L    75 W      308 Ch    "adminsql"</w:t>
        <w:br/>
        <w:br/>
        <w:t xml:space="preserve">      000000043:   200        352 L    75 W      308 Ch    "administrator"</w:t>
        <w:br/>
        <w:br/>
        <w:t xml:space="preserve"> 000000047:   200        352 L    75 W      308 Ch    "admin_logon"</w:t>
        <w:br/>
        <w:br/>
        <w:t xml:space="preserve">   000000053:   200        352 L    75 W      308 Ch    "alias"</w:t>
        <w:br/>
        <w:br/>
        <w:t xml:space="preserve">         000000050:   200        352 L    75 W      308 Ch    "adsl"</w:t>
        <w:br/>
        <w:br/>
        <w:t xml:space="preserve">          000000044:   200        352 L    75 W      308 Ch    "adminlogin"</w:t>
        <w:br/>
        <w:br/>
        <w:t xml:space="preserve">    000000049:   200        352 L    75 W      308 Ch    "admon"</w:t>
        <w:br/>
        <w:br/>
        <w:t xml:space="preserve">         000000042:   200        352 L    75 W      308 Ch    "Administration"</w:t>
        <w:br/>
        <w:br/>
        <w:t>00000004:   200        352 L    75 W      308 Ch    "administration"</w:t>
        <w:br/>
        <w:br/>
        <w:t>000000038:   200        352 L    75 W      308 Ch    "admin_"</w:t>
        <w:br/>
        <w:br/>
        <w:t xml:space="preserve">        000000040:   200        352 L    75 W      308 Ch    "administrat"</w:t>
        <w:br/>
        <w:br/>
        <w:t xml:space="preserve">   000000037:   200        352 L    75 W      308 Ch    "_admin"</w:t>
        <w:br/>
        <w:br/>
        <w:t xml:space="preserve">        000000039:   200        352 L    75 W      308 Ch    "Admin"</w:t>
        <w:br/>
        <w:br/>
        <w:t xml:space="preserve">         000000036:   200        352 L    75 W      308 Ch    "admin"</w:t>
        <w:br/>
        <w:br/>
        <w:t xml:space="preserve">         000000032:   200        352 L    75 W      308 Ch    "action"</w:t>
        <w:br/>
        <w:br/>
        <w:t xml:space="preserve">        000000033:   200        352 L    75 W      308 Ch    "actions"</w:t>
        <w:br/>
        <w:br/>
        <w:t xml:space="preserve">       00000003:   200        352 L    75 W      308 Ch    "accounting"</w:t>
        <w:br/>
        <w:br/>
        <w:t xml:space="preserve">    000000034:   200        352 L    75 W      308 Ch    "active"</w:t>
        <w:br/>
        <w:br/>
        <w:t xml:space="preserve">        000000026:   200        352 L    75 W      308 Ch    "aout"</w:t>
        <w:br/>
        <w:br/>
        <w:t xml:space="preserve">         000000025:   200        352 L    75 W      308 Ch    "ac"</w:t>
        <w:br/>
        <w:br/>
        <w:t xml:space="preserve">           000000030:   200        352 L    75 W      308 Ch    "account"</w:t>
        <w:br/>
        <w:br/>
        <w:t xml:space="preserve">       000000028:   200        352 L    75 W      308 Ch    "access"</w:t>
        <w:br/>
        <w:br/>
        <w:t xml:space="preserve">        000000029:   200        352 L    75 W      308 Ch    "accessgranted"</w:t>
        <w:br/>
        <w:br/>
        <w:t xml:space="preserve"> 000000022:   200        352 L    75 W      308 Ch    "a"</w:t>
        <w:br/>
        <w:br/>
        <w:t xml:space="preserve">             000000024:   200        352 L    75 W      308 Ch    "aaa"</w:t>
        <w:br/>
        <w:br/>
        <w:t xml:space="preserve">           00000006:   200        352 L    75 W      308 Ch    "any"</w:t>
        <w:br/>
        <w:br/>
        <w:t xml:space="preserve">           000000063:   200        352 L    75 W      308 Ch    "api"</w:t>
        <w:br/>
        <w:br/>
        <w:t xml:space="preserve">           000000067:   200        352 L    75 W      308 Ch    "appliance"</w:t>
        <w:br/>
        <w:br/>
        <w:t xml:space="preserve">     000000078:   200        352 L    75 W      308 Ch    "attach"</w:t>
        <w:br/>
        <w:br/>
        <w:t xml:space="preserve">        000000075:   200        352 L    75 W      308 Ch    "asp"</w:t>
        <w:br/>
        <w:br/>
        <w:t xml:space="preserve">           000000077:   200        352 L    75 W      308 Ch    "assets"</w:t>
        <w:br/>
        <w:br/>
        <w:t xml:space="preserve">        000000079:   200        352 L    75 W      308 Ch    "attachments"</w:t>
        <w:br/>
        <w:br/>
        <w:t xml:space="preserve">   000000074:   200        352 L    75 W      308 Ch    "arrow"</w:t>
        <w:br/>
        <w:br/>
        <w:t xml:space="preserve">         000000076:   200        352 L    75 W      308 Ch    "aspadmin"</w:t>
        <w:br/>
        <w:br/>
        <w:t xml:space="preserve">      000000073:   200        352 L    75 W      308 Ch    "archives"</w:t>
        <w:br/>
        <w:br/>
        <w:t xml:space="preserve">      000000072:   200        352 L    75 W      308 Ch    "archive"</w:t>
        <w:br/>
        <w:br/>
        <w:t xml:space="preserve">       00000007:   200        352 L    75 W      308 Ch    "apps"</w:t>
        <w:br/>
        <w:br/>
        <w:t xml:space="preserve">          000000070:   200        352 L    75 W      308 Ch    "apply"</w:t>
        <w:br/>
        <w:br/>
        <w:t xml:space="preserve">         000000068:   200        352 L    75 W      308 Ch    "application"</w:t>
        <w:br/>
        <w:br/>
        <w:t xml:space="preserve">   000000062:   200        352 L    75 W      308 Ch    "apache"</w:t>
        <w:br/>
        <w:br/>
        <w:t xml:space="preserve">        000000069:   200        352 L    75 W      308 Ch    "applications"</w:t>
        <w:br/>
        <w:br/>
        <w:t xml:space="preserve">  000000065:   200        352 L    75 W      308 Ch    "applet"</w:t>
        <w:br/>
        <w:br/>
        <w:t xml:space="preserve">        000000066:   200        352 L    75 W      308 Ch    "applets"</w:t>
        <w:br/>
        <w:br/>
        <w:t xml:space="preserve">       000000080:   200        352 L    75 W      308 Ch    "audit"</w:t>
        <w:br/>
        <w:br/>
        <w:t xml:space="preserve">         000000064:   200        352 L    75 W      308 Ch    "app"</w:t>
        <w:br/>
        <w:br/>
        <w:t xml:space="preserve">           000000082:   200        352 L    75 W      308 Ch    "auto"</w:t>
        <w:br/>
        <w:br/>
        <w:t xml:space="preserve">          000000086:   200        352 L    75 W      308 Ch    "ackdoor"</w:t>
        <w:br/>
        <w:br/>
        <w:t xml:space="preserve">      000000096:   200        352 L    75 W      308 Ch    "anks"</w:t>
        <w:br/>
        <w:br/>
        <w:t xml:space="preserve">         000000093:   200        352 L    75 W      308 Ch    "akup"</w:t>
        <w:br/>
        <w:br/>
        <w:t xml:space="preserve">         000000095:   200        352 L    75 W      308 Ch    "ank"</w:t>
        <w:br/>
        <w:br/>
        <w:t xml:space="preserve">          000000092:   200        352 L    75 W      308 Ch    "ak"</w:t>
        <w:br/>
        <w:br/>
        <w:t xml:space="preserve">           000000094:   200        352 L    75 W      308 Ch    "ak-up"</w:t>
        <w:br/>
        <w:br/>
        <w:t xml:space="preserve">        000000097:   200        352 L    75 W      308 Ch    "anner"</w:t>
        <w:br/>
        <w:br/>
        <w:t xml:space="preserve">        000000090:   200        352 L    75 W      308 Ch    "ack-up"</w:t>
        <w:br/>
        <w:br/>
        <w:t xml:space="preserve">       00000009:   200        352 L    75 W      308 Ch    "ackups"</w:t>
        <w:br/>
        <w:br/>
        <w:t xml:space="preserve">       000000089:   200        352 L    75 W      308 Ch    "ackup"</w:t>
        <w:br/>
        <w:br/>
        <w:t xml:space="preserve">        000000088:   200        352 L    75 W      308 Ch    "ackoffice"</w:t>
        <w:br/>
        <w:br/>
        <w:t xml:space="preserve">    000000085:   200        352 L    75 W      308 Ch    "ack"</w:t>
        <w:br/>
        <w:br/>
        <w:t xml:space="preserve">          000000087:   200        352 L    75 W      308 Ch    "ackend"</w:t>
        <w:br/>
        <w:br/>
        <w:t xml:space="preserve">       000000084:   200        352 L    75 W      308 Ch    ""</w:t>
        <w:br/>
        <w:br/>
        <w:t xml:space="preserve">             00000008:   200        352 L    75 W      308 Ch    "auth"</w:t>
        <w:br/>
        <w:br/>
        <w:t xml:space="preserve">          000000083:   200        352 L    75 W      308 Ch    "automatic"</w:t>
        <w:br/>
        <w:br/>
        <w:t xml:space="preserve">     0000008:   200        352 L    75 W      308 Ch    "ody"</w:t>
        <w:br/>
        <w:br/>
        <w:t xml:space="preserve">          00000004:   200        352 L    75 W      308 Ch    "data"</w:t>
        <w:br/>
        <w:br/>
        <w:t xml:space="preserve">         0000002:   200        352 L    75 W      308 Ch    "inaries"</w:t>
        <w:br/>
        <w:br/>
        <w:t xml:space="preserve">      000000098:   200        352 L    75 W      308 Ch    "anners"</w:t>
        <w:br/>
        <w:br/>
        <w:t xml:space="preserve">       00000000:   200        352 L    75 W      308 Ch    "asic"</w:t>
        <w:br/>
        <w:br/>
        <w:t xml:space="preserve">         0000007:   200        352 L    75 W      308 Ch    "oards"</w:t>
        <w:br/>
        <w:br/>
        <w:t xml:space="preserve">        0000006:   200        352 L    75 W      308 Ch    "oard"</w:t>
        <w:br/>
        <w:br/>
        <w:t xml:space="preserve">         0000005:   200        352 L    75 W      308 Ch    "low"</w:t>
        <w:br/>
        <w:br/>
        <w:t xml:space="preserve">          0000004:   200        352 L    75 W      308 Ch    "log"</w:t>
        <w:br/>
        <w:br/>
        <w:t xml:space="preserve">          000000:   200        352 L    75 W      308 Ch    "in"</w:t>
        <w:br/>
        <w:br/>
        <w:t xml:space="preserve">           0000000:   200        352 L    75 W      308 Ch    "illing"</w:t>
        <w:br/>
        <w:br/>
        <w:t xml:space="preserve">       00000009:   200        352 L    75 W      308 Ch    "ill"</w:t>
        <w:br/>
        <w:br/>
        <w:t xml:space="preserve">          00000008:   200        352 L    75 W      308 Ch    "eta"</w:t>
        <w:br/>
        <w:br/>
        <w:t xml:space="preserve">          0000003:   200        352 L    75 W      308 Ch    "iz"</w:t>
        <w:br/>
        <w:br/>
        <w:t xml:space="preserve">           00000007:   200        352 L    75 W      308 Ch    "eans"</w:t>
        <w:br/>
        <w:br/>
        <w:t xml:space="preserve">         00000006:   200        352 L    75 W      308 Ch    "ean"</w:t>
        <w:br/>
        <w:br/>
        <w:t xml:space="preserve">          00000003:   200        352 L    75 W      308 Ch    "d"</w:t>
        <w:br/>
        <w:br/>
        <w:t xml:space="preserve">            00000005:   200        352 L    75 W      308 Ch    "ea"</w:t>
        <w:br/>
        <w:br/>
        <w:t xml:space="preserve">           00000002:   200        352 L    75 W      308 Ch    "atch"</w:t>
        <w:br/>
        <w:br/>
        <w:t xml:space="preserve">         000000099:   200        352 L    75 W      308 Ch    "ase"</w:t>
        <w:br/>
        <w:br/>
        <w:t xml:space="preserve">          0000000:   200        352 L    75 W      308 Ch    "ass"</w:t>
        <w:br/>
        <w:br/>
        <w:t xml:space="preserve">          0000009:   200        352 L    75 W      308 Ch    "oot"</w:t>
        <w:br/>
        <w:br/>
        <w:t xml:space="preserve">          0000002:   200        352 L    75 W      308 Ch    "ots"</w:t>
        <w:br/>
        <w:br/>
        <w:t xml:space="preserve">          00000025:   200        352 L    75 W      308 Ch    "sd"</w:t>
        <w:br/>
        <w:br/>
        <w:t xml:space="preserve">           00000033:   200        352 L    75 W      308 Ch    "c"</w:t>
        <w:br/>
        <w:br/>
        <w:t xml:space="preserve">             00000039:   200        352 L    75 W      308 Ch    "car"</w:t>
        <w:br/>
        <w:br/>
        <w:t xml:space="preserve">           00000040:   200        352 L    75 W      308 Ch    "card"</w:t>
        <w:br/>
        <w:br/>
        <w:t xml:space="preserve">          00000038:   200        352 L    75 W      308 Ch    "captcha"</w:t>
        <w:br/>
        <w:br/>
        <w:t xml:space="preserve">       00000037:   200        352 L    75 W      308 Ch    "can"</w:t>
        <w:br/>
        <w:br/>
        <w:t xml:space="preserve">           00000032:   200        352 L    75 W      308 Ch    "uttons"</w:t>
        <w:br/>
        <w:br/>
        <w:t xml:space="preserve">       00000036:   200        352 L    75 W      308 Ch    "cad"</w:t>
        <w:br/>
        <w:br/>
        <w:t xml:space="preserve">           00000035:   200        352 L    75 W      308 Ch    "cachemgr"</w:t>
        <w:br/>
        <w:br/>
        <w:t xml:space="preserve">      00000034:   200        352 L    75 W      308 Ch    "cache"</w:t>
        <w:br/>
        <w:br/>
        <w:t xml:space="preserve">         0000003:   200        352 L    75 W      308 Ch    "usiness"</w:t>
        <w:br/>
        <w:br/>
        <w:t xml:space="preserve">      00000030:   200        352 L    75 W      308 Ch    "ulk"</w:t>
        <w:br/>
        <w:br/>
        <w:t xml:space="preserve">          00000029:   200        352 L    75 W      308 Ch    "uilder"</w:t>
        <w:br/>
        <w:br/>
        <w:t xml:space="preserve">       00000028:   200        352 L    75 W      308 Ch    "uild"</w:t>
        <w:br/>
        <w:br/>
        <w:t xml:space="preserve">         00000027:   200        352 L    75 W      308 Ch    "ugs"</w:t>
        <w:br/>
        <w:br/>
        <w:t xml:space="preserve">          00000024:   200        352 L    75 W      308 Ch    "roken"</w:t>
        <w:br/>
        <w:br/>
        <w:t xml:space="preserve">        00000026:   200        352 L    75 W      308 Ch    "ug"</w:t>
        <w:br/>
        <w:br/>
        <w:t xml:space="preserve">           00000023:   200        352 L    75 W      308 Ch    "oes"</w:t>
        <w:br/>
        <w:br/>
        <w:t xml:space="preserve">         00000020:   200        352 L    75 W      308 Ch    "ot"</w:t>
        <w:br/>
        <w:br/>
        <w:t xml:space="preserve">           00000022:   200        352 L    75 W      308 Ch    "o"</w:t>
        <w:br/>
        <w:br/>
        <w:t xml:space="preserve">           0000004:   200        352 L    75 W      308 Ch    "cardinal"</w:t>
        <w:br/>
        <w:br/>
        <w:t xml:space="preserve">      00000043:   200        352 L    75 W      308 Ch    "carpet"</w:t>
        <w:br/>
        <w:br/>
        <w:t xml:space="preserve">        00000047:   200        352 L    75 W      308 Ch    "catalog"</w:t>
        <w:br/>
        <w:br/>
        <w:t xml:space="preserve">       00000055:   200        352 L    75 W      308 Ch    "certenroll"</w:t>
        <w:br/>
        <w:br/>
        <w:t xml:space="preserve">    0000007:   200        352 L    75 W      308 Ch    "class"</w:t>
        <w:br/>
        <w:br/>
        <w:t xml:space="preserve">         00000083:   200        352 L    75 W      308 Ch    "coke"</w:t>
        <w:br/>
        <w:br/>
        <w:t xml:space="preserve">          00000082:   200        352 L    75 W      308 Ch    "coffee"</w:t>
        <w:br/>
        <w:br/>
        <w:t xml:space="preserve">        0000008:   200        352 L    75 W      308 Ch    "code"</w:t>
        <w:br/>
        <w:br/>
        <w:t xml:space="preserve">          00000080:   200        352 L    75 W      308 Ch    "cmd"</w:t>
        <w:br/>
        <w:br/>
        <w:t xml:space="preserve">           00000079:   200        352 L    75 W      308 Ch    "cm"</w:t>
        <w:br/>
        <w:br/>
        <w:t xml:space="preserve">            00000077:   200        352 L    75 W      308 Ch    "clients"</w:t>
        <w:br/>
        <w:br/>
        <w:t xml:space="preserve">       00000078:   200        352 L    75 W      308 Ch    "cluster"</w:t>
        <w:br/>
        <w:br/>
        <w:t xml:space="preserve">       00000076:   200        352 L    75 W      308 Ch    "client"</w:t>
        <w:br/>
        <w:br/>
        <w:t xml:space="preserve">        00000075:   200        352 L    75 W      308 Ch    "classifieds"</w:t>
        <w:br/>
        <w:br/>
        <w:t xml:space="preserve">   00000074:   200        352 L    75 W      308 Ch    "classified"</w:t>
        <w:br/>
        <w:br/>
        <w:t xml:space="preserve">    00000073:   200        352 L    75 W      308 Ch    "classic"</w:t>
        <w:br/>
        <w:br/>
        <w:t xml:space="preserve">       00000070:   200        352 L    75 W      308 Ch    "chat"</w:t>
        <w:br/>
        <w:br/>
        <w:t xml:space="preserve">          00000069:   200        352 L    75 W      308 Ch    "chart"</w:t>
        <w:br/>
        <w:br/>
        <w:t xml:space="preserve">         00000068:   200        352 L    75 W      308 Ch    "channel"</w:t>
        <w:br/>
        <w:br/>
        <w:t xml:space="preserve">       00000067:   200        352 L    75 W      308 Ch    "changepw"</w:t>
        <w:br/>
        <w:br/>
        <w:t xml:space="preserve">      00000072:   200        352 L    75 W      308 Ch    "classes"</w:t>
        <w:br/>
        <w:br/>
        <w:t xml:space="preserve">       00000066:   200        352 L    75 W      308 Ch    "change"</w:t>
        <w:br/>
        <w:br/>
        <w:t xml:space="preserve">        00000065:   200        352 L    75 W      308 Ch    "chan"</w:t>
        <w:br/>
        <w:br/>
        <w:t xml:space="preserve">          00000064:   200        352 L    75 W      308 Ch    "cgi-win"</w:t>
        <w:br/>
        <w:br/>
        <w:t xml:space="preserve">       00000063:   200        352 L    75 W      308 Ch    "cgi-in"</w:t>
        <w:br/>
        <w:br/>
        <w:t xml:space="preserve">       00000062:   200        352 L    75 W      308 Ch    "cgiin"</w:t>
        <w:br/>
        <w:br/>
        <w:t xml:space="preserve">        0000006:   200        352 L    75 W      308 Ch    "cgi"</w:t>
        <w:br/>
        <w:br/>
        <w:t xml:space="preserve">           00000060:   200        352 L    75 W      308 Ch    "cfg"</w:t>
        <w:br/>
        <w:br/>
        <w:t xml:space="preserve">           00000058:   200        352 L    75 W      308 Ch    "certs"</w:t>
        <w:br/>
        <w:br/>
        <w:t xml:space="preserve">         00000059:   200        352 L    75 W      308 Ch    "cfdocs"</w:t>
        <w:br/>
        <w:br/>
        <w:t xml:space="preserve">        00000057:   200        352 L    75 W      308 Ch    "certificates"</w:t>
        <w:br/>
        <w:br/>
        <w:t xml:space="preserve">  00000054:   200        352 L    75 W      308 Ch    "cert"</w:t>
        <w:br/>
        <w:br/>
        <w:t xml:space="preserve">          00000056:   200        352 L    75 W      308 Ch    "certificate"</w:t>
        <w:br/>
        <w:br/>
        <w:t xml:space="preserve">   00000053:   200        352 L    75 W      308 Ch    "cdrom"</w:t>
        <w:br/>
        <w:br/>
        <w:t xml:space="preserve">         00000046:   200        352 L    75 W      308 Ch    "cat"</w:t>
        <w:br/>
        <w:br/>
        <w:t xml:space="preserve">           00000052:   200        352 L    75 W      308 Ch    "cd"</w:t>
        <w:br/>
        <w:br/>
        <w:t xml:space="preserve">            00000050:   200        352 L    75 W      308 Ch    "cc"</w:t>
        <w:br/>
        <w:br/>
        <w:t xml:space="preserve">            0000005:   200        352 L    75 W      308 Ch    "ccs"</w:t>
        <w:br/>
        <w:br/>
        <w:t xml:space="preserve">           00000049:   200        352 L    75 W      308 Ch    "catch"</w:t>
        <w:br/>
        <w:br/>
        <w:t xml:space="preserve">         00000048:   200        352 L    75 W      308 Ch    "catalogs"</w:t>
        <w:br/>
        <w:br/>
        <w:t xml:space="preserve">      00000045:   200        352 L    75 W      308 Ch    "cas"</w:t>
        <w:br/>
        <w:br/>
        <w:t xml:space="preserve">           00000042:   200        352 L    75 W      308 Ch    "cards"</w:t>
        <w:br/>
        <w:br/>
        <w:t xml:space="preserve">         00000044:   200        352 L    75 W      308 Ch    "cart"</w:t>
        <w:br/>
        <w:br/>
        <w:t xml:space="preserve">          00000084:   200        352 L    75 W      308 Ch    "command"</w:t>
        <w:br/>
        <w:br/>
        <w:t xml:space="preserve">       00000086:   200        352 L    75 W      308 Ch    "commercial"</w:t>
        <w:br/>
        <w:br/>
        <w:t xml:space="preserve">    00000090:   200        352 L    75 W      308 Ch    "composer"</w:t>
        <w:br/>
        <w:br/>
        <w:t xml:space="preserve">      00000098:   200        352 L    75 W      308 Ch    "configure"</w:t>
        <w:br/>
        <w:br/>
        <w:t xml:space="preserve">     000000206:   200        352 L    75 W      308 Ch    "content"</w:t>
        <w:br/>
        <w:br/>
        <w:t xml:space="preserve">       000000205:   200        352 L    75 W      308 Ch    "contacts"</w:t>
        <w:br/>
        <w:br/>
        <w:t xml:space="preserve">      000000204:   200        352 L    75 W      308 Ch    "contact"</w:t>
        <w:br/>
        <w:br/>
        <w:t xml:space="preserve">       000000203:   200        352 L    75 W      308 Ch    "constants"</w:t>
        <w:br/>
        <w:br/>
        <w:t xml:space="preserve">     000000202:   200        352 L    75 W      308 Ch    "constant"</w:t>
        <w:br/>
        <w:br/>
        <w:t xml:space="preserve">      00000020:   200        352 L    75 W      308 Ch    "console"</w:t>
        <w:br/>
        <w:br/>
        <w:t xml:space="preserve">       000000200:   200        352 L    75 W      308 Ch    "connections"</w:t>
        <w:br/>
        <w:br/>
        <w:t xml:space="preserve">   00000097:   200        352 L    75 W      308 Ch    "configuration"</w:t>
        <w:br/>
        <w:br/>
        <w:t xml:space="preserve"> 00000099:   200        352 L    75 W      308 Ch    "connect"</w:t>
        <w:br/>
        <w:br/>
        <w:t xml:space="preserve">       00000096:   200        352 L    75 W      308 Ch    "configs"</w:t>
        <w:br/>
        <w:br/>
        <w:t xml:space="preserve">       00000095:   200        352 L    75 W      308 Ch    "config"</w:t>
        <w:br/>
        <w:br/>
        <w:t xml:space="preserve">        00000094:   200        352 L    75 W      308 Ch    "confluence"</w:t>
        <w:br/>
        <w:br/>
        <w:t xml:space="preserve">    00000093:   200        352 L    75 W      308 Ch    "con"</w:t>
        <w:br/>
        <w:br/>
        <w:t xml:space="preserve">           00000092:   200        352 L    75 W      308 Ch    "comunicator"</w:t>
        <w:br/>
        <w:br/>
        <w:t xml:space="preserve">   00000089:   200        352 L    75 W      308 Ch    "compose"</w:t>
        <w:br/>
        <w:br/>
        <w:t xml:space="preserve">       0000009:   200        352 L    75 W      308 Ch    "compressed"</w:t>
        <w:br/>
        <w:br/>
        <w:t xml:space="preserve">    00000088:   200        352 L    75 W      308 Ch    "component"</w:t>
        <w:br/>
        <w:br/>
        <w:t xml:space="preserve">     00000085:   200        352 L    75 W      308 Ch    "commerce"</w:t>
        <w:br/>
        <w:br/>
        <w:t xml:space="preserve">      00000087:   200        352 L    75 W      308 Ch    "common"</w:t>
        <w:br/>
        <w:br/>
        <w:t xml:space="preserve">        000000207:   200        352 L    75 W      308 Ch    "contents"</w:t>
        <w:br/>
        <w:br/>
        <w:t xml:space="preserve">      000000209:   200        352 L    75 W      308 Ch    "controller"</w:t>
        <w:br/>
        <w:br/>
        <w:t xml:space="preserve">    00000023:   200        352 L    75 W      308 Ch    "core"</w:t>
        <w:br/>
        <w:br/>
        <w:t xml:space="preserve">          00000022:   200        352 L    75 W      308 Ch    "creditcards"</w:t>
        <w:br/>
        <w:br/>
        <w:t xml:space="preserve">   000000225:   200        352 L    75 W      308 Ch    "css"</w:t>
        <w:br/>
        <w:br/>
        <w:t xml:space="preserve">           000000224:   200        352 L    75 W      308 Ch    "crs"</w:t>
        <w:br/>
        <w:br/>
        <w:t xml:space="preserve">           000000223:   200        352 L    75 W      308 Ch    "cron"</w:t>
        <w:br/>
        <w:br/>
        <w:t xml:space="preserve">          000000220:   200        352 L    75 W      308 Ch    "credit"</w:t>
        <w:br/>
        <w:br/>
        <w:t xml:space="preserve">        000000222:   200        352 L    75 W      308 Ch    "crm"</w:t>
        <w:br/>
        <w:br/>
        <w:t xml:space="preserve">           00000029:   200        352 L    75 W      308 Ch    "creation"</w:t>
        <w:br/>
        <w:br/>
        <w:t xml:space="preserve">      00000028:   200        352 L    75 W      308 Ch    "create"</w:t>
        <w:br/>
        <w:br/>
        <w:t xml:space="preserve">        00000027:   200        352 L    75 W      308 Ch    "cpanel"</w:t>
        <w:br/>
        <w:br/>
        <w:t xml:space="preserve">        00000026:   200        352 L    75 W      308 Ch    "counter"</w:t>
        <w:br/>
        <w:br/>
        <w:t xml:space="preserve">       00000025:   200        352 L    75 W      308 Ch    "count"</w:t>
        <w:br/>
        <w:br/>
        <w:t xml:space="preserve">         00000022:   200        352 L    75 W      308 Ch    "cora"</w:t>
        <w:br/>
        <w:br/>
        <w:t xml:space="preserve">         00000024:   200        352 L    75 W      308 Ch    "corporate"</w:t>
        <w:br/>
        <w:br/>
        <w:t xml:space="preserve">     0000002:   200        352 L    75 W      308 Ch    "controls"</w:t>
        <w:br/>
        <w:br/>
        <w:t xml:space="preserve">      000000208:   200        352 L    75 W      308 Ch    "control"</w:t>
        <w:br/>
        <w:br/>
        <w:t xml:space="preserve">       00000020:   200        352 L    75 W      308 Ch    "controlpanel"</w:t>
        <w:br/>
        <w:br/>
        <w:t xml:space="preserve">  000000226:   200        352 L    75 W      308 Ch    "customer"</w:t>
        <w:br/>
        <w:br/>
        <w:t xml:space="preserve">      000000228:   200        352 L    75 W      308 Ch    "customize"</w:t>
        <w:br/>
        <w:br/>
        <w:t xml:space="preserve">     000000232:   200        352 L    75 W      308 Ch    "CYBERDOCS"</w:t>
        <w:br/>
        <w:br/>
        <w:t xml:space="preserve">     000000240:   200        352 L    75 W      308 Ch    "dataases"</w:t>
        <w:br/>
        <w:br/>
        <w:t xml:space="preserve">     000000246:   200        352 L    75 W      308 Ch    "dms"</w:t>
        <w:br/>
        <w:br/>
        <w:t xml:space="preserve">          000000245:   200        352 L    75 W      308 Ch    "dm"</w:t>
        <w:br/>
        <w:br/>
        <w:t xml:space="preserve">           000000244:   200        352 L    75 W      308 Ch    "dase"</w:t>
        <w:br/>
        <w:br/>
        <w:t xml:space="preserve">         000000243:   200        352 L    75 W      308 Ch    "da"</w:t>
        <w:br/>
        <w:br/>
        <w:t xml:space="preserve">           000000242:   200        352 L    75 W      308 Ch    "d"</w:t>
        <w:br/>
        <w:br/>
        <w:t xml:space="preserve">            000000239:   200        352 L    75 W      308 Ch    "dataase"</w:t>
        <w:br/>
        <w:br/>
        <w:t xml:space="preserve">      00000024:   200        352 L    75 W      308 Ch    "dav"</w:t>
        <w:br/>
        <w:br/>
        <w:t xml:space="preserve">           000000238:   200        352 L    75 W      308 Ch    "data"</w:t>
        <w:br/>
        <w:br/>
        <w:t xml:space="preserve">          000000237:   200        352 L    75 W      308 Ch    "dat"</w:t>
        <w:br/>
        <w:br/>
        <w:t xml:space="preserve">           000000236:   200        352 L    75 W      308 Ch    "daemon"</w:t>
        <w:br/>
        <w:br/>
        <w:t xml:space="preserve">        000000235:   200        352 L    75 W      308 Ch    "d"</w:t>
        <w:br/>
        <w:br/>
        <w:t xml:space="preserve">             000000234:   200        352 L    75 W      308 Ch    "CYBERDOCS3"</w:t>
        <w:br/>
        <w:br/>
        <w:t xml:space="preserve">   000000233:   200        352 L    75 W      308 Ch    "CYBERDOCS25"</w:t>
        <w:br/>
        <w:br/>
        <w:t xml:space="preserve">   00000023:   200        352 L    75 W      308 Ch    "CVS"</w:t>
        <w:br/>
        <w:br/>
        <w:t xml:space="preserve">           000000230:   200        352 L    75 W      308 Ch    "cvs"</w:t>
        <w:br/>
        <w:br/>
        <w:t xml:space="preserve">           000000227:   200        352 L    75 W      308 Ch    "customers"</w:t>
        <w:br/>
        <w:br/>
        <w:t xml:space="preserve">     000000229:   200        352 L    75 W      308 Ch    "cv"</w:t>
        <w:br/>
        <w:br/>
        <w:t xml:space="preserve">            000000247:   200        352 L    75 W      308 Ch    "deug"</w:t>
        <w:br/>
        <w:br/>
        <w:t xml:space="preserve">         000000249:   200        352 L    75 W      308 Ch    "delete"</w:t>
        <w:br/>
        <w:br/>
        <w:t xml:space="preserve">        000000253:   200        352 L    75 W      308 Ch    "deny"</w:t>
        <w:br/>
        <w:br/>
        <w:t xml:space="preserve">          00000026:   200        352 L    75 W      308 Ch    "develop"</w:t>
        <w:br/>
        <w:br/>
        <w:t xml:space="preserve">       000000269:   200        352 L    75 W      308 Ch    "dial"</w:t>
        <w:br/>
        <w:br/>
        <w:t xml:space="preserve">          000000268:   200        352 L    75 W      308 Ch    "diag"</w:t>
        <w:br/>
        <w:br/>
        <w:t xml:space="preserve">          000000267:   200        352 L    75 W      308 Ch    "devs"</w:t>
        <w:br/>
        <w:br/>
        <w:t xml:space="preserve">          000000266:   200        352 L    75 W      308 Ch    "devices"</w:t>
        <w:br/>
        <w:br/>
        <w:t xml:space="preserve">       000000265:   200        352 L    75 W      308 Ch    "device"</w:t>
        <w:br/>
        <w:br/>
        <w:t xml:space="preserve">        000000264:   200        352 L    75 W      308 Ch    "development"</w:t>
        <w:br/>
        <w:br/>
        <w:t xml:space="preserve">   000000263:   200        352 L    75 W      308 Ch    "developers"</w:t>
        <w:br/>
        <w:br/>
        <w:t xml:space="preserve">    000000260:   200        352 L    75 W      308 Ch    "devel"</w:t>
        <w:br/>
        <w:br/>
        <w:t xml:space="preserve">         000000262:   200        352 L    75 W      308 Ch    "developement"</w:t>
        <w:br/>
        <w:br/>
        <w:t xml:space="preserve">  000000259:   200        352 L    75 W      308 Ch    "dev60cgi"</w:t>
        <w:br/>
        <w:br/>
        <w:t xml:space="preserve">      000000258:   200        352 L    75 W      308 Ch    "dev"</w:t>
        <w:br/>
        <w:br/>
        <w:t xml:space="preserve">           000000257:   200        352 L    75 W      308 Ch    "details"</w:t>
        <w:br/>
        <w:br/>
        <w:t xml:space="preserve">       000000256:   200        352 L    75 W      308 Ch    "design"</w:t>
        <w:br/>
        <w:br/>
        <w:t xml:space="preserve">        000000255:   200        352 L    75 W      308 Ch    "deployment"</w:t>
        <w:br/>
        <w:br/>
        <w:t xml:space="preserve">    000000252:   200        352 L    75 W      308 Ch    "demos"</w:t>
        <w:br/>
        <w:br/>
        <w:t xml:space="preserve">         00000025:   200        352 L    75 W      308 Ch    "demo"</w:t>
        <w:br/>
        <w:br/>
        <w:t xml:space="preserve">          000000250:   200        352 L    75 W      308 Ch    "deletion"</w:t>
        <w:br/>
        <w:br/>
        <w:t xml:space="preserve">      000000254:   200        352 L    75 W      308 Ch    "deploy"</w:t>
        <w:br/>
        <w:br/>
        <w:t xml:space="preserve">        000000248:   200        352 L    75 W      308 Ch    "default"</w:t>
        <w:br/>
        <w:br/>
        <w:t xml:space="preserve">       000000270:   200        352 L    75 W      308 Ch    "dig"</w:t>
        <w:br/>
        <w:br/>
        <w:t xml:space="preserve">           000000272:   200        352 L    75 W      308 Ch    "directory"</w:t>
        <w:br/>
        <w:br/>
        <w:t xml:space="preserve">     000000276:   200        352 L    75 W      308 Ch    "dispatcher"</w:t>
        <w:br/>
        <w:br/>
        <w:t xml:space="preserve">    000000284:   200        352 L    75 W      308 Ch    "documents"</w:t>
        <w:br/>
        <w:br/>
        <w:t xml:space="preserve">     000000300:   200        352 L    75 W      308 Ch    "editor"</w:t>
        <w:br/>
        <w:br/>
        <w:t xml:space="preserve">        00000034:   200        352 L    75 W      308 Ch    "error"</w:t>
        <w:br/>
        <w:br/>
        <w:t xml:space="preserve">         00000032:   200        352 L    75 W      308 Ch    "environ"</w:t>
        <w:br/>
        <w:br/>
        <w:t xml:space="preserve">       00000035:   200        352 L    75 W      308 Ch    "errors"</w:t>
        <w:br/>
        <w:br/>
        <w:t xml:space="preserve">        00000033:   200        352 L    75 W      308 Ch    "environment"</w:t>
        <w:br/>
        <w:br/>
        <w:t xml:space="preserve">   0000003:   200        352 L    75 W      308 Ch    "env"</w:t>
        <w:br/>
        <w:br/>
        <w:t xml:space="preserve">           000000309:   200        352 L    75 W      308 Ch    "english"</w:t>
        <w:br/>
        <w:br/>
        <w:t xml:space="preserve">       000000308:   200        352 L    75 W      308 Ch    "engine"</w:t>
        <w:br/>
        <w:br/>
        <w:t xml:space="preserve">        000000307:   200        352 L    75 W      308 Ch    "eng"</w:t>
        <w:br/>
        <w:br/>
        <w:t xml:space="preserve">           00000037:   200        352 L    75 W      308 Ch    "esales"</w:t>
        <w:br/>
        <w:br/>
        <w:t xml:space="preserve">        00000030:   200        352 L    75 W      308 Ch    "enterprise"</w:t>
        <w:br/>
        <w:br/>
        <w:t xml:space="preserve">    00000036:   200        352 L    75 W      308 Ch    "es"</w:t>
        <w:br/>
        <w:br/>
        <w:t xml:space="preserve">            000000306:   200        352 L    75 W      308 Ch    "en"</w:t>
        <w:br/>
        <w:br/>
        <w:t xml:space="preserve">            00000038:   200        352 L    75 W      308 Ch    "esp"</w:t>
        <w:br/>
        <w:br/>
        <w:t xml:space="preserve">           00000039:   200        352 L    75 W      308 Ch    "estalished"</w:t>
        <w:br/>
        <w:br/>
        <w:t xml:space="preserve">   000000320:   200        352 L    75 W      308 Ch    "esupport"</w:t>
        <w:br/>
        <w:br/>
        <w:t xml:space="preserve">      00000032:   200        352 L    75 W      308 Ch    "etc"</w:t>
        <w:br/>
        <w:br/>
        <w:t xml:space="preserve">           000000305:   200        352 L    75 W      308 Ch    "employees"</w:t>
        <w:br/>
        <w:br/>
        <w:t xml:space="preserve">     000000304:   200        352 L    75 W      308 Ch    "employee"</w:t>
        <w:br/>
        <w:br/>
        <w:t xml:space="preserve">      000000303:   200        352 L    75 W      308 Ch    "email"</w:t>
        <w:br/>
        <w:br/>
        <w:t xml:space="preserve">         000000299:   200        352 L    75 W      308 Ch    "edit"</w:t>
        <w:br/>
        <w:br/>
        <w:t xml:space="preserve">          000000298:   200        352 L    75 W      308 Ch    "ecommerce"</w:t>
        <w:br/>
        <w:br/>
        <w:t xml:space="preserve">     000000322:   200        352 L    75 W      308 Ch    "event"</w:t>
        <w:br/>
        <w:br/>
        <w:t xml:space="preserve">         000000302:   200        352 L    75 W      308 Ch    "elements"</w:t>
        <w:br/>
        <w:br/>
        <w:t xml:space="preserve">      00000030:   200        352 L    75 W      308 Ch    "element"</w:t>
        <w:br/>
        <w:br/>
        <w:t xml:space="preserve">       000000323:   200        352 L    75 W      308 Ch    "events"</w:t>
        <w:br/>
        <w:br/>
        <w:t xml:space="preserve">        000000297:   200        352 L    75 W      308 Ch    "echannel"</w:t>
        <w:br/>
        <w:br/>
        <w:t xml:space="preserve">      000000296:   200        352 L    75 W      308 Ch    "eriefs"</w:t>
        <w:br/>
        <w:br/>
        <w:t xml:space="preserve">       000000295:   200        352 L    75 W      308 Ch    "easy"</w:t>
        <w:br/>
        <w:br/>
        <w:t xml:space="preserve">          000000324:   200        352 L    75 W      308 Ch    "eample"</w:t>
        <w:br/>
        <w:br/>
        <w:t xml:space="preserve">       000000294:   200        352 L    75 W      308 Ch    "e"</w:t>
        <w:br/>
        <w:br/>
        <w:t xml:space="preserve">             000000293:   200        352 L    75 W      308 Ch    "dumpenv"</w:t>
        <w:br/>
        <w:br/>
        <w:t xml:space="preserve">       000000290:   200        352 L    75 W      308 Ch    "dratfs"</w:t>
        <w:br/>
        <w:br/>
        <w:t xml:space="preserve">        00000029:   200        352 L    75 W      308 Ch    "driver"</w:t>
        <w:br/>
        <w:br/>
        <w:t xml:space="preserve">        000000325:   200        352 L    75 W      308 Ch    "eamples"</w:t>
        <w:br/>
        <w:br/>
        <w:t xml:space="preserve">      000000292:   200        352 L    75 W      308 Ch    "dump"</w:t>
        <w:br/>
        <w:br/>
        <w:t xml:space="preserve">          000000289:   200        352 L    75 W      308 Ch    "dragon"</w:t>
        <w:br/>
        <w:br/>
        <w:t xml:space="preserve">        000000327:   200        352 L    75 W      308 Ch    "ee"</w:t>
        <w:br/>
        <w:br/>
        <w:t xml:space="preserve">           000000326:   200        352 L    75 W      308 Ch    "echange"</w:t>
        <w:br/>
        <w:br/>
        <w:t xml:space="preserve">      000000288:   200        352 L    75 W      308 Ch    "draft"</w:t>
        <w:br/>
        <w:br/>
        <w:t xml:space="preserve">         000000328:   200        352 L    75 W      308 Ch    "eec"</w:t>
        <w:br/>
        <w:br/>
        <w:t xml:space="preserve">          000000329:   200        352 L    75 W      308 Ch    "eecutale"</w:t>
        <w:br/>
        <w:br/>
        <w:t xml:space="preserve">    000000287:   200        352 L    75 W      308 Ch    "downloads"</w:t>
        <w:br/>
        <w:br/>
        <w:t xml:space="preserve">     000000330:   200        352 L    75 W      308 Ch    "eecutales"</w:t>
        <w:br/>
        <w:br/>
        <w:t xml:space="preserve">   00000033:   200        352 L    75 W      308 Ch    "eplorer"</w:t>
        <w:br/>
        <w:br/>
        <w:t xml:space="preserve">      000000332:   200        352 L    75 W      308 Ch    "eport"</w:t>
        <w:br/>
        <w:br/>
        <w:t xml:space="preserve">        000000333:   200        352 L    75 W      308 Ch    "eternal"</w:t>
        <w:br/>
        <w:br/>
        <w:t xml:space="preserve">      000000334:   200        352 L    75 W      308 Ch    "etra"</w:t>
        <w:br/>
        <w:br/>
        <w:t xml:space="preserve">         000000335:   200        352 L    75 W      308 Ch    "etranet"</w:t>
        <w:br/>
        <w:br/>
        <w:t xml:space="preserve">      000000336:   200        352 L    75 W      308 Ch    "Etranet"</w:t>
        <w:br/>
        <w:br/>
        <w:t xml:space="preserve">      000000337:   200        352 L    75 W      308 Ch    "fail"</w:t>
        <w:br/>
        <w:br/>
        <w:t xml:space="preserve">          000000338:   200        352 L    75 W      308 Ch    "failed"</w:t>
        <w:br/>
        <w:br/>
        <w:t xml:space="preserve">        000000286:   200        352 L    75 W      308 Ch    "download"</w:t>
        <w:br/>
        <w:br/>
        <w:t xml:space="preserve">      000000339:   200        352 L    75 W      308 Ch    "fcgi-in"</w:t>
        <w:br/>
        <w:br/>
        <w:t xml:space="preserve">      000000340:   200        352 L    75 W      308 Ch    "feedack"</w:t>
        <w:br/>
        <w:br/>
        <w:t xml:space="preserve">      000000283:   200        352 L    75 W      308 Ch    "document"</w:t>
        <w:br/>
        <w:br/>
        <w:t xml:space="preserve">      000000285:   200        352 L    75 W      308 Ch    "down"</w:t>
        <w:br/>
        <w:br/>
        <w:t xml:space="preserve">          00000034:   200        352 L    75 W      308 Ch    "field"</w:t>
        <w:br/>
        <w:br/>
        <w:t xml:space="preserve">         000000342:   200        352 L    75 W      308 Ch    "file"</w:t>
        <w:br/>
        <w:br/>
        <w:t xml:space="preserve">          000000343:   200        352 L    75 W      308 Ch    "files"</w:t>
        <w:br/>
        <w:br/>
        <w:t xml:space="preserve">         000000344:   200        352 L    75 W      308 Ch    "filter"</w:t>
        <w:br/>
        <w:br/>
        <w:t xml:space="preserve">        000000345:   200        352 L    75 W      308 Ch    "firewall"</w:t>
        <w:br/>
        <w:br/>
        <w:t xml:space="preserve">      000000346:   200        352 L    75 W      308 Ch    "first"</w:t>
        <w:br/>
        <w:br/>
        <w:t xml:space="preserve">         000000347:   200        352 L    75 W      308 Ch    "flash"</w:t>
        <w:br/>
        <w:br/>
        <w:t xml:space="preserve">         000000348:   200        352 L    75 W      308 Ch    "folder"</w:t>
        <w:br/>
        <w:br/>
        <w:t xml:space="preserve">        000000282:   200        352 L    75 W      308 Ch    "docs5"</w:t>
        <w:br/>
        <w:br/>
        <w:t xml:space="preserve">        00000028:   200        352 L    75 W      308 Ch    "docs4"</w:t>
        <w:br/>
        <w:br/>
        <w:t xml:space="preserve">        000000349:   200        352 L    75 W      308 Ch    "foo"</w:t>
        <w:br/>
        <w:br/>
        <w:t xml:space="preserve">           000000350:   200        352 L    75 W      308 Ch    "forget"</w:t>
        <w:br/>
        <w:br/>
        <w:t xml:space="preserve">        000000280:   200        352 L    75 W      308 Ch    "docs"</w:t>
        <w:br/>
        <w:br/>
        <w:t xml:space="preserve">          000000279:   200        352 L    75 W      308 Ch    "doc"</w:t>
        <w:br/>
        <w:br/>
        <w:t xml:space="preserve">           00000035:   200        352 L    75 W      308 Ch    "forgot"</w:t>
        <w:br/>
        <w:br/>
        <w:t xml:space="preserve">        000000352:   200        352 L    75 W      308 Ch    "forgotten"</w:t>
        <w:br/>
        <w:br/>
        <w:t xml:space="preserve">     000000353:   200        352 L    75 W      308 Ch    "form"</w:t>
        <w:br/>
        <w:br/>
        <w:t xml:space="preserve">          000000354:   200        352 L    75 W      308 Ch    "format"</w:t>
        <w:br/>
        <w:br/>
        <w:t xml:space="preserve">        000000355:   200        352 L    75 W      308 Ch    "formhandler"</w:t>
        <w:br/>
        <w:br/>
        <w:t xml:space="preserve">   000000356:   200        352 L    75 W      308 Ch    "formsend"</w:t>
        <w:br/>
        <w:br/>
        <w:t xml:space="preserve">      000000357:   200        352 L    75 W      308 Ch    "formupdate"</w:t>
        <w:br/>
        <w:br/>
        <w:t xml:space="preserve">    000000359:   200        352 L    75 W      308 Ch    "forum"</w:t>
        <w:br/>
        <w:br/>
        <w:t xml:space="preserve">         000000358:   200        352 L    75 W      308 Ch    "fortune"</w:t>
        <w:br/>
        <w:br/>
        <w:t xml:space="preserve">       000000278:   200        352 L    75 W      308 Ch    "dns"</w:t>
        <w:br/>
        <w:br/>
        <w:t xml:space="preserve">           000000360:   200        352 L    75 W      308 Ch    "forums"</w:t>
        <w:br/>
        <w:br/>
        <w:t xml:space="preserve">        000000275:   200        352 L    75 W      308 Ch    "dispatch"</w:t>
        <w:br/>
        <w:br/>
        <w:t xml:space="preserve">      000000277:   200        352 L    75 W      308 Ch    "dms"</w:t>
        <w:br/>
        <w:br/>
        <w:t xml:space="preserve">           000000274:   200        352 L    75 W      308 Ch    "disk"</w:t>
        <w:br/>
        <w:br/>
        <w:t xml:space="preserve">          000000273:   200        352 L    75 W      308 Ch    "discovery"</w:t>
        <w:br/>
        <w:br/>
        <w:t xml:space="preserve">     00000036:   200        352 L    75 W      308 Ch    "frame"</w:t>
        <w:br/>
        <w:br/>
        <w:t xml:space="preserve">         000000362:   200        352 L    75 W      308 Ch    "framework"</w:t>
        <w:br/>
        <w:br/>
        <w:t xml:space="preserve">     00000027:   200        352 L    75 W      308 Ch    "dir"</w:t>
        <w:br/>
        <w:br/>
        <w:t xml:space="preserve">           000000363:   200        352 L    75 W      308 Ch    "ftp"</w:t>
        <w:br/>
        <w:br/>
        <w:t xml:space="preserve">           000000364:   200        352 L    75 W      308 Ch    "fun"</w:t>
        <w:br/>
        <w:br/>
        <w:t xml:space="preserve">           000000365:   200        352 L    75 W      308 Ch    "function"</w:t>
        <w:br/>
        <w:br/>
        <w:t xml:space="preserve">      000000366:   200        352 L    75 W      308 Ch    "functions"</w:t>
        <w:br/>
        <w:br/>
        <w:t xml:space="preserve">     000000367:   200        352 L    75 W      308 Ch    "games"</w:t>
        <w:br/>
        <w:br/>
        <w:t xml:space="preserve">         000000368:   200        352 L    75 W      308 Ch    "gate"</w:t>
        <w:br/>
        <w:br/>
        <w:t xml:space="preserve">          000000370:   200        352 L    75 W      308 Ch    "gest"</w:t>
        <w:br/>
        <w:br/>
        <w:t xml:space="preserve">          000000374:   200        352 L    75 W      308 Ch    "gloals"</w:t>
        <w:br/>
        <w:br/>
        <w:t xml:space="preserve">       000000382:   200        352 L    75 W      308 Ch    "guest"</w:t>
        <w:br/>
        <w:br/>
        <w:t xml:space="preserve">         000000390:   200        352 L    75 W      308 Ch    "head"</w:t>
        <w:br/>
        <w:br/>
        <w:t xml:space="preserve">          000000389:   200        352 L    75 W      308 Ch    "happening"</w:t>
        <w:br/>
        <w:br/>
        <w:t xml:space="preserve">     000000388:   200        352 L    75 W      308 Ch    "hanlder"</w:t>
        <w:br/>
        <w:br/>
        <w:t xml:space="preserve">       000000387:   200        352 L    75 W      308 Ch    "handler"</w:t>
        <w:br/>
        <w:br/>
        <w:t xml:space="preserve">       000000386:   200        352 L    75 W      308 Ch    "hacker"</w:t>
        <w:br/>
        <w:br/>
        <w:t xml:space="preserve">        000000385:   200        352 L    75 W      308 Ch    "hack"</w:t>
        <w:br/>
        <w:br/>
        <w:t xml:space="preserve">          000000384:   200        352 L    75 W      308 Ch    "guests"</w:t>
        <w:br/>
        <w:br/>
        <w:t xml:space="preserve">        00000038:   200        352 L    75 W      308 Ch    "groups"</w:t>
        <w:br/>
        <w:br/>
        <w:t xml:space="preserve">        000000383:   200        352 L    75 W      308 Ch    "guestook"</w:t>
        <w:br/>
        <w:br/>
        <w:t xml:space="preserve">     000000380:   200        352 L    75 W      308 Ch    "group"</w:t>
        <w:br/>
        <w:br/>
        <w:t xml:space="preserve">         000000379:   200        352 L    75 W      308 Ch    "graphics"</w:t>
        <w:br/>
        <w:br/>
        <w:t xml:space="preserve">      000000378:   200        352 L    75 W      308 Ch    "granted"</w:t>
        <w:br/>
        <w:br/>
        <w:t xml:space="preserve">       000000377:   200        352 L    75 W      308 Ch    "gpapp"</w:t>
        <w:br/>
        <w:br/>
        <w:t xml:space="preserve">         000000376:   200        352 L    75 W      308 Ch    "gp"</w:t>
        <w:br/>
        <w:br/>
        <w:t xml:space="preserve">            000000373:   200        352 L    75 W      308 Ch    "gloalnav"</w:t>
        <w:br/>
        <w:br/>
        <w:t xml:space="preserve">     000000375:   200        352 L    75 W      308 Ch    "gone"</w:t>
        <w:br/>
        <w:br/>
        <w:t xml:space="preserve">          000000372:   200        352 L    75 W      308 Ch    "gloal"</w:t>
        <w:br/>
        <w:br/>
        <w:t xml:space="preserve">        000000369:   200        352 L    75 W      308 Ch    "generic"</w:t>
        <w:br/>
        <w:br/>
        <w:t xml:space="preserve">       00000037:   200        352 L    75 W      308 Ch    "get"</w:t>
        <w:br/>
        <w:br/>
        <w:t xml:space="preserve">           00000039:   200        352 L    75 W      308 Ch    "header"</w:t>
        <w:br/>
        <w:br/>
        <w:t xml:space="preserve">        000000393:   200        352 L    75 W      308 Ch    "hello"</w:t>
        <w:br/>
        <w:br/>
        <w:t xml:space="preserve">         000000397:   200        352 L    75 W      308 Ch    "hide"</w:t>
        <w:br/>
        <w:br/>
        <w:t xml:space="preserve">          000000405:   200        352 L    75 W      308 Ch    "hosts"</w:t>
        <w:br/>
        <w:br/>
        <w:t xml:space="preserve">         00000042:   200        352 L    75 W      308 Ch    "incoming"</w:t>
        <w:br/>
        <w:br/>
        <w:t xml:space="preserve">      000000433:   200        352 L    75 W      308 Ch    "init"</w:t>
        <w:br/>
        <w:br/>
        <w:t xml:space="preserve">          000000432:   200        352 L    75 W      308 Ch    "ini"</w:t>
        <w:br/>
        <w:br/>
        <w:t xml:space="preserve">           00000043:   200        352 L    75 W      308 Ch    "ingress"</w:t>
        <w:br/>
        <w:br/>
        <w:t xml:space="preserve">       000000430:   200        352 L    75 W      308 Ch    "ingres"</w:t>
        <w:br/>
        <w:br/>
        <w:t xml:space="preserve">        000000429:   200        352 L    75 W      308 Ch    "information"</w:t>
        <w:br/>
        <w:br/>
        <w:t xml:space="preserve">   000000427:   200        352 L    75 W      308 Ch    "indees"</w:t>
        <w:br/>
        <w:br/>
        <w:t xml:space="preserve">       000000425:   200        352 L    75 W      308 Ch    "inde_adm"</w:t>
        <w:br/>
        <w:br/>
        <w:t xml:space="preserve">     000000428:   200        352 L    75 W      308 Ch    "info"</w:t>
        <w:br/>
        <w:br/>
        <w:t xml:space="preserve">          000000426:   200        352 L    75 W      308 Ch    "inde_admin"</w:t>
        <w:br/>
        <w:br/>
        <w:t xml:space="preserve">   000000424:   200        352 L    75 W      308 Ch    "inde2"</w:t>
        <w:br/>
        <w:br/>
        <w:t xml:space="preserve">        000000423:   200        352 L    75 W      308 Ch    "inde"</w:t>
        <w:br/>
        <w:br/>
        <w:t xml:space="preserve">         000000420:   200        352 L    75 W      308 Ch    "includes"</w:t>
        <w:br/>
        <w:br/>
        <w:t xml:space="preserve">      000000422:   200        352 L    75 W      308 Ch    "incs"</w:t>
        <w:br/>
        <w:br/>
        <w:t xml:space="preserve">          00000049:   200        352 L    75 W      308 Ch    "include"</w:t>
        <w:br/>
        <w:br/>
        <w:t xml:space="preserve">       00000048:   200        352 L    75 W      308 Ch    "inc"</w:t>
        <w:br/>
        <w:br/>
        <w:t xml:space="preserve">           00000046:   200        352 L    75 W      308 Ch    "import"</w:t>
        <w:br/>
        <w:br/>
        <w:t xml:space="preserve">        00000047:   200        352 L    75 W      308 Ch    "ino"</w:t>
        <w:br/>
        <w:br/>
        <w:t xml:space="preserve">         00000045:   200        352 L    75 W      308 Ch    "img"</w:t>
        <w:br/>
        <w:br/>
        <w:t xml:space="preserve">           00000044:   200        352 L    75 W      308 Ch    "images"</w:t>
        <w:br/>
        <w:br/>
        <w:t xml:space="preserve">        00000042:   200        352 L    75 W      308 Ch    "idc"</w:t>
        <w:br/>
        <w:br/>
        <w:t xml:space="preserve">          0000004:   200        352 L    75 W      308 Ch    "icons"</w:t>
        <w:br/>
        <w:br/>
        <w:t xml:space="preserve">         00000040:   200        352 L    75 W      308 Ch    "im"</w:t>
        <w:br/>
        <w:br/>
        <w:t xml:space="preserve">           000000409:   200        352 L    75 W      308 Ch    "htmls"</w:t>
        <w:br/>
        <w:br/>
        <w:t xml:space="preserve">         00000043:   200        352 L    75 W      308 Ch    "iis"</w:t>
        <w:br/>
        <w:br/>
        <w:t xml:space="preserve">           000000408:   200        352 L    75 W      308 Ch    "html"</w:t>
        <w:br/>
        <w:br/>
        <w:t xml:space="preserve">          000000407:   200        352 L    75 W      308 Ch    "htm"</w:t>
        <w:br/>
        <w:br/>
        <w:t xml:space="preserve">           000000404:   200        352 L    75 W      308 Ch    "host"</w:t>
        <w:br/>
        <w:br/>
        <w:t xml:space="preserve">          000000406:   200        352 L    75 W      308 Ch    "htdocs"</w:t>
        <w:br/>
        <w:br/>
        <w:t xml:space="preserve">        000000403:   200        352 L    75 W      308 Ch    "homework"</w:t>
        <w:br/>
        <w:br/>
        <w:t xml:space="preserve">      000000402:   200        352 L    75 W      308 Ch    "homes"</w:t>
        <w:br/>
        <w:br/>
        <w:t xml:space="preserve">         00000040:   200        352 L    75 W      308 Ch    "homepage"</w:t>
        <w:br/>
        <w:br/>
        <w:t xml:space="preserve">      000000400:   200        352 L    75 W      308 Ch    "home"</w:t>
        <w:br/>
        <w:br/>
        <w:t xml:space="preserve">          000000399:   200        352 L    75 W      308 Ch    "hits"</w:t>
        <w:br/>
        <w:br/>
        <w:t xml:space="preserve">          000000396:   200        352 L    75 W      308 Ch    "hidden"</w:t>
        <w:br/>
        <w:br/>
        <w:t xml:space="preserve">        000000398:   200        352 L    75 W      308 Ch    "history"</w:t>
        <w:br/>
        <w:br/>
        <w:t xml:space="preserve">       000000392:   200        352 L    75 W      308 Ch    "headers"</w:t>
        <w:br/>
        <w:br/>
        <w:t xml:space="preserve">       000000395:   200        352 L    75 W      308 Ch    "help"</w:t>
        <w:br/>
        <w:br/>
        <w:t xml:space="preserve">          000000394:   200        352 L    75 W      308 Ch    "helloworld"</w:t>
        <w:br/>
        <w:br/>
        <w:t xml:space="preserve">    000000434:   200        352 L    75 W      308 Ch    "input"</w:t>
        <w:br/>
        <w:br/>
        <w:t xml:space="preserve">         000000436:   200        352 L    75 W      308 Ch    "INSTALL_admin"</w:t>
        <w:br/>
        <w:br/>
        <w:t xml:space="preserve"> 000000440:   200        352 L    75 W      308 Ch    "internet"</w:t>
        <w:br/>
        <w:br/>
        <w:t xml:space="preserve">      000000464:   200        352 L    75 W      308 Ch    "key"</w:t>
        <w:br/>
        <w:br/>
        <w:t xml:space="preserve">           000000448:   200        352 L    75 W      308 Ch    "j"</w:t>
        <w:br/>
        <w:br/>
        <w:t xml:space="preserve">             000000483:   200        352 L    75 W      308 Ch    "lockout"</w:t>
        <w:br/>
        <w:br/>
        <w:t xml:space="preserve">       00000048:   200        352 L    75 W      308 Ch    "loader"</w:t>
        <w:br/>
        <w:br/>
        <w:t xml:space="preserve">        000000482:   200        352 L    75 W      308 Ch    "lock"</w:t>
        <w:br/>
        <w:br/>
        <w:t xml:space="preserve">          000000479:   200        352 L    75 W      308 Ch    "list"</w:t>
        <w:br/>
        <w:br/>
        <w:t xml:space="preserve">          000000480:   200        352 L    75 W      308 Ch    "load"</w:t>
        <w:br/>
        <w:br/>
        <w:t xml:space="preserve">          000000478:   200        352 L    75 W      308 Ch    "linu"</w:t>
        <w:br/>
        <w:br/>
        <w:t xml:space="preserve">         000000477:   200        352 L    75 W      308 Ch    "links"</w:t>
        <w:br/>
        <w:br/>
        <w:t xml:space="preserve">         000000476:   200        352 L    75 W      308 Ch    "link"</w:t>
        <w:br/>
        <w:br/>
        <w:t xml:space="preserve">          000000475:   200        352 L    75 W      308 Ch    "lis"</w:t>
        <w:br/>
        <w:br/>
        <w:t xml:space="preserve">          000000474:   200        352 L    75 W      308 Ch    "lirary"</w:t>
        <w:br/>
        <w:br/>
        <w:t xml:space="preserve">       000000473:   200        352 L    75 W      308 Ch    "liraries"</w:t>
        <w:br/>
        <w:br/>
        <w:t xml:space="preserve">     00000047:   200        352 L    75 W      308 Ch    "level"</w:t>
        <w:br/>
        <w:br/>
        <w:t xml:space="preserve">         000000470:   200        352 L    75 W      308 Ch    "left"</w:t>
        <w:br/>
        <w:br/>
        <w:t xml:space="preserve">          000000472:   200        352 L    75 W      308 Ch    "li"</w:t>
        <w:br/>
        <w:br/>
        <w:t xml:space="preserve">           000000469:   200        352 L    75 W      308 Ch    "ldap"</w:t>
        <w:br/>
        <w:br/>
        <w:t xml:space="preserve">          000000467:   200        352 L    75 W      308 Ch    "launch"</w:t>
        <w:br/>
        <w:br/>
        <w:t xml:space="preserve">        000000468:   200        352 L    75 W      308 Ch    "launchpage"</w:t>
        <w:br/>
        <w:br/>
        <w:t xml:space="preserve">    000000466:   200        352 L    75 W      308 Ch    "las"</w:t>
        <w:br/>
        <w:br/>
        <w:t xml:space="preserve">          000000463:   200        352 L    75 W      308 Ch    "kernel"</w:t>
        <w:br/>
        <w:br/>
        <w:t xml:space="preserve">        000000465:   200        352 L    75 W      308 Ch    "la"</w:t>
        <w:br/>
        <w:br/>
        <w:t xml:space="preserve">           00000046:   200        352 L    75 W      308 Ch    "keep"</w:t>
        <w:br/>
        <w:br/>
        <w:t xml:space="preserve">          000000460:   200        352 L    75 W      308 Ch    "jsr"</w:t>
        <w:br/>
        <w:br/>
        <w:t xml:space="preserve">           000000462:   200        352 L    75 W      308 Ch    "kept"</w:t>
        <w:br/>
        <w:br/>
        <w:t xml:space="preserve">          000000458:   200        352 L    75 W      308 Ch    "jsp"</w:t>
        <w:br/>
        <w:br/>
        <w:t xml:space="preserve">           000000457:   200        352 L    75 W      308 Ch    "js"</w:t>
        <w:br/>
        <w:br/>
        <w:t xml:space="preserve">            000000455:   200        352 L    75 W      308 Ch    "jrun"</w:t>
        <w:br/>
        <w:br/>
        <w:t xml:space="preserve">          000000459:   200        352 L    75 W      308 Ch    "jsps"</w:t>
        <w:br/>
        <w:br/>
        <w:t xml:space="preserve">          000000454:   200        352 L    75 W      308 Ch    "join"</w:t>
        <w:br/>
        <w:br/>
        <w:t xml:space="preserve">          000000456:   200        352 L    75 W      308 Ch    "jira"</w:t>
        <w:br/>
        <w:br/>
        <w:t xml:space="preserve">          000000453:   200        352 L    75 W      308 Ch    "jo"</w:t>
        <w:br/>
        <w:br/>
        <w:t xml:space="preserve">           000000452:   200        352 L    75 W      308 Ch    "jdc"</w:t>
        <w:br/>
        <w:br/>
        <w:t xml:space="preserve">          00000045:   200        352 L    75 W      308 Ch    "java-sys"</w:t>
        <w:br/>
        <w:br/>
        <w:t xml:space="preserve">      000000446:   200        352 L    75 W      308 Ch    "ipp"</w:t>
        <w:br/>
        <w:br/>
        <w:t xml:space="preserve">           000000449:   200        352 L    75 W      308 Ch    "java"</w:t>
        <w:br/>
        <w:br/>
        <w:t xml:space="preserve">          000000447:   200        352 L    75 W      308 Ch    "ips"</w:t>
        <w:br/>
        <w:br/>
        <w:t xml:space="preserve">           000000450:   200        352 L    75 W      308 Ch    "javascript"</w:t>
        <w:br/>
        <w:br/>
        <w:t xml:space="preserve">    000000445:   200        352 L    75 W      308 Ch    "invite"</w:t>
        <w:br/>
        <w:br/>
        <w:t xml:space="preserve">        000000444:   200        352 L    75 W      308 Ch    "invitation"</w:t>
        <w:br/>
        <w:br/>
        <w:t xml:space="preserve">    000000442:   200        352 L    75 W      308 Ch    "intro"</w:t>
        <w:br/>
        <w:br/>
        <w:t xml:space="preserve">         000000439:   200        352 L    75 W      308 Ch    "internal"</w:t>
        <w:br/>
        <w:br/>
        <w:t xml:space="preserve">      000000443:   200        352 L    75 W      308 Ch    "inventory"</w:t>
        <w:br/>
        <w:br/>
        <w:t xml:space="preserve">     00000044:   200        352 L    75 W      308 Ch    "intranet"</w:t>
        <w:br/>
        <w:br/>
        <w:t xml:space="preserve">      000000438:   200        352 L    75 W      308 Ch    "interactive"</w:t>
        <w:br/>
        <w:br/>
        <w:t xml:space="preserve">   000000435:   200        352 L    75 W      308 Ch    "install"</w:t>
        <w:br/>
        <w:br/>
        <w:t xml:space="preserve">       000000437:   200        352 L    75 W      308 Ch    "installation"</w:t>
        <w:br/>
        <w:br/>
        <w:t xml:space="preserve">  000000484:   200        352 L    75 W      308 Ch    "log"</w:t>
        <w:br/>
        <w:br/>
        <w:t xml:space="preserve">           000000486:   200        352 L    75 W      308 Ch    "logfile"</w:t>
        <w:br/>
        <w:br/>
        <w:t xml:space="preserve">       000000498:   200        352 L    75 W      308 Ch    "magic"</w:t>
        <w:br/>
        <w:br/>
        <w:t xml:space="preserve">         000000490:   200        352 L    75 W      308 Ch    "login"</w:t>
        <w:br/>
        <w:br/>
        <w:t xml:space="preserve">         000000506:   200        352 L    75 W      308 Ch    "manage"</w:t>
        <w:br/>
        <w:br/>
        <w:t xml:space="preserve">        000000505:   200        352 L    75 W      308 Ch    "man"</w:t>
        <w:br/>
        <w:br/>
        <w:t xml:space="preserve">           000000504:   200        352 L    75 W      308 Ch    "makefile"</w:t>
        <w:br/>
        <w:br/>
        <w:t xml:space="preserve">      000000503:   200        352 L    75 W      308 Ch    "maint"</w:t>
        <w:br/>
        <w:br/>
        <w:t xml:space="preserve">         000000502:   200        352 L    75 W      308 Ch    "main"</w:t>
        <w:br/>
        <w:br/>
        <w:t xml:space="preserve">          00000050:   200        352 L    75 W      308 Ch    "maillist"</w:t>
        <w:br/>
        <w:br/>
        <w:t xml:space="preserve">      000000500:   200        352 L    75 W      308 Ch    "mailo"</w:t>
        <w:br/>
        <w:br/>
        <w:t xml:space="preserve">       000000499:   200        352 L    75 W      308 Ch    "mail"</w:t>
        <w:br/>
        <w:br/>
        <w:t xml:space="preserve">          000000495:   200        352 L    75 W      308 Ch    "Logs"</w:t>
        <w:br/>
        <w:br/>
        <w:t xml:space="preserve">          000000497:   200        352 L    75 W      308 Ch    "ls"</w:t>
        <w:br/>
        <w:br/>
        <w:t xml:space="preserve">            000000496:   200        352 L    75 W      308 Ch    "lost%2Bfound"</w:t>
        <w:br/>
        <w:br/>
        <w:t xml:space="preserve">  000000494:   200        352 L    75 W      308 Ch    "logs"</w:t>
        <w:br/>
        <w:br/>
        <w:t xml:space="preserve">          000000493:   200        352 L    75 W      308 Ch    "logout"</w:t>
        <w:br/>
        <w:br/>
        <w:t xml:space="preserve">        000000492:   200        352 L    75 W      308 Ch    "logon"</w:t>
        <w:br/>
        <w:br/>
        <w:t xml:space="preserve">         000000489:   200        352 L    75 W      308 Ch    "logging"</w:t>
        <w:br/>
        <w:br/>
        <w:t xml:space="preserve">       00000049:   200        352 L    75 W      308 Ch    "logo"</w:t>
        <w:br/>
        <w:br/>
        <w:t xml:space="preserve">          000000485:   200        352 L    75 W      308 Ch    "Log"</w:t>
        <w:br/>
        <w:br/>
        <w:t xml:space="preserve">           000000487:   200        352 L    75 W      308 Ch    "logfiles"</w:t>
        <w:br/>
        <w:br/>
        <w:t xml:space="preserve">      000000507:   200        352 L    75 W      308 Ch    "management"</w:t>
        <w:br/>
        <w:br/>
        <w:t xml:space="preserve">    000000509:   200        352 L    75 W      308 Ch    "manual"</w:t>
        <w:br/>
        <w:br/>
        <w:t xml:space="preserve">        000000488:   200        352 L    75 W      308 Ch    "logger"</w:t>
        <w:br/>
        <w:br/>
        <w:t xml:space="preserve">        00000053:   200        352 L    75 W      308 Ch    "master"</w:t>
        <w:br/>
        <w:br/>
        <w:t xml:space="preserve">        00000052:   200        352 L    75 W      308 Ch    "message"</w:t>
        <w:br/>
        <w:br/>
        <w:t xml:space="preserve">       000000556:   200        352 L    75 W      308 Ch    "netstat"</w:t>
        <w:br/>
        <w:br/>
        <w:t xml:space="preserve">       000000555:   200        352 L    75 W      308 Ch    "netscape"</w:t>
        <w:br/>
        <w:br/>
        <w:t xml:space="preserve">      000000537:   200        352 L    75 W      308 Ch    "monitor"</w:t>
        <w:br/>
        <w:br/>
        <w:t xml:space="preserve">       000000554:   200        352 L    75 W      308 Ch    "net"</w:t>
        <w:br/>
        <w:br/>
        <w:t xml:space="preserve">           000000552:   200        352 L    75 W      308 Ch    "navigation"</w:t>
        <w:br/>
        <w:br/>
        <w:t xml:space="preserve">    000000553:   200        352 L    75 W      308 Ch    "ne"</w:t>
        <w:br/>
        <w:br/>
        <w:t xml:space="preserve">            00000055:   200        352 L    75 W      308 Ch    "names"</w:t>
        <w:br/>
        <w:br/>
        <w:t xml:space="preserve">         000000549:   200        352 L    75 W      308 Ch    "mysql"</w:t>
        <w:br/>
        <w:br/>
        <w:t xml:space="preserve">         000000548:   200        352 L    75 W      308 Ch    "my"</w:t>
        <w:br/>
        <w:br/>
        <w:t xml:space="preserve">            000000547:   200        352 L    75 W      308 Ch    "music"</w:t>
        <w:br/>
        <w:br/>
        <w:t xml:space="preserve">         000000546:   200        352 L    75 W      308 Ch    "ms-sql"</w:t>
        <w:br/>
        <w:br/>
        <w:t xml:space="preserve">        000000550:   200        352 L    75 W      308 Ch    "my-sql"</w:t>
        <w:br/>
        <w:br/>
        <w:t xml:space="preserve">        000000544:   200        352 L    75 W      308 Ch    "msql"</w:t>
        <w:br/>
        <w:br/>
        <w:t xml:space="preserve">          000000543:   200        352 L    75 W      308 Ch    "ms"</w:t>
        <w:br/>
        <w:br/>
        <w:t xml:space="preserve">            000000542:   200        352 L    75 W      308 Ch    "mrtg"</w:t>
        <w:br/>
        <w:br/>
        <w:t xml:space="preserve">          000000545:   200        352 L    75 W      308 Ch    "mssql"</w:t>
        <w:br/>
        <w:br/>
        <w:t xml:space="preserve">         00000054:   200        352 L    75 W      308 Ch    "mqseries"</w:t>
        <w:br/>
        <w:br/>
        <w:t xml:space="preserve">      000000540:   200        352 L    75 W      308 Ch    "mp3s"</w:t>
        <w:br/>
        <w:br/>
        <w:t xml:space="preserve">          000000539:   200        352 L    75 W      308 Ch    "mp3"</w:t>
        <w:br/>
        <w:br/>
        <w:t xml:space="preserve">           000000536:   200        352 L    75 W      308 Ch    "modules"</w:t>
        <w:br/>
        <w:br/>
        <w:t xml:space="preserve">       000000533:   200        352 L    75 W      308 Ch    "model"</w:t>
        <w:br/>
        <w:br/>
        <w:t xml:space="preserve">         000000534:   200        352 L    75 W      308 Ch    "modem"</w:t>
        <w:br/>
        <w:br/>
        <w:t xml:space="preserve">         000000538:   200        352 L    75 W      308 Ch    "mount"</w:t>
        <w:br/>
        <w:br/>
        <w:t xml:space="preserve">         000000535:   200        352 L    75 W      308 Ch    "module"</w:t>
        <w:br/>
        <w:br/>
        <w:t xml:space="preserve">        000000532:   200        352 L    75 W      308 Ch    "mkstats"</w:t>
        <w:br/>
        <w:br/>
        <w:t xml:space="preserve">       00000053:   200        352 L    75 W      308 Ch    "misc"</w:t>
        <w:br/>
        <w:br/>
        <w:t xml:space="preserve">          000000530:   200        352 L    75 W      308 Ch    "mirrors"</w:t>
        <w:br/>
        <w:br/>
        <w:t xml:space="preserve">       000000529:   200        352 L    75 W      308 Ch    "mirror"</w:t>
        <w:br/>
        <w:br/>
        <w:t xml:space="preserve">        000000527:   200        352 L    75 W      308 Ch    "mine"</w:t>
        <w:br/>
        <w:br/>
        <w:t xml:space="preserve">          000000524:   200        352 L    75 W      308 Ch    "meta"</w:t>
        <w:br/>
        <w:br/>
        <w:t xml:space="preserve">          000000523:   200        352 L    75 W      308 Ch    "messaging"</w:t>
        <w:br/>
        <w:br/>
        <w:t xml:space="preserve">     000000528:   200        352 L    75 W      308 Ch    "minimum"</w:t>
        <w:br/>
        <w:br/>
        <w:t xml:space="preserve">       000000526:   200        352 L    75 W      308 Ch    "mgr"</w:t>
        <w:br/>
        <w:br/>
        <w:t xml:space="preserve">           000000522:   200        352 L    75 W      308 Ch    "messages"</w:t>
        <w:br/>
        <w:br/>
        <w:t xml:space="preserve">      00000058:   200        352 L    75 W      308 Ch    "memers"</w:t>
        <w:br/>
        <w:br/>
        <w:t xml:space="preserve">       000000525:   200        352 L    75 W      308 Ch    "metaase"</w:t>
        <w:br/>
        <w:br/>
        <w:t xml:space="preserve">      00000059:   200        352 L    75 W      308 Ch    "memory"</w:t>
        <w:br/>
        <w:br/>
        <w:t xml:space="preserve">        000000520:   200        352 L    75 W      308 Ch    "menu"</w:t>
        <w:br/>
        <w:br/>
        <w:t xml:space="preserve">          00000057:   200        352 L    75 W      308 Ch    "memer"</w:t>
        <w:br/>
        <w:br/>
        <w:t xml:space="preserve">        00000056:   200        352 L    75 W      308 Ch    "me"</w:t>
        <w:br/>
        <w:br/>
        <w:t xml:space="preserve">            00000055:   200        352 L    75 W      308 Ch    "md"</w:t>
        <w:br/>
        <w:br/>
        <w:t xml:space="preserve">           000000508:   200        352 L    75 W      308 Ch    "manager"</w:t>
        <w:br/>
        <w:br/>
        <w:t xml:space="preserve">       00000050:   200        352 L    75 W      308 Ch    "map"</w:t>
        <w:br/>
        <w:br/>
        <w:t xml:space="preserve">           00000052:   200        352 L    75 W      308 Ch    "marketing"</w:t>
        <w:br/>
        <w:br/>
        <w:t xml:space="preserve">     00000054:   200        352 L    75 W      308 Ch    "mo"</w:t>
        <w:br/>
        <w:br/>
        <w:t xml:space="preserve">           0000005:   200        352 L    75 W      308 Ch    "market"</w:t>
        <w:br/>
        <w:br/>
        <w:t xml:space="preserve">        000000557:   200        352 L    75 W      308 Ch    "network"</w:t>
        <w:br/>
        <w:br/>
        <w:t xml:space="preserve">       000000559:   200        352 L    75 W      308 Ch    "news"</w:t>
        <w:br/>
        <w:br/>
        <w:t xml:space="preserve">          000000563:   200        352 L    75 W      308 Ch    "notes"</w:t>
        <w:br/>
        <w:br/>
        <w:t xml:space="preserve">         00000057:   200        352 L    75 W      308 Ch    "of"</w:t>
        <w:br/>
        <w:br/>
        <w:t xml:space="preserve">            000000576:   200        352 L    75 W      308 Ch    "oldie"</w:t>
        <w:br/>
        <w:br/>
        <w:t xml:space="preserve">         000000578:   200        352 L    75 W      308 Ch    "online"</w:t>
        <w:br/>
        <w:br/>
        <w:t xml:space="preserve">        000000577:   200        352 L    75 W      308 Ch    "on"</w:t>
        <w:br/>
        <w:br/>
        <w:t xml:space="preserve">            000000575:   200        352 L    75 W      308 Ch    "old"</w:t>
        <w:br/>
        <w:br/>
        <w:t xml:space="preserve">           000000574:   200        352 L    75 W      308 Ch    "ogl"</w:t>
        <w:br/>
        <w:br/>
        <w:t xml:space="preserve">           000000573:   200        352 L    75 W      308 Ch    "office"</w:t>
        <w:br/>
        <w:br/>
        <w:t xml:space="preserve">        000000569:   200        352 L    75 W      308 Ch    "ojects"</w:t>
        <w:br/>
        <w:br/>
        <w:t xml:space="preserve">       000000568:   200        352 L    75 W      308 Ch    "oject"</w:t>
        <w:br/>
        <w:br/>
        <w:t xml:space="preserve">        000000572:   200        352 L    75 W      308 Ch    "off"</w:t>
        <w:br/>
        <w:br/>
        <w:t xml:space="preserve">           000000567:   200        352 L    75 W      308 Ch    "numer"</w:t>
        <w:br/>
        <w:br/>
        <w:t xml:space="preserve">        000000566:   200        352 L    75 W      308 Ch    "null"</w:t>
        <w:br/>
        <w:br/>
        <w:t xml:space="preserve">          000000565:   200        352 L    75 W      308 Ch    "nul"</w:t>
        <w:br/>
        <w:br/>
        <w:t xml:space="preserve">           000000564:   200        352 L    75 W      308 Ch    "novell"</w:t>
        <w:br/>
        <w:br/>
        <w:t xml:space="preserve">        000000570:   200        352 L    75 W      308 Ch    "odc"</w:t>
        <w:br/>
        <w:br/>
        <w:t xml:space="preserve">          000000562:   200        352 L    75 W      308 Ch    "noody"</w:t>
        <w:br/>
        <w:br/>
        <w:t xml:space="preserve">        00000056:   200        352 L    75 W      308 Ch    "nl"</w:t>
        <w:br/>
        <w:br/>
        <w:t xml:space="preserve">            000000558:   200        352 L    75 W      308 Ch    "new"</w:t>
        <w:br/>
        <w:br/>
        <w:t xml:space="preserve">           000000560:   200        352 L    75 W      308 Ch    "net"</w:t>
        <w:br/>
        <w:br/>
        <w:t xml:space="preserve">          00000058:   200        352 L    75 W      308 Ch    "openfile"</w:t>
        <w:br/>
        <w:br/>
        <w:t xml:space="preserve">      000000599:   200        352 L    75 W      308 Ch    "passes"</w:t>
        <w:br/>
        <w:br/>
        <w:t xml:space="preserve">        000000585:   200        352 L    75 W      308 Ch    "order"</w:t>
        <w:br/>
        <w:br/>
        <w:t xml:space="preserve">         000000596:   200        352 L    75 W      308 Ch    "paper"</w:t>
        <w:br/>
        <w:br/>
        <w:t xml:space="preserve">         000000593:   200        352 L    75 W      308 Ch    "Pages"</w:t>
        <w:br/>
        <w:br/>
        <w:t xml:space="preserve">         000000595:   200        352 L    75 W      308 Ch    "panel"</w:t>
        <w:br/>
        <w:br/>
        <w:t xml:space="preserve">         000000597:   200        352 L    75 W      308 Ch    "papers"</w:t>
        <w:br/>
        <w:br/>
        <w:t xml:space="preserve">        000000579:   200        352 L    75 W      308 Ch    "open"</w:t>
        <w:br/>
        <w:br/>
        <w:t xml:space="preserve">          000000598:   200        352 L    75 W      308 Ch    "pass"</w:t>
        <w:br/>
        <w:br/>
        <w:t xml:space="preserve">          000000592:   200        352 L    75 W      308 Ch    "_pages"</w:t>
        <w:br/>
        <w:br/>
        <w:t xml:space="preserve">        000000594:   200        352 L    75 W      308 Ch    "pam"</w:t>
        <w:br/>
        <w:br/>
        <w:t xml:space="preserve">           00000059:   200        352 L    75 W      308 Ch    "pages"</w:t>
        <w:br/>
        <w:br/>
        <w:t xml:space="preserve">         000000588:   200        352 L    75 W      308 Ch    "output"</w:t>
        <w:br/>
        <w:br/>
        <w:t xml:space="preserve">        000000589:   200        352 L    75 W      308 Ch    "pad"</w:t>
        <w:br/>
        <w:br/>
        <w:t xml:space="preserve">           000000587:   200        352 L    75 W      308 Ch    "outgoing"</w:t>
        <w:br/>
        <w:br/>
        <w:t xml:space="preserve">      000000590:   200        352 L    75 W      308 Ch    "page"</w:t>
        <w:br/>
        <w:br/>
        <w:t xml:space="preserve">          000000586:   200        352 L    75 W      308 Ch    "orders"</w:t>
        <w:br/>
        <w:br/>
        <w:t xml:space="preserve">        000000580:   200        352 L    75 W      308 Ch    "openapp"</w:t>
        <w:br/>
        <w:br/>
        <w:t xml:space="preserve">       000000584:   200        352 L    75 W      308 Ch    "oradata"</w:t>
        <w:br/>
        <w:br/>
        <w:t xml:space="preserve">       000000583:   200        352 L    75 W      308 Ch    "oracle"</w:t>
        <w:br/>
        <w:br/>
        <w:t xml:space="preserve">        000000582:   200        352 L    75 W      308 Ch    "operator"</w:t>
        <w:br/>
        <w:br/>
        <w:t xml:space="preserve">      000000600:   200        352 L    75 W      308 Ch    "passw"</w:t>
        <w:br/>
        <w:br/>
        <w:t xml:space="preserve">         000000602:   200        352 L    75 W      308 Ch    "passwor"</w:t>
        <w:br/>
        <w:br/>
        <w:t xml:space="preserve">       000000606:   200        352 L    75 W      308 Ch    "pdf"</w:t>
        <w:br/>
        <w:br/>
        <w:t xml:space="preserve">           00000064:   200        352 L    75 W      308 Ch    "phpmyadmin"</w:t>
        <w:br/>
        <w:br/>
        <w:t xml:space="preserve">    00000066:   200        352 L    75 W      308 Ch    "pics"</w:t>
        <w:br/>
        <w:br/>
        <w:t xml:space="preserve">          00000063:   200        352 L    75 W      308 Ch    "php"</w:t>
        <w:br/>
        <w:br/>
        <w:t xml:space="preserve">           000000620:   200        352 L    75 W      308 Ch    "pls"</w:t>
        <w:br/>
        <w:br/>
        <w:t xml:space="preserve">           00000069:   200        352 L    75 W      308 Ch    "pl"</w:t>
        <w:br/>
        <w:br/>
        <w:t xml:space="preserve">            00000068:   200        352 L    75 W      308 Ch    "pi"</w:t>
        <w:br/>
        <w:br/>
        <w:t xml:space="preserve">           00000067:   200        352 L    75 W      308 Ch    "ping"</w:t>
        <w:br/>
        <w:br/>
        <w:t xml:space="preserve">          00000065:   200        352 L    75 W      308 Ch    "phpMyAdmin"</w:t>
        <w:br/>
        <w:br/>
        <w:t xml:space="preserve">    00000062:   200        352 L    75 W      308 Ch    "phone"</w:t>
        <w:br/>
        <w:br/>
        <w:t xml:space="preserve">         0000006:   200        352 L    75 W      308 Ch    "pgsql"</w:t>
        <w:br/>
        <w:br/>
        <w:t xml:space="preserve">         00000060:   200        352 L    75 W      308 Ch    "personals"</w:t>
        <w:br/>
        <w:br/>
        <w:t xml:space="preserve">     000000609:   200        352 L    75 W      308 Ch    "personal"</w:t>
        <w:br/>
        <w:br/>
        <w:t xml:space="preserve">      000000608:   200        352 L    75 W      308 Ch    "perl5"</w:t>
        <w:br/>
        <w:br/>
        <w:t xml:space="preserve">         000000604:   200        352 L    75 W      308 Ch    "passwords"</w:t>
        <w:br/>
        <w:br/>
        <w:t xml:space="preserve">     000000607:   200        352 L    75 W      308 Ch    "perl"</w:t>
        <w:br/>
        <w:br/>
        <w:t xml:space="preserve">          00000060:   200        352 L    75 W      308 Ch    "passwd"</w:t>
        <w:br/>
        <w:br/>
        <w:t xml:space="preserve">        000000605:   200        352 L    75 W      308 Ch    "path"</w:t>
        <w:br/>
        <w:br/>
        <w:t xml:space="preserve">          000000627:   200        352 L    75 W      308 Ch    "portlet"</w:t>
        <w:br/>
        <w:br/>
        <w:t xml:space="preserve">       000000603:   200        352 L    75 W      308 Ch    "password"</w:t>
        <w:br/>
        <w:br/>
        <w:t xml:space="preserve">      000000635:   200        352 L    75 W      308 Ch    "printenv"</w:t>
        <w:br/>
        <w:br/>
        <w:t xml:space="preserve">      000000623:   200        352 L    75 W      308 Ch    "policy"</w:t>
        <w:br/>
        <w:br/>
        <w:t xml:space="preserve">        00000062:   200        352 L    75 W      308 Ch    "pl"</w:t>
        <w:br/>
        <w:br/>
        <w:t xml:space="preserve">           00000065:   200        352 L    75 W      308 Ch    "protected"</w:t>
        <w:br/>
        <w:br/>
        <w:t xml:space="preserve">     000000665:   200        352 L    75 W      308 Ch    "query"</w:t>
        <w:br/>
        <w:br/>
        <w:t xml:space="preserve">         000000664:   200        352 L    75 W      308 Ch    "queries"</w:t>
        <w:br/>
        <w:br/>
        <w:t xml:space="preserve">       000000663:   200        352 L    75 W      308 Ch    "python"</w:t>
        <w:br/>
        <w:br/>
        <w:t xml:space="preserve">        000000662:   200        352 L    75 W      308 Ch    "pwd"</w:t>
        <w:br/>
        <w:br/>
        <w:t xml:space="preserve">           000000659:   200        352 L    75 W      308 Ch    "purchases"</w:t>
        <w:br/>
        <w:br/>
        <w:t xml:space="preserve">     000000660:   200        352 L    75 W      308 Ch    "put"</w:t>
        <w:br/>
        <w:br/>
        <w:t xml:space="preserve">           000000658:   200        352 L    75 W      308 Ch    "purchase"</w:t>
        <w:br/>
        <w:br/>
        <w:t xml:space="preserve">      00000066:   200        352 L    75 W      308 Ch    "pw"</w:t>
        <w:br/>
        <w:br/>
        <w:t xml:space="preserve">            000000657:   200        352 L    75 W      308 Ch    "pulisher"</w:t>
        <w:br/>
        <w:br/>
        <w:t xml:space="preserve">     000000656:   200        352 L    75 W      308 Ch    "pulish"</w:t>
        <w:br/>
        <w:br/>
        <w:t xml:space="preserve">       000000655:   200        352 L    75 W      308 Ch    "pulic"</w:t>
        <w:br/>
        <w:br/>
        <w:t xml:space="preserve">        000000654:   200        352 L    75 W      308 Ch    "pu"</w:t>
        <w:br/>
        <w:br/>
        <w:t xml:space="preserve">           000000653:   200        352 L    75 W      308 Ch    "ps"</w:t>
        <w:br/>
        <w:br/>
        <w:t xml:space="preserve">            000000650:   200        352 L    75 W      308 Ch    "protect"</w:t>
        <w:br/>
        <w:br/>
        <w:t xml:space="preserve">       000000652:   200        352 L    75 W      308 Ch    "proy"</w:t>
        <w:br/>
        <w:br/>
        <w:t xml:space="preserve">         000000649:   200        352 L    75 W      308 Ch    "properties"</w:t>
        <w:br/>
        <w:br/>
        <w:t xml:space="preserve">    000000648:   200        352 L    75 W      308 Ch    "proof"</w:t>
        <w:br/>
        <w:br/>
        <w:t xml:space="preserve">         000000647:   200        352 L    75 W      308 Ch    "project"</w:t>
        <w:br/>
        <w:br/>
        <w:t xml:space="preserve">       000000646:   200        352 L    75 W      308 Ch    "program"</w:t>
        <w:br/>
        <w:br/>
        <w:t xml:space="preserve">       000000645:   200        352 L    75 W      308 Ch    "profile"</w:t>
        <w:br/>
        <w:br/>
        <w:t xml:space="preserve">       000000644:   200        352 L    75 W      308 Ch    "professor"</w:t>
        <w:br/>
        <w:br/>
        <w:t xml:space="preserve">     000000643:   200        352 L    75 W      308 Ch    "products"</w:t>
        <w:br/>
        <w:br/>
        <w:t xml:space="preserve">      000000642:   200        352 L    75 W      308 Ch    "production"</w:t>
        <w:br/>
        <w:br/>
        <w:t xml:space="preserve">    00000064:   200        352 L    75 W      308 Ch    "prod"</w:t>
        <w:br/>
        <w:br/>
        <w:t xml:space="preserve">          000000640:   200        352 L    75 W      308 Ch    "processform"</w:t>
        <w:br/>
        <w:br/>
        <w:t xml:space="preserve">   000000639:   200        352 L    75 W      308 Ch    "process"</w:t>
        <w:br/>
        <w:br/>
        <w:t xml:space="preserve">       000000638:   200        352 L    75 W      308 Ch    "privs"</w:t>
        <w:br/>
        <w:br/>
        <w:t xml:space="preserve">         000000637:   200        352 L    75 W      308 Ch    "private"</w:t>
        <w:br/>
        <w:br/>
        <w:t xml:space="preserve">       000000634:   200        352 L    75 W      308 Ch    "print"</w:t>
        <w:br/>
        <w:br/>
        <w:t xml:space="preserve">         000000636:   200        352 L    75 W      308 Ch    "priv"</w:t>
        <w:br/>
        <w:br/>
        <w:t xml:space="preserve">          000000633:   200        352 L    75 W      308 Ch    "preview"</w:t>
        <w:br/>
        <w:br/>
        <w:t xml:space="preserve">       000000629:   200        352 L    75 W      308 Ch    "post"</w:t>
        <w:br/>
        <w:br/>
        <w:t xml:space="preserve">          000000630:   200        352 L    75 W      308 Ch    "postgres"</w:t>
        <w:br/>
        <w:br/>
        <w:t xml:space="preserve">      00000063:   200        352 L    75 W      308 Ch    "power"</w:t>
        <w:br/>
        <w:br/>
        <w:t xml:space="preserve">         000000632:   200        352 L    75 W      308 Ch    "press"</w:t>
        <w:br/>
        <w:br/>
        <w:t xml:space="preserve">         000000622:   200        352 L    75 W      308 Ch    "pol"</w:t>
        <w:br/>
        <w:br/>
        <w:t xml:space="preserve">           000000626:   200        352 L    75 W      308 Ch    "portal"</w:t>
        <w:br/>
        <w:br/>
        <w:t xml:space="preserve">        000000628:   200        352 L    75 W      308 Ch    "portlets"</w:t>
        <w:br/>
        <w:br/>
        <w:t xml:space="preserve">      000000625:   200        352 L    75 W      308 Ch    "pop"</w:t>
        <w:br/>
        <w:br/>
        <w:t xml:space="preserve">           000000624:   200        352 L    75 W      308 Ch    "poll"</w:t>
        <w:br/>
        <w:br/>
        <w:t xml:space="preserve">          000000666:   200        352 L    75 W      308 Ch    "queue"</w:t>
        <w:br/>
        <w:br/>
        <w:t xml:space="preserve">         000000668:   200        352 L    75 W      308 Ch    "ramon"</w:t>
        <w:br/>
        <w:br/>
        <w:t xml:space="preserve">         000000672:   200        352 L    75 W      308 Ch    "readme"</w:t>
        <w:br/>
        <w:br/>
        <w:t xml:space="preserve">        000000680:   200        352 L    75 W      308 Ch    "register"</w:t>
        <w:br/>
        <w:br/>
        <w:t xml:space="preserve">      000000686:   200        352 L    75 W      308 Ch    "removed"</w:t>
        <w:br/>
        <w:br/>
        <w:t xml:space="preserve">       000000685:   200        352 L    75 W      308 Ch    "remote"</w:t>
        <w:br/>
        <w:br/>
        <w:t xml:space="preserve">        000000684:   200        352 L    75 W      308 Ch    "reminder"</w:t>
        <w:br/>
        <w:br/>
        <w:t xml:space="preserve">      000000683:   200        352 L    75 W      308 Ch    "remind"</w:t>
        <w:br/>
        <w:br/>
        <w:t xml:space="preserve">        000000682:   200        352 L    75 W      308 Ch    "release"</w:t>
        <w:br/>
        <w:br/>
        <w:t xml:space="preserve">       000000679:   200        352 L    75 W      308 Ch    "regional"</w:t>
        <w:br/>
        <w:br/>
        <w:t xml:space="preserve">      00000068:   200        352 L    75 W      308 Ch    "registered"</w:t>
        <w:br/>
        <w:br/>
        <w:t xml:space="preserve">    000000678:   200        352 L    75 W      308 Ch    "reginternal"</w:t>
        <w:br/>
        <w:br/>
        <w:t xml:space="preserve">   000000676:   200        352 L    75 W      308 Ch    "references"</w:t>
        <w:br/>
        <w:br/>
        <w:t xml:space="preserve">    000000677:   200        352 L    75 W      308 Ch    "reg"</w:t>
        <w:br/>
        <w:br/>
        <w:t xml:space="preserve">           00000067:   200        352 L    75 W      308 Ch    "rcs"</w:t>
        <w:br/>
        <w:br/>
        <w:t xml:space="preserve">           000000673:   200        352 L    75 W      308 Ch    "redir"</w:t>
        <w:br/>
        <w:br/>
        <w:t xml:space="preserve">         000000670:   200        352 L    75 W      308 Ch    "rank"</w:t>
        <w:br/>
        <w:br/>
        <w:t xml:space="preserve">          000000675:   200        352 L    75 W      308 Ch    "reference"</w:t>
        <w:br/>
        <w:br/>
        <w:t xml:space="preserve">     000000669:   200        352 L    75 W      308 Ch    "random"</w:t>
        <w:br/>
        <w:br/>
        <w:t xml:space="preserve">        000000674:   200        352 L    75 W      308 Ch    "redirect"</w:t>
        <w:br/>
        <w:br/>
        <w:t xml:space="preserve">      000000687:   200        352 L    75 W      308 Ch    "report"</w:t>
        <w:br/>
        <w:br/>
        <w:t xml:space="preserve">        000000689:   200        352 L    75 W      308 Ch    "requisite"</w:t>
        <w:br/>
        <w:br/>
        <w:t xml:space="preserve">     000000667:   200        352 L    75 W      308 Ch    "quote"</w:t>
        <w:br/>
        <w:br/>
        <w:t xml:space="preserve">         000000693:   200        352 L    75 W      308 Ch    "resources"</w:t>
        <w:br/>
        <w:br/>
        <w:t xml:space="preserve">     00000070:   200        352 L    75 W      308 Ch    "route"</w:t>
        <w:br/>
        <w:br/>
        <w:t xml:space="preserve">         000000708:   200        352 L    75 W      308 Ch    "sample"</w:t>
        <w:br/>
        <w:br/>
        <w:t xml:space="preserve">        000000707:   200        352 L    75 W      308 Ch    "sales"</w:t>
        <w:br/>
        <w:br/>
        <w:t xml:space="preserve">         000000706:   200        352 L    75 W      308 Ch    "run"</w:t>
        <w:br/>
        <w:br/>
        <w:t xml:space="preserve">           000000704:   200        352 L    75 W      308 Ch    "rss"</w:t>
        <w:br/>
        <w:br/>
        <w:t xml:space="preserve">           000000703:   200        352 L    75 W      308 Ch    "rpc"</w:t>
        <w:br/>
        <w:br/>
        <w:t xml:space="preserve">           000000700:   200        352 L    75 W      308 Ch    "root"</w:t>
        <w:br/>
        <w:br/>
        <w:t xml:space="preserve">          000000705:   200        352 L    75 W      308 Ch    "rules"</w:t>
        <w:br/>
        <w:br/>
        <w:t xml:space="preserve">         000000702:   200        352 L    75 W      308 Ch    "router"</w:t>
        <w:br/>
        <w:br/>
        <w:t xml:space="preserve">        000000699:   200        352 L    75 W      308 Ch    "rootics"</w:t>
        <w:br/>
        <w:br/>
        <w:t xml:space="preserve">      000000698:   200        352 L    75 W      308 Ch    "root"</w:t>
        <w:br/>
        <w:br/>
        <w:t xml:space="preserve">         000000697:   200        352 L    75 W      308 Ch    "right"</w:t>
        <w:br/>
        <w:br/>
        <w:t xml:space="preserve">         000000695:   200        352 L    75 W      308 Ch    "restricted"</w:t>
        <w:br/>
        <w:br/>
        <w:t xml:space="preserve">    000000696:   200        352 L    75 W      308 Ch    "retail"</w:t>
        <w:br/>
        <w:br/>
        <w:t xml:space="preserve">        000000692:   200        352 L    75 W      308 Ch    "resource"</w:t>
        <w:br/>
        <w:br/>
        <w:t xml:space="preserve">      000000694:   200        352 L    75 W      308 Ch    "responder"</w:t>
        <w:br/>
        <w:br/>
        <w:t xml:space="preserve">     00000069:   200        352 L    75 W      308 Ch    "reseller"</w:t>
        <w:br/>
        <w:br/>
        <w:t xml:space="preserve">      000000688:   200        352 L    75 W      308 Ch    "reports"</w:t>
        <w:br/>
        <w:br/>
        <w:t xml:space="preserve">       000000690:   200        352 L    75 W      308 Ch    "research"</w:t>
        <w:br/>
        <w:br/>
        <w:t xml:space="preserve">      000000709:   200        352 L    75 W      308 Ch    "samples"</w:t>
        <w:br/>
        <w:br/>
        <w:t xml:space="preserve">       00000075:   200        352 L    75 W      308 Ch    "script"</w:t>
        <w:br/>
        <w:br/>
        <w:t xml:space="preserve">        000000758:   200        352 L    75 W      308 Ch    "signature"</w:t>
        <w:br/>
        <w:br/>
        <w:t xml:space="preserve">     0000007:   200        352 L    75 W      308 Ch    "saved"</w:t>
        <w:br/>
        <w:br/>
        <w:t xml:space="preserve">         000000723:   200        352 L    75 W      308 Ch    "secure"</w:t>
        <w:br/>
        <w:br/>
        <w:t xml:space="preserve">        000000739:   200        352 L    75 W      308 Ch    "Servlet"</w:t>
        <w:br/>
        <w:br/>
        <w:t xml:space="preserve">       000000757:   200        352 L    75 W      308 Ch    "sign"</w:t>
        <w:br/>
        <w:br/>
        <w:t xml:space="preserve">          000000756:   200        352 L    75 W      308 Ch    "shtml"</w:t>
        <w:br/>
        <w:br/>
        <w:t xml:space="preserve">         000000755:   200        352 L    75 W      308 Ch    "showcode"</w:t>
        <w:br/>
        <w:br/>
        <w:t xml:space="preserve">      000000754:   200        352 L    75 W      308 Ch    "show"</w:t>
        <w:br/>
        <w:br/>
        <w:t xml:space="preserve">          000000753:   200        352 L    75 W      308 Ch    "shopper"</w:t>
        <w:br/>
        <w:br/>
        <w:t xml:space="preserve">       000000752:   200        352 L    75 W      308 Ch    "shop"</w:t>
        <w:br/>
        <w:br/>
        <w:t xml:space="preserve">          00000075:   200        352 L    75 W      308 Ch    "shit"</w:t>
        <w:br/>
        <w:br/>
        <w:t xml:space="preserve">          000000750:   200        352 L    75 W      308 Ch    "shell"</w:t>
        <w:br/>
        <w:br/>
        <w:t xml:space="preserve">         000000749:   200        352 L    75 W      308 Ch    "shared"</w:t>
        <w:br/>
        <w:br/>
        <w:t xml:space="preserve">        000000748:   200        352 L    75 W      308 Ch    "share"</w:t>
        <w:br/>
        <w:br/>
        <w:t xml:space="preserve">         000000747:   200        352 L    75 W      308 Ch    "setup"</w:t>
        <w:br/>
        <w:br/>
        <w:t xml:space="preserve">         000000746:   200        352 L    75 W      308 Ch    "settings"</w:t>
        <w:br/>
        <w:br/>
        <w:t xml:space="preserve">      000000744:   200        352 L    75 W      308 Ch    "set"</w:t>
        <w:br/>
        <w:br/>
        <w:t xml:space="preserve">           000000742:   200        352 L    75 W      308 Ch    "session"</w:t>
        <w:br/>
        <w:br/>
        <w:t xml:space="preserve">       000000745:   200        352 L    75 W      308 Ch    "setting"</w:t>
        <w:br/>
        <w:br/>
        <w:t xml:space="preserve">       000000743:   200        352 L    75 W      308 Ch    "sessions"</w:t>
        <w:br/>
        <w:br/>
        <w:t xml:space="preserve">      00000074:   200        352 L    75 W      308 Ch    "Servlets"</w:t>
        <w:br/>
        <w:br/>
        <w:t xml:space="preserve">      000000738:   200        352 L    75 W      308 Ch    "servlet"</w:t>
        <w:br/>
        <w:br/>
        <w:t xml:space="preserve">       000000740:   200        352 L    75 W      308 Ch    "servlets"</w:t>
        <w:br/>
        <w:br/>
        <w:t xml:space="preserve">      000000737:   200        352 L    75 W      308 Ch    "services"</w:t>
        <w:br/>
        <w:br/>
        <w:t xml:space="preserve">      000000736:   200        352 L    75 W      308 Ch    "service"</w:t>
        <w:br/>
        <w:br/>
        <w:t xml:space="preserve">       000000734:   200        352 L    75 W      308 Ch    "servers"</w:t>
        <w:br/>
        <w:br/>
        <w:t xml:space="preserve">       000000735:   200        352 L    75 W      308 Ch    "server_stats"</w:t>
        <w:br/>
        <w:br/>
        <w:t xml:space="preserve">  000000733:   200        352 L    75 W      308 Ch    "server"</w:t>
        <w:br/>
        <w:br/>
        <w:t xml:space="preserve">        000000732:   200        352 L    75 W      308 Ch    "sent"</w:t>
        <w:br/>
        <w:br/>
        <w:t xml:space="preserve">          000000730:   200        352 L    75 W      308 Ch    "sensepost"</w:t>
        <w:br/>
        <w:br/>
        <w:t xml:space="preserve">     00000073:   200        352 L    75 W      308 Ch    "sensor"</w:t>
        <w:br/>
        <w:br/>
        <w:t xml:space="preserve">        000000729:   200        352 L    75 W      308 Ch    "sendmail"</w:t>
        <w:br/>
        <w:br/>
        <w:t xml:space="preserve">      000000724:   200        352 L    75 W      308 Ch    "secured"</w:t>
        <w:br/>
        <w:br/>
        <w:t xml:space="preserve">       000000722:   200        352 L    75 W      308 Ch    "sections"</w:t>
        <w:br/>
        <w:br/>
        <w:t xml:space="preserve">      000000725:   200        352 L    75 W      308 Ch    "security"</w:t>
        <w:br/>
        <w:br/>
        <w:t xml:space="preserve">      000000720:   200        352 L    75 W      308 Ch    "secrets"</w:t>
        <w:br/>
        <w:br/>
        <w:t xml:space="preserve">       00000079:   200        352 L    75 W      308 Ch    "secret"</w:t>
        <w:br/>
        <w:br/>
        <w:t xml:space="preserve">        000000728:   200        352 L    75 W      308 Ch    "send"</w:t>
        <w:br/>
        <w:br/>
        <w:t xml:space="preserve">          000000726:   200        352 L    75 W      308 Ch    "select"</w:t>
        <w:br/>
        <w:br/>
        <w:t xml:space="preserve">        00000078:   200        352 L    75 W      308 Ch    "search"</w:t>
        <w:br/>
        <w:br/>
        <w:t xml:space="preserve">        000000727:   200        352 L    75 W      308 Ch    "sell"</w:t>
        <w:br/>
        <w:br/>
        <w:t xml:space="preserve">          00000072:   200        352 L    75 W      308 Ch    "section"</w:t>
        <w:br/>
        <w:br/>
        <w:t xml:space="preserve">       00000077:   200        352 L    75 W      308 Ch    "sdk"</w:t>
        <w:br/>
        <w:br/>
        <w:t xml:space="preserve">           00000074:   200        352 L    75 W      308 Ch    "scratc"</w:t>
        <w:br/>
        <w:br/>
        <w:t xml:space="preserve">        00000076:   200        352 L    75 W      308 Ch    "scripts"</w:t>
        <w:br/>
        <w:br/>
        <w:t xml:space="preserve">       00000073:   200        352 L    75 W      308 Ch    "scr"</w:t>
        <w:br/>
        <w:br/>
        <w:t xml:space="preserve">           000000773:   200        352 L    75 W      308 Ch    "someody"</w:t>
        <w:br/>
        <w:br/>
        <w:t xml:space="preserve">      00000070:   200        352 L    75 W      308 Ch    "save"</w:t>
        <w:br/>
        <w:br/>
        <w:t xml:space="preserve">          000000780:   200        352 L    75 W      308 Ch    "sqladmin"</w:t>
        <w:br/>
        <w:br/>
        <w:t xml:space="preserve">      000000759:   200        352 L    75 W      308 Ch    "signin"</w:t>
        <w:br/>
        <w:br/>
        <w:t xml:space="preserve">        00000076:   200        352 L    75 W      308 Ch    "single"</w:t>
        <w:br/>
        <w:br/>
        <w:t xml:space="preserve">        000000765:   200        352 L    75 W      308 Ch    "SiteServer"</w:t>
        <w:br/>
        <w:br/>
        <w:t xml:space="preserve">    00000078:   200        352 L    75 W      308 Ch    "src"</w:t>
        <w:br/>
        <w:br/>
        <w:t xml:space="preserve">           000000779:   200        352 L    75 W      308 Ch    "sql"</w:t>
        <w:br/>
        <w:br/>
        <w:t xml:space="preserve">           000000778:   200        352 L    75 W      308 Ch    "spanish"</w:t>
        <w:br/>
        <w:br/>
        <w:t xml:space="preserve">       00000072:   200        352 L    75 W      308 Ch    "schema"</w:t>
        <w:br/>
        <w:br/>
        <w:t xml:space="preserve">        000000777:   200        352 L    75 W      308 Ch    "spain"</w:t>
        <w:br/>
        <w:br/>
        <w:t xml:space="preserve">         000000776:   200        352 L    75 W      308 Ch    "Sources"</w:t>
        <w:br/>
        <w:br/>
        <w:t xml:space="preserve">       000000775:   200        352 L    75 W      308 Ch    "sources"</w:t>
        <w:br/>
        <w:br/>
        <w:t xml:space="preserve">       000000772:   200        352 L    75 W      308 Ch    "solutions"</w:t>
        <w:br/>
        <w:br/>
        <w:t xml:space="preserve">     000000770:   200        352 L    75 W      308 Ch    "software"</w:t>
        <w:br/>
        <w:br/>
        <w:t xml:space="preserve">      000000769:   200        352 L    75 W      308 Ch    "soapdocs"</w:t>
        <w:br/>
        <w:br/>
        <w:t xml:space="preserve">      000000768:   200        352 L    75 W      308 Ch    "soap"</w:t>
        <w:br/>
        <w:br/>
        <w:t xml:space="preserve">          000000774:   200        352 L    75 W      308 Ch    "source"</w:t>
        <w:br/>
        <w:br/>
        <w:t xml:space="preserve">        00000077:   200        352 L    75 W      308 Ch    "solaris"</w:t>
        <w:br/>
        <w:br/>
        <w:t xml:space="preserve">       000000767:   200        352 L    75 W      308 Ch    "snoop"</w:t>
        <w:br/>
        <w:br/>
        <w:t xml:space="preserve">         000000766:   200        352 L    75 W      308 Ch    "small"</w:t>
        <w:br/>
        <w:br/>
        <w:t xml:space="preserve">         000000764:   200        352 L    75 W      308 Ch    "sites"</w:t>
        <w:br/>
        <w:br/>
        <w:t xml:space="preserve">         000000763:   200        352 L    75 W      308 Ch    "sitemap"</w:t>
        <w:br/>
        <w:br/>
        <w:t xml:space="preserve">       000000760:   200        352 L    75 W      308 Ch    "simple"</w:t>
        <w:br/>
        <w:br/>
        <w:t xml:space="preserve">        000000762:   200        352 L    75 W      308 Ch    "site"</w:t>
        <w:br/>
        <w:br/>
        <w:t xml:space="preserve">          000000782:   200        352 L    75 W      308 Ch    "srchad"</w:t>
        <w:br/>
        <w:br/>
        <w:t xml:space="preserve">        000000784:   200        352 L    75 W      308 Ch    "ssi"</w:t>
        <w:br/>
        <w:br/>
        <w:t xml:space="preserve">           000000788:   200        352 L    75 W      308 Ch    "startpage"</w:t>
        <w:br/>
        <w:br/>
        <w:t xml:space="preserve">     000000799:   200        352 L    75 W      308 Ch    "string"</w:t>
        <w:br/>
        <w:br/>
        <w:t xml:space="preserve">        000000795:   200        352 L    75 W      308 Ch    "status"</w:t>
        <w:br/>
        <w:br/>
        <w:t xml:space="preserve">        000000796:   200        352 L    75 W      308 Ch    "stop"</w:t>
        <w:br/>
        <w:br/>
        <w:t xml:space="preserve">          000000800:   200        352 L    75 W      308 Ch    "student"</w:t>
        <w:br/>
        <w:br/>
        <w:t xml:space="preserve">       000000798:   200        352 L    75 W      308 Ch    "story"</w:t>
        <w:br/>
        <w:br/>
        <w:t xml:space="preserve">         000000797:   200        352 L    75 W      308 Ch    "store"</w:t>
        <w:br/>
        <w:br/>
        <w:t xml:space="preserve">         000000794:   200        352 L    75 W      308 Ch    "Stats"</w:t>
        <w:br/>
        <w:br/>
        <w:t xml:space="preserve">         000000793:   200        352 L    75 W      308 Ch    "stats"</w:t>
        <w:br/>
        <w:br/>
        <w:t xml:space="preserve">         000000792:   200        352 L    75 W      308 Ch    "Statistics"</w:t>
        <w:br/>
        <w:br/>
        <w:t xml:space="preserve">    00000079:   200        352 L    75 W      308 Ch    "statistics"</w:t>
        <w:br/>
        <w:br/>
        <w:t xml:space="preserve">    000000790:   200        352 L    75 W      308 Ch    "statistic"</w:t>
        <w:br/>
        <w:br/>
        <w:t xml:space="preserve">     000000787:   200        352 L    75 W      308 Ch    "start"</w:t>
        <w:br/>
        <w:br/>
        <w:t xml:space="preserve">         000000785:   200        352 L    75 W      308 Ch    "ssl"</w:t>
        <w:br/>
        <w:br/>
        <w:t xml:space="preserve">           00000080:   200        352 L    75 W      308 Ch    "stuff"</w:t>
        <w:br/>
        <w:br/>
        <w:t xml:space="preserve">         000000803:   200        352 L    75 W      308 Ch    "stylesheet"</w:t>
        <w:br/>
        <w:br/>
        <w:t xml:space="preserve">    000000789:   200        352 L    75 W      308 Ch    "stat"</w:t>
        <w:br/>
        <w:br/>
        <w:t xml:space="preserve">          00000085:   200        352 L    75 W      308 Ch    "sw"</w:t>
        <w:br/>
        <w:br/>
        <w:t xml:space="preserve">            000000807:   200        352 L    75 W      308 Ch    "sun"</w:t>
        <w:br/>
        <w:br/>
        <w:t xml:space="preserve">           000000783:   200        352 L    75 W      308 Ch    "srv"</w:t>
        <w:br/>
        <w:br/>
        <w:t xml:space="preserve">           000000786:   200        352 L    75 W      308 Ch    "staff"</w:t>
        <w:br/>
        <w:br/>
        <w:t xml:space="preserve">         00000082:   200        352 L    75 W      308 Ch    "tape"</w:t>
        <w:br/>
        <w:br/>
        <w:t xml:space="preserve">          000000822:   200        352 L    75 W      308 Ch    "tar"</w:t>
        <w:br/>
        <w:br/>
        <w:t xml:space="preserve">           000000820:   200        352 L    75 W      308 Ch    "tag"</w:t>
        <w:br/>
        <w:br/>
        <w:t xml:space="preserve">           00000089:   200        352 L    75 W      308 Ch    "tale"</w:t>
        <w:br/>
        <w:br/>
        <w:t xml:space="preserve">         00000088:   200        352 L    75 W      308 Ch    "system"</w:t>
        <w:br/>
        <w:br/>
        <w:t xml:space="preserve">        0000008:   200        352 L    75 W      308 Ch    "survey"</w:t>
        <w:br/>
        <w:br/>
        <w:t xml:space="preserve">        00000087:   200        352 L    75 W      308 Ch    "sysadmin"</w:t>
        <w:br/>
        <w:br/>
        <w:t xml:space="preserve">      00000084:   200        352 L    75 W      308 Ch    "svr"</w:t>
        <w:br/>
        <w:br/>
        <w:t xml:space="preserve">           00000082:   200        352 L    75 W      308 Ch    "svc"</w:t>
        <w:br/>
        <w:br/>
        <w:t xml:space="preserve">           00000086:   200        352 L    75 W      308 Ch    "sys"</w:t>
        <w:br/>
        <w:br/>
        <w:t xml:space="preserve">           00000083:   200        352 L    75 W      308 Ch    "svn"</w:t>
        <w:br/>
        <w:br/>
        <w:t xml:space="preserve">           00000080:   200        352 L    75 W      308 Ch    "supported"</w:t>
        <w:br/>
        <w:br/>
        <w:t xml:space="preserve">     000000809:   200        352 L    75 W      308 Ch    "support"</w:t>
        <w:br/>
        <w:br/>
        <w:t xml:space="preserve">       000000806:   200        352 L    75 W      308 Ch    "sumitter"</w:t>
        <w:br/>
        <w:br/>
        <w:t xml:space="preserve">     000000808:   200        352 L    75 W      308 Ch    "super"</w:t>
        <w:br/>
        <w:br/>
        <w:t xml:space="preserve">         000000805:   200        352 L    75 W      308 Ch    "sumit"</w:t>
        <w:br/>
        <w:br/>
        <w:t xml:space="preserve">        000000802:   200        352 L    75 W      308 Ch    "style"</w:t>
        <w:br/>
        <w:br/>
        <w:t xml:space="preserve">         000000804:   200        352 L    75 W      308 Ch    "stylesheets"</w:t>
        <w:br/>
        <w:br/>
        <w:t xml:space="preserve">   000000823:   200        352 L    75 W      308 Ch    "target"</w:t>
        <w:br/>
        <w:br/>
        <w:t xml:space="preserve">        000000825:   200        352 L    75 W      308 Ch    "temp"</w:t>
        <w:br/>
        <w:br/>
        <w:t xml:space="preserve">          000000829:   200        352 L    75 W      308 Ch    "temps"</w:t>
        <w:br/>
        <w:br/>
        <w:t xml:space="preserve">         000000837:   200        352 L    75 W      308 Ch    "tmp"</w:t>
        <w:br/>
        <w:br/>
        <w:t xml:space="preserve">           000000844:   200        352 L    75 W      308 Ch    "tour"</w:t>
        <w:br/>
        <w:br/>
        <w:t xml:space="preserve">          000000843:   200        352 L    75 W      308 Ch    "topics"</w:t>
        <w:br/>
        <w:br/>
        <w:t xml:space="preserve">        000000842:   200        352 L    75 W      308 Ch    "top"</w:t>
        <w:br/>
        <w:br/>
        <w:t xml:space="preserve">           00000084:   200        352 L    75 W      308 Ch    "tools"</w:t>
        <w:br/>
        <w:br/>
        <w:t xml:space="preserve">         000000839:   200        352 L    75 W      308 Ch    "tool"</w:t>
        <w:br/>
        <w:br/>
        <w:t xml:space="preserve">          000000840:   200        352 L    75 W      308 Ch    "toolar"</w:t>
        <w:br/>
        <w:br/>
        <w:t xml:space="preserve">       000000836:   200        352 L    75 W      308 Ch    "ticket"</w:t>
        <w:br/>
        <w:br/>
        <w:t xml:space="preserve">        000000838:   200        352 L    75 W      308 Ch    "today"</w:t>
        <w:br/>
        <w:br/>
        <w:t xml:space="preserve">         000000835:   200        352 L    75 W      308 Ch    "tets"</w:t>
        <w:br/>
        <w:br/>
        <w:t xml:space="preserve">         000000834:   200        352 L    75 W      308 Ch    "tet"</w:t>
        <w:br/>
        <w:br/>
        <w:t xml:space="preserve">          000000833:   200        352 L    75 W      308 Ch    "tests"</w:t>
        <w:br/>
        <w:br/>
        <w:t xml:space="preserve">         000000832:   200        352 L    75 W      308 Ch    "testing"</w:t>
        <w:br/>
        <w:br/>
        <w:t xml:space="preserve">       000000830:   200        352 L    75 W      308 Ch    "terminal"</w:t>
        <w:br/>
        <w:br/>
        <w:t xml:space="preserve">      000000824:   200        352 L    75 W      308 Ch    "tech"</w:t>
        <w:br/>
        <w:br/>
        <w:t xml:space="preserve">          00000083:   200        352 L    75 W      308 Ch    "test"</w:t>
        <w:br/>
        <w:br/>
        <w:t xml:space="preserve">          000000828:   200        352 L    75 W      308 Ch    "temporal"</w:t>
        <w:br/>
        <w:br/>
        <w:t xml:space="preserve">      000000827:   200        352 L    75 W      308 Ch    "templates"</w:t>
        <w:br/>
        <w:br/>
        <w:t xml:space="preserve">     000000845:   200        352 L    75 W      308 Ch    "tpv"</w:t>
        <w:br/>
        <w:br/>
        <w:t xml:space="preserve">           000000847:   200        352 L    75 W      308 Ch    "traffic"</w:t>
        <w:br/>
        <w:br/>
        <w:t xml:space="preserve">       00000085:   200        352 L    75 W      308 Ch    "transport"</w:t>
        <w:br/>
        <w:br/>
        <w:t xml:space="preserve">     000000826:   200        352 L    75 W      308 Ch    "template"</w:t>
        <w:br/>
        <w:br/>
        <w:t xml:space="preserve">      000000859:   200        352 L    75 W      308 Ch    "uni"</w:t>
        <w:br/>
        <w:br/>
        <w:t xml:space="preserve">          000000867:   200        352 L    75 W      308 Ch    "user"</w:t>
        <w:br/>
        <w:br/>
        <w:t xml:space="preserve">          000000866:   200        352 L    75 W      308 Ch    "usage"</w:t>
        <w:br/>
        <w:br/>
        <w:t xml:space="preserve">         00000086:   200        352 L    75 W      308 Ch    "update"</w:t>
        <w:br/>
        <w:br/>
        <w:t xml:space="preserve">        000000858:   200        352 L    75 W      308 Ch    "uninstall"</w:t>
        <w:br/>
        <w:br/>
        <w:t xml:space="preserve">     000000865:   200        352 L    75 W      308 Ch    "uploads"</w:t>
        <w:br/>
        <w:br/>
        <w:t xml:space="preserve">       000000864:   200        352 L    75 W      308 Ch    "uploader"</w:t>
        <w:br/>
        <w:br/>
        <w:t xml:space="preserve">      000000863:   200        352 L    75 W      308 Ch    "upload"</w:t>
        <w:br/>
        <w:br/>
        <w:t xml:space="preserve">        000000862:   200        352 L    75 W      308 Ch    "updates"</w:t>
        <w:br/>
        <w:br/>
        <w:t xml:space="preserve">       000000856:   200        352 L    75 W      308 Ch    "tutorial"</w:t>
        <w:br/>
        <w:br/>
        <w:t xml:space="preserve">      000000860:   200        352 L    75 W      308 Ch    "up"</w:t>
        <w:br/>
        <w:br/>
        <w:t xml:space="preserve">            000000857:   200        352 L    75 W      308 Ch    "uddi"</w:t>
        <w:br/>
        <w:br/>
        <w:t xml:space="preserve">          000000854:   200        352 L    75 W      308 Ch    "tree"</w:t>
        <w:br/>
        <w:br/>
        <w:t xml:space="preserve">          000000855:   200        352 L    75 W      308 Ch    "trees"</w:t>
        <w:br/>
        <w:br/>
        <w:t xml:space="preserve">         000000853:   200        352 L    75 W      308 Ch    "trash"</w:t>
        <w:br/>
        <w:br/>
        <w:t xml:space="preserve">         000000846:   200        352 L    75 W      308 Ch    "trace"</w:t>
        <w:br/>
        <w:br/>
        <w:t xml:space="preserve">         000000850:   200        352 L    75 W      308 Ch    "transfer"</w:t>
        <w:br/>
        <w:br/>
        <w:t xml:space="preserve">      000000852:   200        352 L    75 W      308 Ch    "trap"</w:t>
        <w:br/>
        <w:br/>
        <w:t xml:space="preserve">          000000849:   200        352 L    75 W      308 Ch    "transactions"</w:t>
        <w:br/>
        <w:br/>
        <w:t xml:space="preserve">  000000848:   200        352 L    75 W      308 Ch    "transaction"</w:t>
        <w:br/>
        <w:br/>
        <w:t xml:space="preserve">   000000874:   200        352 L    75 W      308 Ch    "utils"</w:t>
        <w:br/>
        <w:br/>
        <w:t xml:space="preserve">         000000882:   200        352 L    75 W      308 Ch    "vscripts"</w:t>
        <w:br/>
        <w:br/>
        <w:t xml:space="preserve">     000000890:   200        352 L    75 W      308 Ch    "w"</w:t>
        <w:br/>
        <w:br/>
        <w:t xml:space="preserve">             000000868:   200        352 L    75 W      308 Ch    "users"</w:t>
        <w:br/>
        <w:br/>
        <w:t xml:space="preserve">         000000870:   200        352 L    75 W      308 Ch    "ustats"</w:t>
        <w:br/>
        <w:br/>
        <w:t xml:space="preserve">        000000888:   200        352 L    75 W      308 Ch    "visitor"</w:t>
        <w:br/>
        <w:br/>
        <w:t xml:space="preserve">       000000889:   200        352 L    75 W      308 Ch    "vpn"</w:t>
        <w:br/>
        <w:br/>
        <w:t xml:space="preserve">           000000887:   200        352 L    75 W      308 Ch    "virtual"</w:t>
        <w:br/>
        <w:br/>
        <w:t xml:space="preserve">       000000886:   200        352 L    75 W      308 Ch    "views"</w:t>
        <w:br/>
        <w:br/>
        <w:t xml:space="preserve">         000000885:   200        352 L    75 W      308 Ch    "viewer"</w:t>
        <w:br/>
        <w:br/>
        <w:t xml:space="preserve">        000000884:   200        352 L    75 W      308 Ch    "view"</w:t>
        <w:br/>
        <w:br/>
        <w:t xml:space="preserve">          00000088:   200        352 L    75 W      308 Ch    "vscript"</w:t>
        <w:br/>
        <w:br/>
        <w:t xml:space="preserve">      000000883:   200        352 L    75 W      308 Ch    "vfs"</w:t>
        <w:br/>
        <w:br/>
        <w:t xml:space="preserve">           000000880:   200        352 L    75 W      308 Ch    "vs"</w:t>
        <w:br/>
        <w:br/>
        <w:t xml:space="preserve">           000000879:   200        352 L    75 W      308 Ch    "v"</w:t>
        <w:br/>
        <w:br/>
        <w:t xml:space="preserve">            000000878:   200        352 L    75 W      308 Ch    "var"</w:t>
        <w:br/>
        <w:br/>
        <w:t xml:space="preserve">           000000877:   200        352 L    75 W      308 Ch    "vap"</w:t>
        <w:br/>
        <w:br/>
        <w:t xml:space="preserve">           000000876:   200        352 L    75 W      308 Ch    "validatior"</w:t>
        <w:br/>
        <w:br/>
        <w:t xml:space="preserve">    000000873:   200        352 L    75 W      308 Ch    "utility"</w:t>
        <w:br/>
        <w:br/>
        <w:t xml:space="preserve">       000000875:   200        352 L    75 W      308 Ch    "validation"</w:t>
        <w:br/>
        <w:br/>
        <w:t xml:space="preserve">    000000872:   200        352 L    75 W      308 Ch    "utilities"</w:t>
        <w:br/>
        <w:br/>
        <w:t xml:space="preserve">     000000869:   200        352 L    75 W      308 Ch    "usr"</w:t>
        <w:br/>
        <w:br/>
        <w:t xml:space="preserve">           00000087:   200        352 L    75 W      308 Ch    "util"</w:t>
        <w:br/>
        <w:br/>
        <w:t xml:space="preserve">          00000089:   200        352 L    75 W      308 Ch    "w3"</w:t>
        <w:br/>
        <w:br/>
        <w:t xml:space="preserve">            000000893:   200        352 L    75 W      308 Ch    "W3SVC"</w:t>
        <w:br/>
        <w:br/>
        <w:t xml:space="preserve">         000000897:   200        352 L    75 W      308 Ch    "warez"</w:t>
        <w:br/>
        <w:br/>
        <w:t xml:space="preserve">         000000905:   200        352 L    75 W      308 Ch    "wedata"</w:t>
        <w:br/>
        <w:br/>
        <w:t xml:space="preserve">       00000092:   200        352 L    75 W      308 Ch    "wevpn"</w:t>
        <w:br/>
        <w:br/>
        <w:t xml:space="preserve">        000000940:   200        352 L    75 W      308 Ch    "wwwlog"</w:t>
        <w:br/>
        <w:br/>
        <w:t xml:space="preserve">        000000939:   200        352 L    75 W      308 Ch    "wwwjoin"</w:t>
        <w:br/>
        <w:br/>
        <w:t xml:space="preserve">       000000938:   200        352 L    75 W      308 Ch    "wwwoard"</w:t>
        <w:br/>
        <w:br/>
        <w:t xml:space="preserve">      000000937:   200        352 L    75 W      308 Ch    "www"</w:t>
        <w:br/>
        <w:br/>
        <w:t xml:space="preserve">           000000936:   200        352 L    75 W      308 Ch    "wusage"</w:t>
        <w:br/>
        <w:br/>
        <w:t xml:space="preserve">        000000935:   200        352 L    75 W      308 Ch    "wstats"</w:t>
        <w:br/>
        <w:br/>
        <w:t xml:space="preserve">        000000934:   200        352 L    75 W      308 Ch    "ws"</w:t>
        <w:br/>
        <w:br/>
        <w:t xml:space="preserve">            000000933:   200        352 L    75 W      308 Ch    "workshop"</w:t>
        <w:br/>
        <w:br/>
        <w:t xml:space="preserve">      000000932:   200        352 L    75 W      308 Ch    "workplace"</w:t>
        <w:br/>
        <w:br/>
        <w:t xml:space="preserve">     00000093:   200        352 L    75 W      308 Ch    "work"</w:t>
        <w:br/>
        <w:br/>
        <w:t xml:space="preserve">          000000930:   200        352 L    75 W      308 Ch    "word"</w:t>
        <w:br/>
        <w:br/>
        <w:t xml:space="preserve">          000000929:   200        352 L    75 W      308 Ch    "windows"</w:t>
        <w:br/>
        <w:br/>
        <w:t xml:space="preserve">       000000928:   200        352 L    75 W      308 Ch    "win"</w:t>
        <w:br/>
        <w:br/>
        <w:t xml:space="preserve">           000000927:   200        352 L    75 W      308 Ch    "will"</w:t>
        <w:br/>
        <w:br/>
        <w:t xml:space="preserve">          000000926:   200        352 L    75 W      308 Ch    "whois"</w:t>
        <w:br/>
        <w:br/>
        <w:t xml:space="preserve">         000000925:   200        352 L    75 W      308 Ch    "whatnot"</w:t>
        <w:br/>
        <w:br/>
        <w:t xml:space="preserve">       000000924:   200        352 L    75 W      308 Ch    "whatever"</w:t>
        <w:br/>
        <w:br/>
        <w:t xml:space="preserve">      000000923:   200        352 L    75 W      308 Ch    "wellcome"</w:t>
        <w:br/>
        <w:br/>
        <w:t xml:space="preserve">      000000920:   200        352 L    75 W      308 Ch    "westats"</w:t>
        <w:br/>
        <w:br/>
        <w:t xml:space="preserve">      000000922:   200        352 L    75 W      308 Ch    "welcome"</w:t>
        <w:br/>
        <w:br/>
        <w:t xml:space="preserve">       00000099:   200        352 L    75 W      308 Ch    "westat"</w:t>
        <w:br/>
        <w:br/>
        <w:t xml:space="preserve">       00000098:   200        352 L    75 W      308 Ch    "wesite"</w:t>
        <w:br/>
        <w:br/>
        <w:t xml:space="preserve">       00000097:   200        352 L    75 W      308 Ch    "weservices"</w:t>
        <w:br/>
        <w:br/>
        <w:t xml:space="preserve">   00000096:   200        352 L    75 W      308 Ch    "weservice"</w:t>
        <w:br/>
        <w:br/>
        <w:t xml:space="preserve">    00000095:   200        352 L    75 W      308 Ch    "wesearch"</w:t>
        <w:br/>
        <w:br/>
        <w:t xml:space="preserve">     00000094:   200        352 L    75 W      308 Ch    "wemaster"</w:t>
        <w:br/>
        <w:br/>
        <w:t xml:space="preserve">     00000093:   200        352 L    75 W      308 Ch    "wemail"</w:t>
        <w:br/>
        <w:br/>
        <w:t xml:space="preserve">       00000092:   200        352 L    75 W      308 Ch    "welogs"</w:t>
        <w:br/>
        <w:br/>
        <w:t xml:space="preserve">       0000009:   200        352 L    75 W      308 Ch    "welogic"</w:t>
        <w:br/>
        <w:br/>
        <w:t xml:space="preserve">      00000090:   200        352 L    75 W      308 Ch    "welog"</w:t>
        <w:br/>
        <w:br/>
        <w:t xml:space="preserve">        000000909:   200        352 L    75 W      308 Ch    "WEB-INF"</w:t>
        <w:br/>
        <w:br/>
        <w:t xml:space="preserve">       000000904:   200        352 L    75 W      308 Ch    "wecart"</w:t>
        <w:br/>
        <w:br/>
        <w:t xml:space="preserve">       000000906:   200        352 L    75 W      308 Ch    "wedav"</w:t>
        <w:br/>
        <w:br/>
        <w:t xml:space="preserve">        000000908:   200        352 L    75 W      308 Ch    "wehits"</w:t>
        <w:br/>
        <w:br/>
        <w:t xml:space="preserve">       000000907:   200        352 L    75 W      308 Ch    "wedist"</w:t>
        <w:br/>
        <w:br/>
        <w:t xml:space="preserve">       000000903:   200        352 L    75 W      308 Ch    "weoard"</w:t>
        <w:br/>
        <w:br/>
        <w:t xml:space="preserve">      000000902:   200        352 L    75 W      308 Ch    "weapp"</w:t>
        <w:br/>
        <w:br/>
        <w:t xml:space="preserve">        000000900:   200        352 L    75 W      308 Ch    "weaccess"</w:t>
        <w:br/>
        <w:br/>
        <w:t xml:space="preserve">     00000090:   200        352 L    75 W      308 Ch    "weadmin"</w:t>
        <w:br/>
        <w:br/>
        <w:t xml:space="preserve">      000000899:   200        352 L    75 W      308 Ch    "we"</w:t>
        <w:br/>
        <w:br/>
        <w:t xml:space="preserve">           000000896:   200        352 L    75 W      308 Ch    "W3SVC3"</w:t>
        <w:br/>
        <w:br/>
        <w:t xml:space="preserve">        000000898:   200        352 L    75 W      308 Ch    "wdav"</w:t>
        <w:br/>
        <w:br/>
        <w:t xml:space="preserve">          000000895:   200        352 L    75 W      308 Ch    "W3SVC2"</w:t>
        <w:br/>
        <w:br/>
        <w:t xml:space="preserve">        000000892:   200        352 L    75 W      308 Ch    "w3c"</w:t>
        <w:br/>
        <w:br/>
        <w:t xml:space="preserve">           000000894:   200        352 L    75 W      308 Ch    "W3SVC"</w:t>
        <w:br/>
        <w:br/>
        <w:t xml:space="preserve">        000000943:   200        352 L    75 W      308 Ch    "fer"</w:t>
        <w:br/>
        <w:br/>
        <w:t xml:space="preserve">          000000947:   200        352 L    75 W      308 Ch    "sql"</w:t>
        <w:br/>
        <w:br/>
        <w:t xml:space="preserve">          00000094:   200        352 L    75 W      308 Ch    "wwwstats"</w:t>
        <w:br/>
        <w:br/>
        <w:t xml:space="preserve">      000000946:   200        352 L    75 W      308 Ch    "sl"</w:t>
        <w:br/>
        <w:br/>
        <w:t xml:space="preserve">           000000952:   200        352 L    75 W      308 Ch    "zips"</w:t>
        <w:br/>
        <w:br/>
        <w:t xml:space="preserve">          00000095:   200        352 L    75 W      308 Ch    "zipfiles"</w:t>
        <w:br/>
        <w:br/>
        <w:t xml:space="preserve">      000000950:   200        352 L    75 W      308 Ch    "zip"</w:t>
        <w:br/>
        <w:br/>
        <w:t xml:space="preserve">           000000949:   200        352 L    75 W      308 Ch    "zap"</w:t>
        <w:br/>
        <w:br/>
        <w:t xml:space="preserve">           000000948:   200        352 L    75 W      308 Ch    "yz"</w:t>
        <w:br/>
        <w:br/>
        <w:t xml:space="preserve">           000000942:   200        352 L    75 W      308 Ch    "cache"</w:t>
        <w:br/>
        <w:br/>
        <w:t xml:space="preserve">        000000944:   200        352 L    75 W      308 Ch    "ml"</w:t>
        <w:br/>
        <w:br/>
        <w:t xml:space="preserve">           000000945:   200        352 L    75 W      308 Ch    "mlrpc"</w:t>
        <w:br/>
        <w:br/>
        <w:t xml:space="preserve">        \rTotal time: 0Processed Requests: 952Filtered Requests: 952Requests/sec.: 0'</w:t>
      </w:r>
    </w:p>
    <w:p>
      <w:r>
        <w:t>Scan 2 on http://192.168.1.10/cart.php</w:t>
        <w:br/>
        <w:t>'********************************************************\r* Wfuzz 3..0 - The We Fuzzer                         *\r********************************************************\rTarget: http://92.68..0/aout.php?FUZZ=../..//etc/passwd\rTotal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352 L    75 W      308 Ch    "type"</w:t>
        <w:br/>
        <w:br/>
        <w:t xml:space="preserve">          000000003:   200        352 L    75 W      308 Ch    "00"</w:t>
        <w:br/>
        <w:br/>
        <w:t xml:space="preserve">            000000007:   200        352 L    75 W      308 Ch    ""</w:t>
        <w:br/>
        <w:br/>
        <w:t xml:space="preserve">             00000006:   200        352 L    75 W      308 Ch    "200"</w:t>
        <w:br/>
        <w:br/>
        <w:t xml:space="preserve">          00000007:   200        352 L    75 W      308 Ch    "2002"</w:t>
        <w:br/>
        <w:br/>
        <w:t xml:space="preserve">          00000004:   200        352 L    75 W      308 Ch    "200"</w:t>
        <w:br/>
        <w:br/>
        <w:t xml:space="preserve">           00000008:   200        352 L    75 W      308 Ch    "2003"</w:t>
        <w:br/>
        <w:br/>
        <w:t xml:space="preserve">          00000005:   200        352 L    75 W      308 Ch    "2000"</w:t>
        <w:br/>
        <w:br/>
        <w:t xml:space="preserve">          000000020:   200        352 L    75 W      308 Ch    "2005"</w:t>
        <w:br/>
        <w:br/>
        <w:t xml:space="preserve">          00000009:   200        352 L    75 W      308 Ch    "2004"</w:t>
        <w:br/>
        <w:br/>
        <w:t xml:space="preserve">          00000003:   200        352 L    75 W      308 Ch    "20"</w:t>
        <w:br/>
        <w:br/>
        <w:t xml:space="preserve">            000000006:   200        352 L    75 W      308 Ch    "03"</w:t>
        <w:br/>
        <w:br/>
        <w:t xml:space="preserve">            00000000:   200        352 L    75 W      308 Ch    "000"</w:t>
        <w:br/>
        <w:br/>
        <w:t xml:space="preserve">          0000000:   200        352 L    75 W      308 Ch    "23"</w:t>
        <w:br/>
        <w:br/>
        <w:t xml:space="preserve">           00000002:   200        352 L    75 W      308 Ch    "2"</w:t>
        <w:br/>
        <w:br/>
        <w:t xml:space="preserve">             000000009:   200        352 L    75 W      308 Ch    "00"</w:t>
        <w:br/>
        <w:br/>
        <w:t xml:space="preserve">           000000008:   200        352 L    75 W      308 Ch    "0"</w:t>
        <w:br/>
        <w:br/>
        <w:t xml:space="preserve">            000000005:   200        352 L    75 W      308 Ch    "02"</w:t>
        <w:br/>
        <w:br/>
        <w:t xml:space="preserve">            000000002:   200        352 L    75 W      308 Ch    "@"</w:t>
        <w:br/>
        <w:br/>
        <w:t xml:space="preserve">             000000004:   200        352 L    75 W      308 Ch    "0"</w:t>
        <w:br/>
        <w:br/>
        <w:t xml:space="preserve">            00000002:   200        352 L    75 W      308 Ch    "3"</w:t>
        <w:br/>
        <w:br/>
        <w:t xml:space="preserve">             000000023:   200        352 L    75 W      308 Ch    "aa"</w:t>
        <w:br/>
        <w:br/>
        <w:t xml:space="preserve">            000000027:   200        352 L    75 W      308 Ch    "academic"</w:t>
        <w:br/>
        <w:br/>
        <w:t xml:space="preserve">      000000053:   200        352 L    75 W      308 Ch    "alias"</w:t>
        <w:br/>
        <w:br/>
        <w:t xml:space="preserve">         00000005:   200        352 L    75 W      308 Ch    "agent"</w:t>
        <w:br/>
        <w:br/>
        <w:t xml:space="preserve">         000000054:   200        352 L    75 W      308 Ch    "aliases"</w:t>
        <w:br/>
        <w:br/>
        <w:t xml:space="preserve">       000000035:   200        352 L    75 W      308 Ch    "adm"</w:t>
        <w:br/>
        <w:br/>
        <w:t xml:space="preserve">           000000050:   200        352 L    75 W      308 Ch    "adsl"</w:t>
        <w:br/>
        <w:br/>
        <w:t xml:space="preserve">          000000052:   200        352 L    75 W      308 Ch    "agents"</w:t>
        <w:br/>
        <w:br/>
        <w:t xml:space="preserve">        000000049:   200        352 L    75 W      308 Ch    "admon"</w:t>
        <w:br/>
        <w:br/>
        <w:t xml:space="preserve">         000000048:   200        352 L    75 W      308 Ch    "adminsql"</w:t>
        <w:br/>
        <w:br/>
        <w:t xml:space="preserve">      000000047:   200        352 L    75 W      308 Ch    "admin_logon"</w:t>
        <w:br/>
        <w:br/>
        <w:t xml:space="preserve">   000000044:   200        352 L    75 W      308 Ch    "adminlogin"</w:t>
        <w:br/>
        <w:br/>
        <w:t xml:space="preserve">    000000043:   200        352 L    75 W      308 Ch    "administrator"</w:t>
        <w:br/>
        <w:br/>
        <w:t xml:space="preserve"> 000000045:   200        352 L    75 W      308 Ch    "admin_login"</w:t>
        <w:br/>
        <w:br/>
        <w:t xml:space="preserve">   000000042:   200        352 L    75 W      308 Ch    "Administration"</w:t>
        <w:br/>
        <w:br/>
        <w:t>000000046:   200        352 L    75 W      308 Ch    "adminlogon"</w:t>
        <w:br/>
        <w:br/>
        <w:t xml:space="preserve">    00000004:   200        352 L    75 W      308 Ch    "administration"</w:t>
        <w:br/>
        <w:br/>
        <w:t>000000040:   200        352 L    75 W      308 Ch    "administrat"</w:t>
        <w:br/>
        <w:br/>
        <w:t xml:space="preserve">   000000039:   200        352 L    75 W      308 Ch    "Admin"</w:t>
        <w:br/>
        <w:br/>
        <w:t xml:space="preserve">         000000037:   200        352 L    75 W      308 Ch    "_admin"</w:t>
        <w:br/>
        <w:br/>
        <w:t xml:space="preserve">        000000026:   200        352 L    75 W      308 Ch    "aout"</w:t>
        <w:br/>
        <w:br/>
        <w:t xml:space="preserve">         000000036:   200        352 L    75 W      308 Ch    "admin"</w:t>
        <w:br/>
        <w:br/>
        <w:t xml:space="preserve">         000000032:   200        352 L    75 W      308 Ch    "action"</w:t>
        <w:br/>
        <w:br/>
        <w:t xml:space="preserve">        00000003:   200        352 L    75 W      308 Ch    "accounting"</w:t>
        <w:br/>
        <w:br/>
        <w:t xml:space="preserve">    000000030:   200        352 L    75 W      308 Ch    "account"</w:t>
        <w:br/>
        <w:br/>
        <w:t xml:space="preserve">       000000029:   200        352 L    75 W      308 Ch    "accessgranted"</w:t>
        <w:br/>
        <w:br/>
        <w:t xml:space="preserve"> 000000038:   200        352 L    75 W      308 Ch    "admin_"</w:t>
        <w:br/>
        <w:br/>
        <w:t xml:space="preserve">        000000034:   200        352 L    75 W      308 Ch    "active"</w:t>
        <w:br/>
        <w:br/>
        <w:t xml:space="preserve">        000000033:   200        352 L    75 W      308 Ch    "actions"</w:t>
        <w:br/>
        <w:br/>
        <w:t xml:space="preserve">       000000028:   200        352 L    75 W      308 Ch    "access"</w:t>
        <w:br/>
        <w:br/>
        <w:t xml:space="preserve">        000000025:   200        352 L    75 W      308 Ch    "ac"</w:t>
        <w:br/>
        <w:br/>
        <w:t xml:space="preserve">           000000024:   200        352 L    75 W      308 Ch    "aaa"</w:t>
        <w:br/>
        <w:br/>
        <w:t xml:space="preserve">           000000055:   200        352 L    75 W      308 Ch    "all"</w:t>
        <w:br/>
        <w:br/>
        <w:t xml:space="preserve">           000000057:   200        352 L    75 W      308 Ch    "analog"</w:t>
        <w:br/>
        <w:br/>
        <w:t xml:space="preserve">        00000006:   200        352 L    75 W      308 Ch    "any"</w:t>
        <w:br/>
        <w:br/>
        <w:t xml:space="preserve">           000000022:   200        352 L    75 W      308 Ch    "a"</w:t>
        <w:br/>
        <w:br/>
        <w:t xml:space="preserve">             000000069:   200        352 L    75 W      308 Ch    "applications"</w:t>
        <w:br/>
        <w:br/>
        <w:t xml:space="preserve">  000000085:   200        352 L    75 W      308 Ch    "ack"</w:t>
        <w:br/>
        <w:br/>
        <w:t xml:space="preserve">          000000092:   200        352 L    75 W      308 Ch    "ak"</w:t>
        <w:br/>
        <w:br/>
        <w:t xml:space="preserve">           000000090:   200        352 L    75 W      308 Ch    "ack-up"</w:t>
        <w:br/>
        <w:br/>
        <w:t xml:space="preserve">       00000009:   200        352 L    75 W      308 Ch    "ackups"</w:t>
        <w:br/>
        <w:br/>
        <w:t xml:space="preserve">       000000088:   200        352 L    75 W      308 Ch    "ackoffice"</w:t>
        <w:br/>
        <w:br/>
        <w:t xml:space="preserve">    000000084:   200        352 L    75 W      308 Ch    ""</w:t>
        <w:br/>
        <w:br/>
        <w:t xml:space="preserve">             000000089:   200        352 L    75 W      308 Ch    "ackup"</w:t>
        <w:br/>
        <w:br/>
        <w:t xml:space="preserve">        000000087:   200        352 L    75 W      308 Ch    "ackend"</w:t>
        <w:br/>
        <w:br/>
        <w:t xml:space="preserve">       000000086:   200        352 L    75 W      308 Ch    "ackdoor"</w:t>
        <w:br/>
        <w:br/>
        <w:t xml:space="preserve">      000000083:   200        352 L    75 W      308 Ch    "automatic"</w:t>
        <w:br/>
        <w:br/>
        <w:t xml:space="preserve">     000000082:   200        352 L    75 W      308 Ch    "auto"</w:t>
        <w:br/>
        <w:br/>
        <w:t xml:space="preserve">          00000008:   200        352 L    75 W      308 Ch    "auth"</w:t>
        <w:br/>
        <w:br/>
        <w:t xml:space="preserve">          000000080:   200        352 L    75 W      308 Ch    "audit"</w:t>
        <w:br/>
        <w:br/>
        <w:t xml:space="preserve">         000000079:   200        352 L    75 W      308 Ch    "attachments"</w:t>
        <w:br/>
        <w:br/>
        <w:t xml:space="preserve">   000000078:   200        352 L    75 W      308 Ch    "attach"</w:t>
        <w:br/>
        <w:br/>
        <w:t xml:space="preserve">        000000077:   200        352 L    75 W      308 Ch    "assets"</w:t>
        <w:br/>
        <w:br/>
        <w:t xml:space="preserve">        000000076:   200        352 L    75 W      308 Ch    "aspadmin"</w:t>
        <w:br/>
        <w:br/>
        <w:t xml:space="preserve">      000000075:   200        352 L    75 W      308 Ch    "asp"</w:t>
        <w:br/>
        <w:br/>
        <w:t xml:space="preserve">           000000074:   200        352 L    75 W      308 Ch    "arrow"</w:t>
        <w:br/>
        <w:br/>
        <w:t xml:space="preserve">         000000073:   200        352 L    75 W      308 Ch    "archives"</w:t>
        <w:br/>
        <w:br/>
        <w:t xml:space="preserve">      00000007:   200        352 L    75 W      308 Ch    "apps"</w:t>
        <w:br/>
        <w:br/>
        <w:t xml:space="preserve">          000000068:   200        352 L    75 W      308 Ch    "application"</w:t>
        <w:br/>
        <w:br/>
        <w:t xml:space="preserve">   000000072:   200        352 L    75 W      308 Ch    "archive"</w:t>
        <w:br/>
        <w:br/>
        <w:t xml:space="preserve">       000000067:   200        352 L    75 W      308 Ch    "appliance"</w:t>
        <w:br/>
        <w:br/>
        <w:t xml:space="preserve">     000000066:   200        352 L    75 W      308 Ch    "applets"</w:t>
        <w:br/>
        <w:br/>
        <w:t xml:space="preserve">       000000065:   200        352 L    75 W      308 Ch    "applet"</w:t>
        <w:br/>
        <w:br/>
        <w:t xml:space="preserve">        000000064:   200        352 L    75 W      308 Ch    "app"</w:t>
        <w:br/>
        <w:br/>
        <w:t xml:space="preserve">           000000070:   200        352 L    75 W      308 Ch    "apply"</w:t>
        <w:br/>
        <w:br/>
        <w:t xml:space="preserve">         000000063:   200        352 L    75 W      308 Ch    "api"</w:t>
        <w:br/>
        <w:br/>
        <w:t xml:space="preserve">           000000060:   200        352 L    75 W      308 Ch    "answer"</w:t>
        <w:br/>
        <w:br/>
        <w:t xml:space="preserve">        000000062:   200        352 L    75 W      308 Ch    "apache"</w:t>
        <w:br/>
        <w:br/>
        <w:t xml:space="preserve">        000000059:   200        352 L    75 W      308 Ch    "announcements"</w:t>
        <w:br/>
        <w:br/>
        <w:t xml:space="preserve"> 000000056:   200        352 L    75 W      308 Ch    "alpha"</w:t>
        <w:br/>
        <w:br/>
        <w:t xml:space="preserve">         000000058:   200        352 L    75 W      308 Ch    "analyse"</w:t>
        <w:br/>
        <w:br/>
        <w:t xml:space="preserve">       000000093:   200        352 L    75 W      308 Ch    "akup"</w:t>
        <w:br/>
        <w:br/>
        <w:t xml:space="preserve">         000000095:   200        352 L    75 W      308 Ch    "ank"</w:t>
        <w:br/>
        <w:br/>
        <w:t xml:space="preserve">          000000099:   200        352 L    75 W      308 Ch    "ase"</w:t>
        <w:br/>
        <w:br/>
        <w:t xml:space="preserve">          00000007:   200        352 L    75 W      308 Ch    "eans"</w:t>
        <w:br/>
        <w:br/>
        <w:t xml:space="preserve">         0000003:   200        352 L    75 W      308 Ch    "iz"</w:t>
        <w:br/>
        <w:br/>
        <w:t xml:space="preserve">           0000002:   200        352 L    75 W      308 Ch    "inaries"</w:t>
        <w:br/>
        <w:br/>
        <w:t xml:space="preserve">      000000:   200        352 L    75 W      308 Ch    "in"</w:t>
        <w:br/>
        <w:br/>
        <w:t xml:space="preserve">           0000000:   200        352 L    75 W      308 Ch    "illing"</w:t>
        <w:br/>
        <w:br/>
        <w:t xml:space="preserve">       00000009:   200        352 L    75 W      308 Ch    "ill"</w:t>
        <w:br/>
        <w:br/>
        <w:t xml:space="preserve">          00000006:   200        352 L    75 W      308 Ch    "ean"</w:t>
        <w:br/>
        <w:br/>
        <w:t xml:space="preserve">          00000008:   200        352 L    75 W      308 Ch    "eta"</w:t>
        <w:br/>
        <w:br/>
        <w:t xml:space="preserve">          00000005:   200        352 L    75 W      308 Ch    "ea"</w:t>
        <w:br/>
        <w:br/>
        <w:t xml:space="preserve">           00000004:   200        352 L    75 W      308 Ch    "data"</w:t>
        <w:br/>
        <w:br/>
        <w:t xml:space="preserve">         00000003:   200        352 L    75 W      308 Ch    "d"</w:t>
        <w:br/>
        <w:br/>
        <w:t xml:space="preserve">            00000002:   200        352 L    75 W      308 Ch    "atch"</w:t>
        <w:br/>
        <w:br/>
        <w:t xml:space="preserve">         000000098:   200        352 L    75 W      308 Ch    "anners"</w:t>
        <w:br/>
        <w:br/>
        <w:t xml:space="preserve">       0000000:   200        352 L    75 W      308 Ch    "ass"</w:t>
        <w:br/>
        <w:br/>
        <w:t xml:space="preserve">          00000000:   200        352 L    75 W      308 Ch    "asic"</w:t>
        <w:br/>
        <w:br/>
        <w:t xml:space="preserve">         000000097:   200        352 L    75 W      308 Ch    "anner"</w:t>
        <w:br/>
        <w:br/>
        <w:t xml:space="preserve">        000000094:   200        352 L    75 W      308 Ch    "ak-up"</w:t>
        <w:br/>
        <w:br/>
        <w:t xml:space="preserve">        000000096:   200        352 L    75 W      308 Ch    "anks"</w:t>
        <w:br/>
        <w:br/>
        <w:t xml:space="preserve">         0000004:   200        352 L    75 W      308 Ch    "log"</w:t>
        <w:br/>
        <w:br/>
        <w:t xml:space="preserve">          0000006:   200        352 L    75 W      308 Ch    "oard"</w:t>
        <w:br/>
        <w:br/>
        <w:t xml:space="preserve">         00000028:   200        352 L    75 W      308 Ch    "uild"</w:t>
        <w:br/>
        <w:br/>
        <w:t xml:space="preserve">         00000020:   200        352 L    75 W      308 Ch    "ot"</w:t>
        <w:br/>
        <w:br/>
        <w:t xml:space="preserve">           00000030:   200        352 L    75 W      308 Ch    "ulk"</w:t>
        <w:br/>
        <w:br/>
        <w:t xml:space="preserve">          00000029:   200        352 L    75 W      308 Ch    "uilder"</w:t>
        <w:br/>
        <w:br/>
        <w:t xml:space="preserve">       00000027:   200        352 L    75 W      308 Ch    "ugs"</w:t>
        <w:br/>
        <w:br/>
        <w:t xml:space="preserve">          00000026:   200        352 L    75 W      308 Ch    "ug"</w:t>
        <w:br/>
        <w:br/>
        <w:t xml:space="preserve">           00000024:   200        352 L    75 W      308 Ch    "roken"</w:t>
        <w:br/>
        <w:br/>
        <w:t xml:space="preserve">        00000025:   200        352 L    75 W      308 Ch    "sd"</w:t>
        <w:br/>
        <w:br/>
        <w:t xml:space="preserve">           00000023:   200        352 L    75 W      308 Ch    "oes"</w:t>
        <w:br/>
        <w:br/>
        <w:t xml:space="preserve">         00000022:   200        352 L    75 W      308 Ch    "o"</w:t>
        <w:br/>
        <w:br/>
        <w:t xml:space="preserve">           0000002:   200        352 L    75 W      308 Ch    "ots"</w:t>
        <w:br/>
        <w:br/>
        <w:t xml:space="preserve">          0000008:   200        352 L    75 W      308 Ch    "ody"</w:t>
        <w:br/>
        <w:br/>
        <w:t xml:space="preserve">          0000005:   200        352 L    75 W      308 Ch    "low"</w:t>
        <w:br/>
        <w:br/>
        <w:t xml:space="preserve">          0000009:   200        352 L    75 W      308 Ch    "oot"</w:t>
        <w:br/>
        <w:br/>
        <w:t xml:space="preserve">          0000007:   200        352 L    75 W      308 Ch    "oards"</w:t>
        <w:br/>
        <w:br/>
        <w:t xml:space="preserve">        00000033:   200        352 L    75 W      308 Ch    "c"</w:t>
        <w:br/>
        <w:br/>
        <w:t xml:space="preserve">             00000037:   200        352 L    75 W      308 Ch    "can"</w:t>
        <w:br/>
        <w:br/>
        <w:t xml:space="preserve">           00000045:   200        352 L    75 W      308 Ch    "cas"</w:t>
        <w:br/>
        <w:br/>
        <w:t xml:space="preserve">           0000003:   200        352 L    75 W      308 Ch    "usiness"</w:t>
        <w:br/>
        <w:br/>
        <w:t xml:space="preserve">      0000005:   200        352 L    75 W      308 Ch    "ccs"</w:t>
        <w:br/>
        <w:br/>
        <w:t xml:space="preserve">           00000050:   200        352 L    75 W      308 Ch    "cc"</w:t>
        <w:br/>
        <w:br/>
        <w:t xml:space="preserve">            00000049:   200        352 L    75 W      308 Ch    "catch"</w:t>
        <w:br/>
        <w:br/>
        <w:t xml:space="preserve">         00000048:   200        352 L    75 W      308 Ch    "catalogs"</w:t>
        <w:br/>
        <w:br/>
        <w:t xml:space="preserve">      00000044:   200        352 L    75 W      308 Ch    "cart"</w:t>
        <w:br/>
        <w:br/>
        <w:t xml:space="preserve">          00000046:   200        352 L    75 W      308 Ch    "cat"</w:t>
        <w:br/>
        <w:br/>
        <w:t xml:space="preserve">           00000043:   200        352 L    75 W      308 Ch    "carpet"</w:t>
        <w:br/>
        <w:br/>
        <w:t xml:space="preserve">        00000042:   200        352 L    75 W      308 Ch    "cards"</w:t>
        <w:br/>
        <w:br/>
        <w:t xml:space="preserve">         00000047:   200        352 L    75 W      308 Ch    "catalog"</w:t>
        <w:br/>
        <w:br/>
        <w:t xml:space="preserve">       0000004:   200        352 L    75 W      308 Ch    "cardinal"</w:t>
        <w:br/>
        <w:br/>
        <w:t xml:space="preserve">      00000040:   200        352 L    75 W      308 Ch    "card"</w:t>
        <w:br/>
        <w:br/>
        <w:t xml:space="preserve">          00000039:   200        352 L    75 W      308 Ch    "car"</w:t>
        <w:br/>
        <w:br/>
        <w:t xml:space="preserve">           00000036:   200        352 L    75 W      308 Ch    "cad"</w:t>
        <w:br/>
        <w:br/>
        <w:t xml:space="preserve">           00000038:   200        352 L    75 W      308 Ch    "captcha"</w:t>
        <w:br/>
        <w:br/>
        <w:t xml:space="preserve">       00000032:   200        352 L    75 W      308 Ch    "uttons"</w:t>
        <w:br/>
        <w:br/>
        <w:t xml:space="preserve">       00000034:   200        352 L    75 W      308 Ch    "cache"</w:t>
        <w:br/>
        <w:br/>
        <w:t xml:space="preserve">         00000052:   200        352 L    75 W      308 Ch    "cd"</w:t>
        <w:br/>
        <w:br/>
        <w:t xml:space="preserve">            00000035:   200        352 L    75 W      308 Ch    "cachemgr"</w:t>
        <w:br/>
        <w:br/>
        <w:t xml:space="preserve">      00000054:   200        352 L    75 W      308 Ch    "cert"</w:t>
        <w:br/>
        <w:br/>
        <w:t xml:space="preserve">          00000058:   200        352 L    75 W      308 Ch    "certs"</w:t>
        <w:br/>
        <w:br/>
        <w:t xml:space="preserve">         00000066:   200        352 L    75 W      308 Ch    "change"</w:t>
        <w:br/>
        <w:br/>
        <w:t xml:space="preserve">        00000082:   200        352 L    75 W      308 Ch    "coffee"</w:t>
        <w:br/>
        <w:br/>
        <w:t xml:space="preserve">        00000020:   200        352 L    75 W      308 Ch    "console"</w:t>
        <w:br/>
        <w:br/>
        <w:t xml:space="preserve">       000000200:   200        352 L    75 W      308 Ch    "connections"</w:t>
        <w:br/>
        <w:br/>
        <w:t xml:space="preserve">   00000099:   200        352 L    75 W      308 Ch    "connect"</w:t>
        <w:br/>
        <w:br/>
        <w:t xml:space="preserve">       00000098:   200        352 L    75 W      308 Ch    "configure"</w:t>
        <w:br/>
        <w:br/>
        <w:t xml:space="preserve">     00000095:   200        352 L    75 W      308 Ch    "config"</w:t>
        <w:br/>
        <w:br/>
        <w:t xml:space="preserve">        00000094:   200        352 L    75 W      308 Ch    "confluence"</w:t>
        <w:br/>
        <w:br/>
        <w:t xml:space="preserve">    00000093:   200        352 L    75 W      308 Ch    "con"</w:t>
        <w:br/>
        <w:br/>
        <w:t xml:space="preserve">           00000092:   200        352 L    75 W      308 Ch    "comunicator"</w:t>
        <w:br/>
        <w:br/>
        <w:t xml:space="preserve">   00000097:   200        352 L    75 W      308 Ch    "configuration"</w:t>
        <w:br/>
        <w:br/>
        <w:t xml:space="preserve"> 00000096:   200        352 L    75 W      308 Ch    "configs"</w:t>
        <w:br/>
        <w:br/>
        <w:t xml:space="preserve">       0000009:   200        352 L    75 W      308 Ch    "compressed"</w:t>
        <w:br/>
        <w:br/>
        <w:t xml:space="preserve">    00000090:   200        352 L    75 W      308 Ch    "composer"</w:t>
        <w:br/>
        <w:br/>
        <w:t xml:space="preserve">      00000089:   200        352 L    75 W      308 Ch    "compose"</w:t>
        <w:br/>
        <w:br/>
        <w:t xml:space="preserve">       00000088:   200        352 L    75 W      308 Ch    "component"</w:t>
        <w:br/>
        <w:br/>
        <w:t xml:space="preserve">     00000087:   200        352 L    75 W      308 Ch    "common"</w:t>
        <w:br/>
        <w:br/>
        <w:t xml:space="preserve">        00000086:   200        352 L    75 W      308 Ch    "commercial"</w:t>
        <w:br/>
        <w:br/>
        <w:t xml:space="preserve">    00000085:   200        352 L    75 W      308 Ch    "commerce"</w:t>
        <w:br/>
        <w:br/>
        <w:t xml:space="preserve">      00000084:   200        352 L    75 W      308 Ch    "command"</w:t>
        <w:br/>
        <w:br/>
        <w:t xml:space="preserve">       00000080:   200        352 L    75 W      308 Ch    "cmd"</w:t>
        <w:br/>
        <w:br/>
        <w:t xml:space="preserve">           00000079:   200        352 L    75 W      308 Ch    "cm"</w:t>
        <w:br/>
        <w:br/>
        <w:t xml:space="preserve">            00000077:   200        352 L    75 W      308 Ch    "clients"</w:t>
        <w:br/>
        <w:br/>
        <w:t xml:space="preserve">       0000008:   200        352 L    75 W      308 Ch    "code"</w:t>
        <w:br/>
        <w:br/>
        <w:t xml:space="preserve">          00000083:   200        352 L    75 W      308 Ch    "coke"</w:t>
        <w:br/>
        <w:br/>
        <w:t xml:space="preserve">          00000078:   200        352 L    75 W      308 Ch    "cluster"</w:t>
        <w:br/>
        <w:br/>
        <w:t xml:space="preserve">       00000074:   200        352 L    75 W      308 Ch    "classified"</w:t>
        <w:br/>
        <w:br/>
        <w:t xml:space="preserve">    00000076:   200        352 L    75 W      308 Ch    "client"</w:t>
        <w:br/>
        <w:br/>
        <w:t xml:space="preserve">        00000075:   200        352 L    75 W      308 Ch    "classifieds"</w:t>
        <w:br/>
        <w:br/>
        <w:t xml:space="preserve">   00000073:   200        352 L    75 W      308 Ch    "classic"</w:t>
        <w:br/>
        <w:br/>
        <w:t xml:space="preserve">       00000072:   200        352 L    75 W      308 Ch    "classes"</w:t>
        <w:br/>
        <w:br/>
        <w:t xml:space="preserve">       0000007:   200        352 L    75 W      308 Ch    "class"</w:t>
        <w:br/>
        <w:br/>
        <w:t xml:space="preserve">         00000070:   200        352 L    75 W      308 Ch    "chat"</w:t>
        <w:br/>
        <w:br/>
        <w:t xml:space="preserve">          00000069:   200        352 L    75 W      308 Ch    "chart"</w:t>
        <w:br/>
        <w:br/>
        <w:t xml:space="preserve">         00000068:   200        352 L    75 W      308 Ch    "channel"</w:t>
        <w:br/>
        <w:br/>
        <w:t xml:space="preserve">       00000065:   200        352 L    75 W      308 Ch    "chan"</w:t>
        <w:br/>
        <w:br/>
        <w:t xml:space="preserve">          00000067:   200        352 L    75 W      308 Ch    "changepw"</w:t>
        <w:br/>
        <w:br/>
        <w:t xml:space="preserve">      00000064:   200        352 L    75 W      308 Ch    "cgi-win"</w:t>
        <w:br/>
        <w:br/>
        <w:t xml:space="preserve">       00000063:   200        352 L    75 W      308 Ch    "cgi-in"</w:t>
        <w:br/>
        <w:br/>
        <w:t xml:space="preserve">       00000062:   200        352 L    75 W      308 Ch    "cgiin"</w:t>
        <w:br/>
        <w:br/>
        <w:t xml:space="preserve">        00000060:   200        352 L    75 W      308 Ch    "cfg"</w:t>
        <w:br/>
        <w:br/>
        <w:t xml:space="preserve">           0000006:   200        352 L    75 W      308 Ch    "cgi"</w:t>
        <w:br/>
        <w:br/>
        <w:t xml:space="preserve">           00000057:   200        352 L    75 W      308 Ch    "certificates"</w:t>
        <w:br/>
        <w:br/>
        <w:t xml:space="preserve">  00000059:   200        352 L    75 W      308 Ch    "cfdocs"</w:t>
        <w:br/>
        <w:br/>
        <w:t xml:space="preserve">        00000056:   200        352 L    75 W      308 Ch    "certificate"</w:t>
        <w:br/>
        <w:br/>
        <w:t xml:space="preserve">   00000053:   200        352 L    75 W      308 Ch    "cdrom"</w:t>
        <w:br/>
        <w:br/>
        <w:t xml:space="preserve">         00000055:   200        352 L    75 W      308 Ch    "certenroll"</w:t>
        <w:br/>
        <w:br/>
        <w:t xml:space="preserve">    000000202:   200        352 L    75 W      308 Ch    "constant"</w:t>
        <w:br/>
        <w:br/>
        <w:t xml:space="preserve">      000000208:   200        352 L    75 W      308 Ch    "control"</w:t>
        <w:br/>
        <w:br/>
        <w:t xml:space="preserve">       00000026:   200        352 L    75 W      308 Ch    "counter"</w:t>
        <w:br/>
        <w:br/>
        <w:t xml:space="preserve">       000000232:   200        352 L    75 W      308 Ch    "CYBERDOCS"</w:t>
        <w:br/>
        <w:br/>
        <w:t xml:space="preserve">     00000025:   200        352 L    75 W      308 Ch    "demo"</w:t>
        <w:br/>
        <w:br/>
        <w:t xml:space="preserve">          000000204:   200        352 L    75 W      308 Ch    "contact"</w:t>
        <w:br/>
        <w:br/>
        <w:t xml:space="preserve">       000000249:   200        352 L    75 W      308 Ch    "delete"</w:t>
        <w:br/>
        <w:br/>
        <w:t xml:space="preserve">        000000247:   200        352 L    75 W      308 Ch    "deug"</w:t>
        <w:br/>
        <w:br/>
        <w:t xml:space="preserve">         000000250:   200        352 L    75 W      308 Ch    "deletion"</w:t>
        <w:br/>
        <w:br/>
        <w:t xml:space="preserve">      000000248:   200        352 L    75 W      308 Ch    "default"</w:t>
        <w:br/>
        <w:br/>
        <w:t xml:space="preserve">       000000246:   200        352 L    75 W      308 Ch    "dms"</w:t>
        <w:br/>
        <w:br/>
        <w:t xml:space="preserve">          000000245:   200        352 L    75 W      308 Ch    "dm"</w:t>
        <w:br/>
        <w:br/>
        <w:t xml:space="preserve">           000000243:   200        352 L    75 W      308 Ch    "da"</w:t>
        <w:br/>
        <w:br/>
        <w:t xml:space="preserve">           000000242:   200        352 L    75 W      308 Ch    "d"</w:t>
        <w:br/>
        <w:br/>
        <w:t xml:space="preserve">            000000244:   200        352 L    75 W      308 Ch    "dase"</w:t>
        <w:br/>
        <w:br/>
        <w:t xml:space="preserve">         00000024:   200        352 L    75 W      308 Ch    "dav"</w:t>
        <w:br/>
        <w:br/>
        <w:t xml:space="preserve">           000000240:   200        352 L    75 W      308 Ch    "dataases"</w:t>
        <w:br/>
        <w:br/>
        <w:t xml:space="preserve">     000000239:   200        352 L    75 W      308 Ch    "dataase"</w:t>
        <w:br/>
        <w:br/>
        <w:t xml:space="preserve">      000000236:   200        352 L    75 W      308 Ch    "daemon"</w:t>
        <w:br/>
        <w:br/>
        <w:t xml:space="preserve">        000000234:   200        352 L    75 W      308 Ch    "CYBERDOCS3"</w:t>
        <w:br/>
        <w:br/>
        <w:t xml:space="preserve">   00000023:   200        352 L    75 W      308 Ch    "CVS"</w:t>
        <w:br/>
        <w:br/>
        <w:t xml:space="preserve">           000000238:   200        352 L    75 W      308 Ch    "data"</w:t>
        <w:br/>
        <w:br/>
        <w:t xml:space="preserve">          000000237:   200        352 L    75 W      308 Ch    "dat"</w:t>
        <w:br/>
        <w:br/>
        <w:t xml:space="preserve">           000000235:   200        352 L    75 W      308 Ch    "d"</w:t>
        <w:br/>
        <w:br/>
        <w:t xml:space="preserve">             000000233:   200        352 L    75 W      308 Ch    "CYBERDOCS25"</w:t>
        <w:br/>
        <w:br/>
        <w:t xml:space="preserve">   000000230:   200        352 L    75 W      308 Ch    "cvs"</w:t>
        <w:br/>
        <w:br/>
        <w:t xml:space="preserve">           000000229:   200        352 L    75 W      308 Ch    "cv"</w:t>
        <w:br/>
        <w:br/>
        <w:t xml:space="preserve">            000000228:   200        352 L    75 W      308 Ch    "customize"</w:t>
        <w:br/>
        <w:br/>
        <w:t xml:space="preserve">     000000227:   200        352 L    75 W      308 Ch    "customers"</w:t>
        <w:br/>
        <w:br/>
        <w:t xml:space="preserve">     000000226:   200        352 L    75 W      308 Ch    "customer"</w:t>
        <w:br/>
        <w:br/>
        <w:t xml:space="preserve">      000000225:   200        352 L    75 W      308 Ch    "css"</w:t>
        <w:br/>
        <w:br/>
        <w:t xml:space="preserve">           00000029:   200        352 L    75 W      308 Ch    "creation"</w:t>
        <w:br/>
        <w:br/>
        <w:t xml:space="preserve">      000000220:   200        352 L    75 W      308 Ch    "credit"</w:t>
        <w:br/>
        <w:br/>
        <w:t xml:space="preserve">        00000028:   200        352 L    75 W      308 Ch    "create"</w:t>
        <w:br/>
        <w:br/>
        <w:t xml:space="preserve">        00000025:   200        352 L    75 W      308 Ch    "count"</w:t>
        <w:br/>
        <w:br/>
        <w:t xml:space="preserve">         000000224:   200        352 L    75 W      308 Ch    "crs"</w:t>
        <w:br/>
        <w:br/>
        <w:t xml:space="preserve">           000000223:   200        352 L    75 W      308 Ch    "cron"</w:t>
        <w:br/>
        <w:br/>
        <w:t xml:space="preserve">          000000222:   200        352 L    75 W      308 Ch    "crm"</w:t>
        <w:br/>
        <w:br/>
        <w:t xml:space="preserve">           00000022:   200        352 L    75 W      308 Ch    "creditcards"</w:t>
        <w:br/>
        <w:br/>
        <w:t xml:space="preserve">   00000027:   200        352 L    75 W      308 Ch    "cpanel"</w:t>
        <w:br/>
        <w:br/>
        <w:t xml:space="preserve">        00000024:   200        352 L    75 W      308 Ch    "corporate"</w:t>
        <w:br/>
        <w:br/>
        <w:t xml:space="preserve">     00000023:   200        352 L    75 W      308 Ch    "core"</w:t>
        <w:br/>
        <w:br/>
        <w:t xml:space="preserve">          00000022:   200        352 L    75 W      308 Ch    "cora"</w:t>
        <w:br/>
        <w:br/>
        <w:t xml:space="preserve">         0000002:   200        352 L    75 W      308 Ch    "controls"</w:t>
        <w:br/>
        <w:br/>
        <w:t xml:space="preserve">      00000020:   200        352 L    75 W      308 Ch    "controlpanel"</w:t>
        <w:br/>
        <w:br/>
        <w:t xml:space="preserve">  000000207:   200        352 L    75 W      308 Ch    "contents"</w:t>
        <w:br/>
        <w:br/>
        <w:t xml:space="preserve">      000000209:   200        352 L    75 W      308 Ch    "controller"</w:t>
        <w:br/>
        <w:br/>
        <w:t xml:space="preserve">    000000206:   200        352 L    75 W      308 Ch    "content"</w:t>
        <w:br/>
        <w:br/>
        <w:t xml:space="preserve">       000000203:   200        352 L    75 W      308 Ch    "constants"</w:t>
        <w:br/>
        <w:br/>
        <w:t xml:space="preserve">     000000252:   200        352 L    75 W      308 Ch    "demos"</w:t>
        <w:br/>
        <w:br/>
        <w:t xml:space="preserve">         000000205:   200        352 L    75 W      308 Ch    "contacts"</w:t>
        <w:br/>
        <w:br/>
        <w:t xml:space="preserve">      000000254:   200        352 L    75 W      308 Ch    "deploy"</w:t>
        <w:br/>
        <w:br/>
        <w:t xml:space="preserve">        000000258:   200        352 L    75 W      308 Ch    "dev"</w:t>
        <w:br/>
        <w:br/>
        <w:t xml:space="preserve">           000000266:   200        352 L    75 W      308 Ch    "devices"</w:t>
        <w:br/>
        <w:br/>
        <w:t xml:space="preserve">       000000273:   200        352 L    75 W      308 Ch    "discovery"</w:t>
        <w:br/>
        <w:br/>
        <w:t xml:space="preserve">     000000269:   200        352 L    75 W      308 Ch    "dial"</w:t>
        <w:br/>
        <w:br/>
        <w:t xml:space="preserve">          00000027:   200        352 L    75 W      308 Ch    "dir"</w:t>
        <w:br/>
        <w:br/>
        <w:t xml:space="preserve">           000000270:   200        352 L    75 W      308 Ch    "dig"</w:t>
        <w:br/>
        <w:br/>
        <w:t xml:space="preserve">           000000264:   200        352 L    75 W      308 Ch    "development"</w:t>
        <w:br/>
        <w:br/>
        <w:t xml:space="preserve">   000000263:   200        352 L    75 W      308 Ch    "developers"</w:t>
        <w:br/>
        <w:br/>
        <w:t xml:space="preserve">    000000265:   200        352 L    75 W      308 Ch    "device"</w:t>
        <w:br/>
        <w:br/>
        <w:t xml:space="preserve">        000000267:   200        352 L    75 W      308 Ch    "devs"</w:t>
        <w:br/>
        <w:br/>
        <w:t xml:space="preserve">          00000026:   200        352 L    75 W      308 Ch    "develop"</w:t>
        <w:br/>
        <w:br/>
        <w:t xml:space="preserve">       000000260:   200        352 L    75 W      308 Ch    "devel"</w:t>
        <w:br/>
        <w:br/>
        <w:t xml:space="preserve">         000000257:   200        352 L    75 W      308 Ch    "details"</w:t>
        <w:br/>
        <w:br/>
        <w:t xml:space="preserve">       000000272:   200        352 L    75 W      308 Ch    "directory"</w:t>
        <w:br/>
        <w:br/>
        <w:t xml:space="preserve">     000000262:   200        352 L    75 W      308 Ch    "developement"</w:t>
        <w:br/>
        <w:br/>
        <w:t xml:space="preserve">  000000256:   200        352 L    75 W      308 Ch    "design"</w:t>
        <w:br/>
        <w:br/>
        <w:t xml:space="preserve">        000000255:   200        352 L    75 W      308 Ch    "deployment"</w:t>
        <w:br/>
        <w:br/>
        <w:t xml:space="preserve">    000000259:   200        352 L    75 W      308 Ch    "dev60cgi"</w:t>
        <w:br/>
        <w:br/>
        <w:t xml:space="preserve">      000000253:   200        352 L    75 W      308 Ch    "deny"</w:t>
        <w:br/>
        <w:br/>
        <w:t xml:space="preserve">          000000274:   200        352 L    75 W      308 Ch    "disk"</w:t>
        <w:br/>
        <w:br/>
        <w:t xml:space="preserve">          000000276:   200        352 L    75 W      308 Ch    "dispatcher"</w:t>
        <w:br/>
        <w:br/>
        <w:t xml:space="preserve">    000000292:   200        352 L    75 W      308 Ch    "dump"</w:t>
        <w:br/>
        <w:br/>
        <w:t xml:space="preserve">          000000294:   200        352 L    75 W      308 Ch    "e"</w:t>
        <w:br/>
        <w:br/>
        <w:t xml:space="preserve">             000000295:   200        352 L    75 W      308 Ch    "easy"</w:t>
        <w:br/>
        <w:br/>
        <w:t xml:space="preserve">          000000287:   200        352 L    75 W      308 Ch    "downloads"</w:t>
        <w:br/>
        <w:br/>
        <w:t xml:space="preserve">     000000280:   200        352 L    75 W      308 Ch    "docs"</w:t>
        <w:br/>
        <w:br/>
        <w:t xml:space="preserve">          000000288:   200        352 L    75 W      308 Ch    "draft"</w:t>
        <w:br/>
        <w:br/>
        <w:t xml:space="preserve">         00000029:   200        352 L    75 W      308 Ch    "driver"</w:t>
        <w:br/>
        <w:br/>
        <w:t xml:space="preserve">        000000290:   200        352 L    75 W      308 Ch    "dratfs"</w:t>
        <w:br/>
        <w:br/>
        <w:t xml:space="preserve">        000000289:   200        352 L    75 W      308 Ch    "dragon"</w:t>
        <w:br/>
        <w:br/>
        <w:t xml:space="preserve">        000000286:   200        352 L    75 W      308 Ch    "download"</w:t>
        <w:br/>
        <w:br/>
        <w:t xml:space="preserve">      000000285:   200        352 L    75 W      308 Ch    "down"</w:t>
        <w:br/>
        <w:br/>
        <w:t xml:space="preserve">          000000284:   200        352 L    75 W      308 Ch    "documents"</w:t>
        <w:br/>
        <w:br/>
        <w:t xml:space="preserve">     000000293:   200        352 L    75 W      308 Ch    "dumpenv"</w:t>
        <w:br/>
        <w:br/>
        <w:t xml:space="preserve">       000000279:   200        352 L    75 W      308 Ch    "doc"</w:t>
        <w:br/>
        <w:br/>
        <w:t xml:space="preserve">           000000278:   200        352 L    75 W      308 Ch    "dns"</w:t>
        <w:br/>
        <w:br/>
        <w:t xml:space="preserve">           000000283:   200        352 L    75 W      308 Ch    "document"</w:t>
        <w:br/>
        <w:br/>
        <w:t xml:space="preserve">      000000282:   200        352 L    75 W      308 Ch    "docs5"</w:t>
        <w:br/>
        <w:br/>
        <w:t xml:space="preserve">        00000028:   200        352 L    75 W      308 Ch    "docs4"</w:t>
        <w:br/>
        <w:br/>
        <w:t xml:space="preserve">        000000275:   200        352 L    75 W      308 Ch    "dispatch"</w:t>
        <w:br/>
        <w:br/>
        <w:t xml:space="preserve">      000000277:   200        352 L    75 W      308 Ch    "dms"</w:t>
        <w:br/>
        <w:br/>
        <w:t xml:space="preserve">           000000296:   200        352 L    75 W      308 Ch    "eriefs"</w:t>
        <w:br/>
        <w:br/>
        <w:t xml:space="preserve">       000000298:   200        352 L    75 W      308 Ch    "ecommerce"</w:t>
        <w:br/>
        <w:br/>
        <w:t xml:space="preserve">     000000302:   200        352 L    75 W      308 Ch    "elements"</w:t>
        <w:br/>
        <w:br/>
        <w:t xml:space="preserve">      00000030:   200        352 L    75 W      308 Ch    "enterprise"</w:t>
        <w:br/>
        <w:br/>
        <w:t xml:space="preserve">    000000326:   200        352 L    75 W      308 Ch    "echange"</w:t>
        <w:br/>
        <w:br/>
        <w:t xml:space="preserve">      000000338:   200        352 L    75 W      308 Ch    "failed"</w:t>
        <w:br/>
        <w:br/>
        <w:t xml:space="preserve">        000000337:   200        352 L    75 W      308 Ch    "fail"</w:t>
        <w:br/>
        <w:br/>
        <w:t xml:space="preserve">          000000336:   200        352 L    75 W      308 Ch    "Etranet"</w:t>
        <w:br/>
        <w:br/>
        <w:t xml:space="preserve">      000000333:   200        352 L    75 W      308 Ch    "eternal"</w:t>
        <w:br/>
        <w:br/>
        <w:t xml:space="preserve">      000000332:   200        352 L    75 W      308 Ch    "eport"</w:t>
        <w:br/>
        <w:br/>
        <w:t xml:space="preserve">        000000339:   200        352 L    75 W      308 Ch    "fcgi-in"</w:t>
        <w:br/>
        <w:br/>
        <w:t xml:space="preserve">      000000335:   200        352 L    75 W      308 Ch    "etranet"</w:t>
        <w:br/>
        <w:br/>
        <w:t xml:space="preserve">      000000334:   200        352 L    75 W      308 Ch    "etra"</w:t>
        <w:br/>
        <w:br/>
        <w:t xml:space="preserve">         00000033:   200        352 L    75 W      308 Ch    "eplorer"</w:t>
        <w:br/>
        <w:br/>
        <w:t xml:space="preserve">      000000329:   200        352 L    75 W      308 Ch    "eecutale"</w:t>
        <w:br/>
        <w:br/>
        <w:t xml:space="preserve">    000000330:   200        352 L    75 W      308 Ch    "eecutales"</w:t>
        <w:br/>
        <w:br/>
        <w:t xml:space="preserve">   000000325:   200        352 L    75 W      308 Ch    "eamples"</w:t>
        <w:br/>
        <w:br/>
        <w:t xml:space="preserve">      000000328:   200        352 L    75 W      308 Ch    "eec"</w:t>
        <w:br/>
        <w:br/>
        <w:t xml:space="preserve">          000000327:   200        352 L    75 W      308 Ch    "ee"</w:t>
        <w:br/>
        <w:br/>
        <w:t xml:space="preserve">           00000032:   200        352 L    75 W      308 Ch    "etc"</w:t>
        <w:br/>
        <w:br/>
        <w:t xml:space="preserve">           000000323:   200        352 L    75 W      308 Ch    "events"</w:t>
        <w:br/>
        <w:br/>
        <w:t xml:space="preserve">        000000320:   200        352 L    75 W      308 Ch    "esupport"</w:t>
        <w:br/>
        <w:br/>
        <w:t xml:space="preserve">      00000038:   200        352 L    75 W      308 Ch    "esp"</w:t>
        <w:br/>
        <w:br/>
        <w:t xml:space="preserve">           000000324:   200        352 L    75 W      308 Ch    "eample"</w:t>
        <w:br/>
        <w:br/>
        <w:t xml:space="preserve">       000000322:   200        352 L    75 W      308 Ch    "event"</w:t>
        <w:br/>
        <w:br/>
        <w:t xml:space="preserve">         00000039:   200        352 L    75 W      308 Ch    "estalished"</w:t>
        <w:br/>
        <w:br/>
        <w:t xml:space="preserve">   00000036:   200        352 L    75 W      308 Ch    "es"</w:t>
        <w:br/>
        <w:br/>
        <w:t xml:space="preserve">            00000035:   200        352 L    75 W      308 Ch    "errors"</w:t>
        <w:br/>
        <w:br/>
        <w:t xml:space="preserve">        00000037:   200        352 L    75 W      308 Ch    "esales"</w:t>
        <w:br/>
        <w:br/>
        <w:t xml:space="preserve">        00000034:   200        352 L    75 W      308 Ch    "error"</w:t>
        <w:br/>
        <w:br/>
        <w:t xml:space="preserve">         00000033:   200        352 L    75 W      308 Ch    "environment"</w:t>
        <w:br/>
        <w:br/>
        <w:t xml:space="preserve">   00000032:   200        352 L    75 W      308 Ch    "environ"</w:t>
        <w:br/>
        <w:br/>
        <w:t xml:space="preserve">       000000309:   200        352 L    75 W      308 Ch    "english"</w:t>
        <w:br/>
        <w:br/>
        <w:t xml:space="preserve">       000000306:   200        352 L    75 W      308 Ch    "en"</w:t>
        <w:br/>
        <w:br/>
        <w:t xml:space="preserve">            0000003:   200        352 L    75 W      308 Ch    "env"</w:t>
        <w:br/>
        <w:br/>
        <w:t xml:space="preserve">           000000307:   200        352 L    75 W      308 Ch    "eng"</w:t>
        <w:br/>
        <w:br/>
        <w:t xml:space="preserve">           000000304:   200        352 L    75 W      308 Ch    "employee"</w:t>
        <w:br/>
        <w:br/>
        <w:t xml:space="preserve">      00000030:   200        352 L    75 W      308 Ch    "element"</w:t>
        <w:br/>
        <w:br/>
        <w:t xml:space="preserve">       000000303:   200        352 L    75 W      308 Ch    "email"</w:t>
        <w:br/>
        <w:br/>
        <w:t xml:space="preserve">         000000300:   200        352 L    75 W      308 Ch    "editor"</w:t>
        <w:br/>
        <w:br/>
        <w:t xml:space="preserve">        000000340:   200        352 L    75 W      308 Ch    "feedack"</w:t>
        <w:br/>
        <w:br/>
        <w:t xml:space="preserve">      000000308:   200        352 L    75 W      308 Ch    "engine"</w:t>
        <w:br/>
        <w:br/>
        <w:t xml:space="preserve">        000000299:   200        352 L    75 W      308 Ch    "edit"</w:t>
        <w:br/>
        <w:br/>
        <w:t xml:space="preserve">          000000305:   200        352 L    75 W      308 Ch    "employees"</w:t>
        <w:br/>
        <w:br/>
        <w:t xml:space="preserve">     000000346:   200        352 L    75 W      308 Ch    "first"</w:t>
        <w:br/>
        <w:br/>
        <w:t xml:space="preserve">         000000354:   200        352 L    75 W      308 Ch    "format"</w:t>
        <w:br/>
        <w:br/>
        <w:t xml:space="preserve">        000000297:   200        352 L    75 W      308 Ch    "echannel"</w:t>
        <w:br/>
        <w:br/>
        <w:t xml:space="preserve">      00000036:   200        352 L    75 W      308 Ch    "frame"</w:t>
        <w:br/>
        <w:br/>
        <w:t xml:space="preserve">         000000360:   200        352 L    75 W      308 Ch    "forums"</w:t>
        <w:br/>
        <w:br/>
        <w:t xml:space="preserve">        000000358:   200        352 L    75 W      308 Ch    "fortune"</w:t>
        <w:br/>
        <w:br/>
        <w:t xml:space="preserve">       000000359:   200        352 L    75 W      308 Ch    "forum"</w:t>
        <w:br/>
        <w:br/>
        <w:t xml:space="preserve">         000000357:   200        352 L    75 W      308 Ch    "formupdate"</w:t>
        <w:br/>
        <w:br/>
        <w:t xml:space="preserve">    000000352:   200        352 L    75 W      308 Ch    "forgotten"</w:t>
        <w:br/>
        <w:br/>
        <w:t xml:space="preserve">     00000035:   200        352 L    75 W      308 Ch    "forgot"</w:t>
        <w:br/>
        <w:br/>
        <w:t xml:space="preserve">        000000342:   200        352 L    75 W      308 Ch    "file"</w:t>
        <w:br/>
        <w:br/>
        <w:t xml:space="preserve">          000000353:   200        352 L    75 W      308 Ch    "form"</w:t>
        <w:br/>
        <w:br/>
        <w:t xml:space="preserve">          000000350:   200        352 L    75 W      308 Ch    "forget"</w:t>
        <w:br/>
        <w:br/>
        <w:t xml:space="preserve">        000000349:   200        352 L    75 W      308 Ch    "foo"</w:t>
        <w:br/>
        <w:br/>
        <w:t xml:space="preserve">           000000348:   200        352 L    75 W      308 Ch    "folder"</w:t>
        <w:br/>
        <w:br/>
        <w:t xml:space="preserve">        000000345:   200        352 L    75 W      308 Ch    "firewall"</w:t>
        <w:br/>
        <w:br/>
        <w:t xml:space="preserve">      000000347:   200        352 L    75 W      308 Ch    "flash"</w:t>
        <w:br/>
        <w:br/>
        <w:t xml:space="preserve">         000000355:   200        352 L    75 W      308 Ch    "formhandler"</w:t>
        <w:br/>
        <w:br/>
        <w:t xml:space="preserve">   000000344:   200        352 L    75 W      308 Ch    "filter"</w:t>
        <w:br/>
        <w:br/>
        <w:t xml:space="preserve">        00000034:   200        352 L    75 W      308 Ch    "field"</w:t>
        <w:br/>
        <w:br/>
        <w:t xml:space="preserve">         000000343:   200        352 L    75 W      308 Ch    "files"</w:t>
        <w:br/>
        <w:br/>
        <w:t xml:space="preserve">         000000364:   200        352 L    75 W      308 Ch    "fun"</w:t>
        <w:br/>
        <w:br/>
        <w:t xml:space="preserve">           000000368:   200        352 L    75 W      308 Ch    "gate"</w:t>
        <w:br/>
        <w:br/>
        <w:t xml:space="preserve">          000000356:   200        352 L    75 W      308 Ch    "formsend"</w:t>
        <w:br/>
        <w:br/>
        <w:t xml:space="preserve">      000000362:   200        352 L    75 W      308 Ch    "framework"</w:t>
        <w:br/>
        <w:br/>
        <w:t xml:space="preserve">     000000376:   200        352 L    75 W      308 Ch    "gp"</w:t>
        <w:br/>
        <w:br/>
        <w:t xml:space="preserve">            000000382:   200        352 L    75 W      308 Ch    "guest"</w:t>
        <w:br/>
        <w:br/>
        <w:t xml:space="preserve">         000000383:   200        352 L    75 W      308 Ch    "guestook"</w:t>
        <w:br/>
        <w:br/>
        <w:t xml:space="preserve">     00000038:   200        352 L    75 W      308 Ch    "groups"</w:t>
        <w:br/>
        <w:br/>
        <w:t xml:space="preserve">        000000380:   200        352 L    75 W      308 Ch    "group"</w:t>
        <w:br/>
        <w:br/>
        <w:t xml:space="preserve">         000000379:   200        352 L    75 W      308 Ch    "graphics"</w:t>
        <w:br/>
        <w:br/>
        <w:t xml:space="preserve">      000000378:   200        352 L    75 W      308 Ch    "granted"</w:t>
        <w:br/>
        <w:br/>
        <w:t xml:space="preserve">       000000375:   200        352 L    75 W      308 Ch    "gone"</w:t>
        <w:br/>
        <w:br/>
        <w:t xml:space="preserve">          000000377:   200        352 L    75 W      308 Ch    "gpapp"</w:t>
        <w:br/>
        <w:br/>
        <w:t xml:space="preserve">         000000374:   200        352 L    75 W      308 Ch    "gloals"</w:t>
        <w:br/>
        <w:br/>
        <w:t xml:space="preserve">       000000373:   200        352 L    75 W      308 Ch    "gloalnav"</w:t>
        <w:br/>
        <w:br/>
        <w:t xml:space="preserve">     00000037:   200        352 L    75 W      308 Ch    "get"</w:t>
        <w:br/>
        <w:br/>
        <w:t xml:space="preserve">           000000370:   200        352 L    75 W      308 Ch    "gest"</w:t>
        <w:br/>
        <w:br/>
        <w:t xml:space="preserve">          000000367:   200        352 L    75 W      308 Ch    "games"</w:t>
        <w:br/>
        <w:br/>
        <w:t xml:space="preserve">         000000372:   200        352 L    75 W      308 Ch    "gloal"</w:t>
        <w:br/>
        <w:br/>
        <w:t xml:space="preserve">        000000365:   200        352 L    75 W      308 Ch    "function"</w:t>
        <w:br/>
        <w:br/>
        <w:t xml:space="preserve">      000000369:   200        352 L    75 W      308 Ch    "generic"</w:t>
        <w:br/>
        <w:br/>
        <w:t xml:space="preserve">       000000363:   200        352 L    75 W      308 Ch    "ftp"</w:t>
        <w:br/>
        <w:br/>
        <w:t xml:space="preserve">           000000384:   200        352 L    75 W      308 Ch    "guests"</w:t>
        <w:br/>
        <w:br/>
        <w:t xml:space="preserve">        000000390:   200        352 L    75 W      308 Ch    "head"</w:t>
        <w:br/>
        <w:br/>
        <w:t xml:space="preserve">          00000044:   200        352 L    75 W      308 Ch    "images"</w:t>
        <w:br/>
        <w:br/>
        <w:t xml:space="preserve">        000000366:   200        352 L    75 W      308 Ch    "functions"</w:t>
        <w:br/>
        <w:br/>
        <w:t xml:space="preserve">     000000386:   200        352 L    75 W      308 Ch    "hacker"</w:t>
        <w:br/>
        <w:br/>
        <w:t xml:space="preserve">        000000398:   200        352 L    75 W      308 Ch    "history"</w:t>
        <w:br/>
        <w:br/>
        <w:t xml:space="preserve">       000000424:   200        352 L    75 W      308 Ch    "inde2"</w:t>
        <w:br/>
        <w:br/>
        <w:t xml:space="preserve">        000000423:   200        352 L    75 W      308 Ch    "inde"</w:t>
        <w:br/>
        <w:br/>
        <w:t xml:space="preserve">         00000042:   200        352 L    75 W      308 Ch    "incoming"</w:t>
        <w:br/>
        <w:br/>
        <w:t xml:space="preserve">      000000420:   200        352 L    75 W      308 Ch    "includes"</w:t>
        <w:br/>
        <w:br/>
        <w:t xml:space="preserve">      00000049:   200        352 L    75 W      308 Ch    "include"</w:t>
        <w:br/>
        <w:br/>
        <w:t xml:space="preserve">       000000422:   200        352 L    75 W      308 Ch    "incs"</w:t>
        <w:br/>
        <w:br/>
        <w:t xml:space="preserve">          00000047:   200        352 L    75 W      308 Ch    "ino"</w:t>
        <w:br/>
        <w:br/>
        <w:t xml:space="preserve">         00000046:   200        352 L    75 W      308 Ch    "import"</w:t>
        <w:br/>
        <w:br/>
        <w:t xml:space="preserve">        00000043:   200        352 L    75 W      308 Ch    "iis"</w:t>
        <w:br/>
        <w:br/>
        <w:t xml:space="preserve">           0000004:   200        352 L    75 W      308 Ch    "icons"</w:t>
        <w:br/>
        <w:br/>
        <w:t xml:space="preserve">         00000040:   200        352 L    75 W      308 Ch    "im"</w:t>
        <w:br/>
        <w:br/>
        <w:t xml:space="preserve">           00000045:   200        352 L    75 W      308 Ch    "img"</w:t>
        <w:br/>
        <w:br/>
        <w:t xml:space="preserve">           00000042:   200        352 L    75 W      308 Ch    "idc"</w:t>
        <w:br/>
        <w:br/>
        <w:t xml:space="preserve">          000000408:   200        352 L    75 W      308 Ch    "html"</w:t>
        <w:br/>
        <w:br/>
        <w:t xml:space="preserve">          00000048:   200        352 L    75 W      308 Ch    "inc"</w:t>
        <w:br/>
        <w:br/>
        <w:t xml:space="preserve">           000000409:   200        352 L    75 W      308 Ch    "htmls"</w:t>
        <w:br/>
        <w:br/>
        <w:t xml:space="preserve">         000000407:   200        352 L    75 W      308 Ch    "htm"</w:t>
        <w:br/>
        <w:br/>
        <w:t xml:space="preserve">           000000405:   200        352 L    75 W      308 Ch    "hosts"</w:t>
        <w:br/>
        <w:br/>
        <w:t xml:space="preserve">         000000404:   200        352 L    75 W      308 Ch    "host"</w:t>
        <w:br/>
        <w:br/>
        <w:t xml:space="preserve">          000000406:   200        352 L    75 W      308 Ch    "htdocs"</w:t>
        <w:br/>
        <w:br/>
        <w:t xml:space="preserve">        000000403:   200        352 L    75 W      308 Ch    "homework"</w:t>
        <w:br/>
        <w:br/>
        <w:t xml:space="preserve">      00000040:   200        352 L    75 W      308 Ch    "homepage"</w:t>
        <w:br/>
        <w:br/>
        <w:t xml:space="preserve">      000000402:   200        352 L    75 W      308 Ch    "homes"</w:t>
        <w:br/>
        <w:br/>
        <w:t xml:space="preserve">         000000396:   200        352 L    75 W      308 Ch    "hidden"</w:t>
        <w:br/>
        <w:br/>
        <w:t xml:space="preserve">        000000400:   200        352 L    75 W      308 Ch    "home"</w:t>
        <w:br/>
        <w:br/>
        <w:t xml:space="preserve">          000000397:   200        352 L    75 W      308 Ch    "hide"</w:t>
        <w:br/>
        <w:br/>
        <w:t xml:space="preserve">          000000399:   200        352 L    75 W      308 Ch    "hits"</w:t>
        <w:br/>
        <w:br/>
        <w:t xml:space="preserve">          000000395:   200        352 L    75 W      308 Ch    "help"</w:t>
        <w:br/>
        <w:br/>
        <w:t xml:space="preserve">          000000394:   200        352 L    75 W      308 Ch    "helloworld"</w:t>
        <w:br/>
        <w:br/>
        <w:t xml:space="preserve">    000000393:   200        352 L    75 W      308 Ch    "hello"</w:t>
        <w:br/>
        <w:br/>
        <w:t xml:space="preserve">         000000392:   200        352 L    75 W      308 Ch    "headers"</w:t>
        <w:br/>
        <w:br/>
        <w:t xml:space="preserve">       000000389:   200        352 L    75 W      308 Ch    "happening"</w:t>
        <w:br/>
        <w:br/>
        <w:t xml:space="preserve">     00000039:   200        352 L    75 W      308 Ch    "header"</w:t>
        <w:br/>
        <w:br/>
        <w:t xml:space="preserve">        000000388:   200        352 L    75 W      308 Ch    "hanlder"</w:t>
        <w:br/>
        <w:br/>
        <w:t xml:space="preserve">       000000385:   200        352 L    75 W      308 Ch    "hack"</w:t>
        <w:br/>
        <w:br/>
        <w:t xml:space="preserve">          000000439:   200        352 L    75 W      308 Ch    "internal"</w:t>
        <w:br/>
        <w:br/>
        <w:t xml:space="preserve">      000000427:   200        352 L    75 W      308 Ch    "indees"</w:t>
        <w:br/>
        <w:br/>
        <w:t xml:space="preserve">       000000445:   200        352 L    75 W      308 Ch    "invite"</w:t>
        <w:br/>
        <w:br/>
        <w:t xml:space="preserve">        000000444:   200        352 L    75 W      308 Ch    "invitation"</w:t>
        <w:br/>
        <w:br/>
        <w:t xml:space="preserve">    000000443:   200        352 L    75 W      308 Ch    "inventory"</w:t>
        <w:br/>
        <w:br/>
        <w:t xml:space="preserve">     000000387:   200        352 L    75 W      308 Ch    "handler"</w:t>
        <w:br/>
        <w:br/>
        <w:t xml:space="preserve">       000000425:   200        352 L    75 W      308 Ch    "inde_adm"</w:t>
        <w:br/>
        <w:br/>
        <w:t xml:space="preserve">     00000043:   200        352 L    75 W      308 Ch    "ingress"</w:t>
        <w:br/>
        <w:br/>
        <w:t xml:space="preserve">       000000446:   200        352 L    75 W      308 Ch    "ipp"</w:t>
        <w:br/>
        <w:br/>
        <w:t xml:space="preserve">           000000442:   200        352 L    75 W      308 Ch    "intro"</w:t>
        <w:br/>
        <w:br/>
        <w:t xml:space="preserve">         00000044:   200        352 L    75 W      308 Ch    "intranet"</w:t>
        <w:br/>
        <w:br/>
        <w:t xml:space="preserve">      000000438:   200        352 L    75 W      308 Ch    "interactive"</w:t>
        <w:br/>
        <w:br/>
        <w:t xml:space="preserve">   000000440:   200        352 L    75 W      308 Ch    "internet"</w:t>
        <w:br/>
        <w:br/>
        <w:t xml:space="preserve">      000000437:   200        352 L    75 W      308 Ch    "installation"</w:t>
        <w:br/>
        <w:br/>
        <w:t xml:space="preserve">  000000430:   200        352 L    75 W      308 Ch    "ingres"</w:t>
        <w:br/>
        <w:br/>
        <w:t xml:space="preserve">        000000436:   200        352 L    75 W      308 Ch    "INSTALL_admin"</w:t>
        <w:br/>
        <w:br/>
        <w:t xml:space="preserve"> 000000435:   200        352 L    75 W      308 Ch    "install"</w:t>
        <w:br/>
        <w:br/>
        <w:t xml:space="preserve">       000000434:   200        352 L    75 W      308 Ch    "input"</w:t>
        <w:br/>
        <w:br/>
        <w:t xml:space="preserve">         000000433:   200        352 L    75 W      308 Ch    "init"</w:t>
        <w:br/>
        <w:br/>
        <w:t xml:space="preserve">          000000429:   200        352 L    75 W      308 Ch    "information"</w:t>
        <w:br/>
        <w:br/>
        <w:t xml:space="preserve">   000000428:   200        352 L    75 W      308 Ch    "info"</w:t>
        <w:br/>
        <w:br/>
        <w:t xml:space="preserve">          000000432:   200        352 L    75 W      308 Ch    "ini"</w:t>
        <w:br/>
        <w:br/>
        <w:t xml:space="preserve">           000000426:   200        352 L    75 W      308 Ch    "inde_admin"</w:t>
        <w:br/>
        <w:br/>
        <w:t xml:space="preserve">   000000447:   200        352 L    75 W      308 Ch    "ips"</w:t>
        <w:br/>
        <w:br/>
        <w:t xml:space="preserve">           000000449:   200        352 L    75 W      308 Ch    "java"</w:t>
        <w:br/>
        <w:br/>
        <w:t xml:space="preserve">          000000453:   200        352 L    75 W      308 Ch    "jo"</w:t>
        <w:br/>
        <w:br/>
        <w:t xml:space="preserve">           00000046:   200        352 L    75 W      308 Ch    "keep"</w:t>
        <w:br/>
        <w:br/>
        <w:t xml:space="preserve">          000000463:   200        352 L    75 W      308 Ch    "kernel"</w:t>
        <w:br/>
        <w:br/>
        <w:t xml:space="preserve">        000000459:   200        352 L    75 W      308 Ch    "jsps"</w:t>
        <w:br/>
        <w:br/>
        <w:t xml:space="preserve">          000000460:   200        352 L    75 W      308 Ch    "jsr"</w:t>
        <w:br/>
        <w:br/>
        <w:t xml:space="preserve">           000000464:   200        352 L    75 W      308 Ch    "key"</w:t>
        <w:br/>
        <w:br/>
        <w:t xml:space="preserve">           000000462:   200        352 L    75 W      308 Ch    "kept"</w:t>
        <w:br/>
        <w:br/>
        <w:t xml:space="preserve">          000000458:   200        352 L    75 W      308 Ch    "jsp"</w:t>
        <w:br/>
        <w:br/>
        <w:t xml:space="preserve">           000000467:   200        352 L    75 W      308 Ch    "launch"</w:t>
        <w:br/>
        <w:br/>
        <w:t xml:space="preserve">        000000466:   200        352 L    75 W      308 Ch    "las"</w:t>
        <w:br/>
        <w:br/>
        <w:t xml:space="preserve">          000000457:   200        352 L    75 W      308 Ch    "js"</w:t>
        <w:br/>
        <w:br/>
        <w:t xml:space="preserve">            000000465:   200        352 L    75 W      308 Ch    "la"</w:t>
        <w:br/>
        <w:br/>
        <w:t xml:space="preserve">           000000456:   200        352 L    75 W      308 Ch    "jira"</w:t>
        <w:br/>
        <w:br/>
        <w:t xml:space="preserve">          000000455:   200        352 L    75 W      308 Ch    "jrun"</w:t>
        <w:br/>
        <w:br/>
        <w:t xml:space="preserve">          000000452:   200        352 L    75 W      308 Ch    "jdc"</w:t>
        <w:br/>
        <w:br/>
        <w:t xml:space="preserve">          000000454:   200        352 L    75 W      308 Ch    "join"</w:t>
        <w:br/>
        <w:br/>
        <w:t xml:space="preserve">          000000474:   200        352 L    75 W      308 Ch    "lirary"</w:t>
        <w:br/>
        <w:br/>
        <w:t xml:space="preserve">       000000470:   200        352 L    75 W      308 Ch    "left"</w:t>
        <w:br/>
        <w:br/>
        <w:t xml:space="preserve">          000000448:   200        352 L    75 W      308 Ch    "j"</w:t>
        <w:br/>
        <w:br/>
        <w:t xml:space="preserve">             000000468:   200        352 L    75 W      308 Ch    "launchpage"</w:t>
        <w:br/>
        <w:br/>
        <w:t xml:space="preserve">    000000482:   200        352 L    75 W      308 Ch    "lock"</w:t>
        <w:br/>
        <w:br/>
        <w:t xml:space="preserve">          000000498:   200        352 L    75 W      308 Ch    "magic"</w:t>
        <w:br/>
        <w:br/>
        <w:t xml:space="preserve">         00000050:   200        352 L    75 W      308 Ch    "map"</w:t>
        <w:br/>
        <w:br/>
        <w:t xml:space="preserve">           00000045:   200        352 L    75 W      308 Ch    "java-sys"</w:t>
        <w:br/>
        <w:br/>
        <w:t xml:space="preserve">      000000450:   200        352 L    75 W      308 Ch    "javascript"</w:t>
        <w:br/>
        <w:br/>
        <w:t xml:space="preserve">    000000509:   200        352 L    75 W      308 Ch    "manual"</w:t>
        <w:br/>
        <w:br/>
        <w:t xml:space="preserve">        000000508:   200        352 L    75 W      308 Ch    "manager"</w:t>
        <w:br/>
        <w:br/>
        <w:t xml:space="preserve">       000000506:   200        352 L    75 W      308 Ch    "manage"</w:t>
        <w:br/>
        <w:br/>
        <w:t xml:space="preserve">        000000505:   200        352 L    75 W      308 Ch    "man"</w:t>
        <w:br/>
        <w:br/>
        <w:t xml:space="preserve">           000000504:   200        352 L    75 W      308 Ch    "makefile"</w:t>
        <w:br/>
        <w:br/>
        <w:t xml:space="preserve">      000000507:   200        352 L    75 W      308 Ch    "management"</w:t>
        <w:br/>
        <w:br/>
        <w:t xml:space="preserve">    000000503:   200        352 L    75 W      308 Ch    "maint"</w:t>
        <w:br/>
        <w:br/>
        <w:t xml:space="preserve">         000000497:   200        352 L    75 W      308 Ch    "ls"</w:t>
        <w:br/>
        <w:br/>
        <w:t xml:space="preserve">            00000050:   200        352 L    75 W      308 Ch    "maillist"</w:t>
        <w:br/>
        <w:br/>
        <w:t xml:space="preserve">      000000500:   200        352 L    75 W      308 Ch    "mailo"</w:t>
        <w:br/>
        <w:br/>
        <w:t xml:space="preserve">       000000502:   200        352 L    75 W      308 Ch    "main"</w:t>
        <w:br/>
        <w:br/>
        <w:t xml:space="preserve">          000000499:   200        352 L    75 W      308 Ch    "mail"</w:t>
        <w:br/>
        <w:br/>
        <w:t xml:space="preserve">          000000496:   200        352 L    75 W      308 Ch    "lost%2Bfound"</w:t>
        <w:br/>
        <w:br/>
        <w:t xml:space="preserve">  000000495:   200        352 L    75 W      308 Ch    "Logs"</w:t>
        <w:br/>
        <w:br/>
        <w:t xml:space="preserve">          000000494:   200        352 L    75 W      308 Ch    "logs"</w:t>
        <w:br/>
        <w:br/>
        <w:t xml:space="preserve">          000000493:   200        352 L    75 W      308 Ch    "logout"</w:t>
        <w:br/>
        <w:br/>
        <w:t xml:space="preserve">        000000492:   200        352 L    75 W      308 Ch    "logon"</w:t>
        <w:br/>
        <w:br/>
        <w:t xml:space="preserve">         00000049:   200        352 L    75 W      308 Ch    "logo"</w:t>
        <w:br/>
        <w:br/>
        <w:t xml:space="preserve">          000000486:   200        352 L    75 W      308 Ch    "logfile"</w:t>
        <w:br/>
        <w:br/>
        <w:t xml:space="preserve">       000000488:   200        352 L    75 W      308 Ch    "logger"</w:t>
        <w:br/>
        <w:br/>
        <w:t xml:space="preserve">        000000487:   200        352 L    75 W      308 Ch    "logfiles"</w:t>
        <w:br/>
        <w:br/>
        <w:t xml:space="preserve">      000000490:   200        352 L    75 W      308 Ch    "login"</w:t>
        <w:br/>
        <w:br/>
        <w:t xml:space="preserve">         000000489:   200        352 L    75 W      308 Ch    "logging"</w:t>
        <w:br/>
        <w:br/>
        <w:t xml:space="preserve">       000000485:   200        352 L    75 W      308 Ch    "Log"</w:t>
        <w:br/>
        <w:br/>
        <w:t xml:space="preserve">           00000048:   200        352 L    75 W      308 Ch    "loader"</w:t>
        <w:br/>
        <w:br/>
        <w:t xml:space="preserve">        000000484:   200        352 L    75 W      308 Ch    "log"</w:t>
        <w:br/>
        <w:br/>
        <w:t xml:space="preserve">           000000483:   200        352 L    75 W      308 Ch    "lockout"</w:t>
        <w:br/>
        <w:br/>
        <w:t xml:space="preserve">       000000480:   200        352 L    75 W      308 Ch    "load"</w:t>
        <w:br/>
        <w:br/>
        <w:t xml:space="preserve">          000000479:   200        352 L    75 W      308 Ch    "list"</w:t>
        <w:br/>
        <w:br/>
        <w:t xml:space="preserve">          000000472:   200        352 L    75 W      308 Ch    "li"</w:t>
        <w:br/>
        <w:br/>
        <w:t xml:space="preserve">           000000473:   200        352 L    75 W      308 Ch    "liraries"</w:t>
        <w:br/>
        <w:br/>
        <w:t xml:space="preserve">     000000476:   200        352 L    75 W      308 Ch    "link"</w:t>
        <w:br/>
        <w:br/>
        <w:t xml:space="preserve">          000000475:   200        352 L    75 W      308 Ch    "lis"</w:t>
        <w:br/>
        <w:br/>
        <w:t xml:space="preserve">          000000469:   200        352 L    75 W      308 Ch    "ldap"</w:t>
        <w:br/>
        <w:br/>
        <w:t xml:space="preserve">          00000047:   200        352 L    75 W      308 Ch    "level"</w:t>
        <w:br/>
        <w:br/>
        <w:t xml:space="preserve">         0000005:   200        352 L    75 W      308 Ch    "market"</w:t>
        <w:br/>
        <w:br/>
        <w:t xml:space="preserve">        000000478:   200        352 L    75 W      308 Ch    "linu"</w:t>
        <w:br/>
        <w:br/>
        <w:t xml:space="preserve">         000000477:   200        352 L    75 W      308 Ch    "links"</w:t>
        <w:br/>
        <w:br/>
        <w:t xml:space="preserve">         00000053:   200        352 L    75 W      308 Ch    "master"</w:t>
        <w:br/>
        <w:br/>
        <w:t xml:space="preserve">        00000057:   200        352 L    75 W      308 Ch    "memer"</w:t>
        <w:br/>
        <w:br/>
        <w:t xml:space="preserve">        000000525:   200        352 L    75 W      308 Ch    "metaase"</w:t>
        <w:br/>
        <w:br/>
        <w:t xml:space="preserve">      00000054:   200        352 L    75 W      308 Ch    "mqseries"</w:t>
        <w:br/>
        <w:br/>
        <w:t xml:space="preserve">      000000554:   200        352 L    75 W      308 Ch    "net"</w:t>
        <w:br/>
        <w:br/>
        <w:t xml:space="preserve">           000000553:   200        352 L    75 W      308 Ch    "ne"</w:t>
        <w:br/>
        <w:br/>
        <w:t xml:space="preserve">            000000552:   200        352 L    75 W      308 Ch    "navigation"</w:t>
        <w:br/>
        <w:br/>
        <w:t xml:space="preserve">    00000055:   200        352 L    75 W      308 Ch    "names"</w:t>
        <w:br/>
        <w:br/>
        <w:t xml:space="preserve">         000000550:   200        352 L    75 W      308 Ch    "my-sql"</w:t>
        <w:br/>
        <w:br/>
        <w:t xml:space="preserve">        000000549:   200        352 L    75 W      308 Ch    "mysql"</w:t>
        <w:br/>
        <w:br/>
        <w:t xml:space="preserve">         000000548:   200        352 L    75 W      308 Ch    "my"</w:t>
        <w:br/>
        <w:br/>
        <w:t xml:space="preserve">            000000547:   200        352 L    75 W      308 Ch    "music"</w:t>
        <w:br/>
        <w:br/>
        <w:t xml:space="preserve">         000000540:   200        352 L    75 W      308 Ch    "mp3s"</w:t>
        <w:br/>
        <w:br/>
        <w:t xml:space="preserve">          000000539:   200        352 L    75 W      308 Ch    "mp3"</w:t>
        <w:br/>
        <w:br/>
        <w:t xml:space="preserve">           000000546:   200        352 L    75 W      308 Ch    "ms-sql"</w:t>
        <w:br/>
        <w:br/>
        <w:t xml:space="preserve">        000000542:   200        352 L    75 W      308 Ch    "mrtg"</w:t>
        <w:br/>
        <w:br/>
        <w:t xml:space="preserve">          000000544:   200        352 L    75 W      308 Ch    "msql"</w:t>
        <w:br/>
        <w:br/>
        <w:t xml:space="preserve">          000000537:   200        352 L    75 W      308 Ch    "monitor"</w:t>
        <w:br/>
        <w:br/>
        <w:t xml:space="preserve">       000000545:   200        352 L    75 W      308 Ch    "mssql"</w:t>
        <w:br/>
        <w:br/>
        <w:t xml:space="preserve">         000000543:   200        352 L    75 W      308 Ch    "ms"</w:t>
        <w:br/>
        <w:br/>
        <w:t xml:space="preserve">            000000538:   200        352 L    75 W      308 Ch    "mount"</w:t>
        <w:br/>
        <w:br/>
        <w:t xml:space="preserve">         000000536:   200        352 L    75 W      308 Ch    "modules"</w:t>
        <w:br/>
        <w:br/>
        <w:t xml:space="preserve">       000000268:   200        352 L    75 W      308 Ch    "diag"</w:t>
        <w:br/>
        <w:br/>
        <w:t xml:space="preserve">          000000533:   200        352 L    75 W      308 Ch    "model"</w:t>
        <w:br/>
        <w:br/>
        <w:t xml:space="preserve">         000000535:   200        352 L    75 W      308 Ch    "module"</w:t>
        <w:br/>
        <w:br/>
        <w:t xml:space="preserve">        000000532:   200        352 L    75 W      308 Ch    "mkstats"</w:t>
        <w:br/>
        <w:br/>
        <w:t xml:space="preserve">       000000534:   200        352 L    75 W      308 Ch    "modem"</w:t>
        <w:br/>
        <w:br/>
        <w:t xml:space="preserve">         00000053:   200        352 L    75 W      308 Ch    "misc"</w:t>
        <w:br/>
        <w:br/>
        <w:t xml:space="preserve">          000000529:   200        352 L    75 W      308 Ch    "mirror"</w:t>
        <w:br/>
        <w:br/>
        <w:t xml:space="preserve">        000000528:   200        352 L    75 W      308 Ch    "minimum"</w:t>
        <w:br/>
        <w:br/>
        <w:t xml:space="preserve">       000000530:   200        352 L    75 W      308 Ch    "mirrors"</w:t>
        <w:br/>
        <w:br/>
        <w:t xml:space="preserve">       000000527:   200        352 L    75 W      308 Ch    "mine"</w:t>
        <w:br/>
        <w:br/>
        <w:t xml:space="preserve">          000000526:   200        352 L    75 W      308 Ch    "mgr"</w:t>
        <w:br/>
        <w:br/>
        <w:t xml:space="preserve">           000000523:   200        352 L    75 W      308 Ch    "messaging"</w:t>
        <w:br/>
        <w:br/>
        <w:t xml:space="preserve">     000000524:   200        352 L    75 W      308 Ch    "meta"</w:t>
        <w:br/>
        <w:br/>
        <w:t xml:space="preserve">          000000522:   200        352 L    75 W      308 Ch    "messages"</w:t>
        <w:br/>
        <w:br/>
        <w:t xml:space="preserve">      00000052:   200        352 L    75 W      308 Ch    "message"</w:t>
        <w:br/>
        <w:br/>
        <w:t xml:space="preserve">       00000059:   200        352 L    75 W      308 Ch    "memory"</w:t>
        <w:br/>
        <w:br/>
        <w:t xml:space="preserve">        000000520:   200        352 L    75 W      308 Ch    "menu"</w:t>
        <w:br/>
        <w:br/>
        <w:t xml:space="preserve">          00000058:   200        352 L    75 W      308 Ch    "memers"</w:t>
        <w:br/>
        <w:br/>
        <w:t xml:space="preserve">       00000056:   200        352 L    75 W      308 Ch    "me"</w:t>
        <w:br/>
        <w:br/>
        <w:t xml:space="preserve">            00000054:   200        352 L    75 W      308 Ch    "mo"</w:t>
        <w:br/>
        <w:br/>
        <w:t xml:space="preserve">           00000055:   200        352 L    75 W      308 Ch    "md"</w:t>
        <w:br/>
        <w:br/>
        <w:t xml:space="preserve">           00000052:   200        352 L    75 W      308 Ch    "marketing"</w:t>
        <w:br/>
        <w:br/>
        <w:t xml:space="preserve">     000000557:   200        352 L    75 W      308 Ch    "network"</w:t>
        <w:br/>
        <w:br/>
        <w:t xml:space="preserve">       00000056:   200        352 L    75 W      308 Ch    "nl"</w:t>
        <w:br/>
        <w:br/>
        <w:t xml:space="preserve">            000000569:   200        352 L    75 W      308 Ch    "ojects"</w:t>
        <w:br/>
        <w:br/>
        <w:t xml:space="preserve">       000000555:   200        352 L    75 W      308 Ch    "netscape"</w:t>
        <w:br/>
        <w:br/>
        <w:t xml:space="preserve">      000000585:   200        352 L    75 W      308 Ch    "order"</w:t>
        <w:br/>
        <w:br/>
        <w:t xml:space="preserve">         000000604:   200        352 L    75 W      308 Ch    "passwords"</w:t>
        <w:br/>
        <w:br/>
        <w:t xml:space="preserve">     000000603:   200        352 L    75 W      308 Ch    "password"</w:t>
        <w:br/>
        <w:br/>
        <w:t xml:space="preserve">      000000602:   200        352 L    75 W      308 Ch    "passwor"</w:t>
        <w:br/>
        <w:br/>
        <w:t xml:space="preserve">       00000060:   200        352 L    75 W      308 Ch    "passwd"</w:t>
        <w:br/>
        <w:br/>
        <w:t xml:space="preserve">        000000600:   200        352 L    75 W      308 Ch    "passw"</w:t>
        <w:br/>
        <w:br/>
        <w:t xml:space="preserve">         000000599:   200        352 L    75 W      308 Ch    "passes"</w:t>
        <w:br/>
        <w:br/>
        <w:t xml:space="preserve">        000000598:   200        352 L    75 W      308 Ch    "pass"</w:t>
        <w:br/>
        <w:br/>
        <w:t xml:space="preserve">          000000597:   200        352 L    75 W      308 Ch    "papers"</w:t>
        <w:br/>
        <w:br/>
        <w:t xml:space="preserve">        000000596:   200        352 L    75 W      308 Ch    "paper"</w:t>
        <w:br/>
        <w:br/>
        <w:t xml:space="preserve">         000000595:   200        352 L    75 W      308 Ch    "panel"</w:t>
        <w:br/>
        <w:br/>
        <w:t xml:space="preserve">         000000594:   200        352 L    75 W      308 Ch    "pam"</w:t>
        <w:br/>
        <w:br/>
        <w:t xml:space="preserve">           000000592:   200        352 L    75 W      308 Ch    "_pages"</w:t>
        <w:br/>
        <w:br/>
        <w:t xml:space="preserve">        00000059:   200        352 L    75 W      308 Ch    "pages"</w:t>
        <w:br/>
        <w:br/>
        <w:t xml:space="preserve">         000000590:   200        352 L    75 W      308 Ch    "page"</w:t>
        <w:br/>
        <w:br/>
        <w:t xml:space="preserve">          000000589:   200        352 L    75 W      308 Ch    "pad"</w:t>
        <w:br/>
        <w:br/>
        <w:t xml:space="preserve">           000000588:   200        352 L    75 W      308 Ch    "output"</w:t>
        <w:br/>
        <w:br/>
        <w:t xml:space="preserve">        000000593:   200        352 L    75 W      308 Ch    "Pages"</w:t>
        <w:br/>
        <w:br/>
        <w:t xml:space="preserve">         000000587:   200        352 L    75 W      308 Ch    "outgoing"</w:t>
        <w:br/>
        <w:br/>
        <w:t xml:space="preserve">      000000584:   200        352 L    75 W      308 Ch    "oradata"</w:t>
        <w:br/>
        <w:br/>
        <w:t xml:space="preserve">       000000586:   200        352 L    75 W      308 Ch    "orders"</w:t>
        <w:br/>
        <w:br/>
        <w:t xml:space="preserve">        000000583:   200        352 L    75 W      308 Ch    "oracle"</w:t>
        <w:br/>
        <w:br/>
        <w:t xml:space="preserve">        00000058:   200        352 L    75 W      308 Ch    "openfile"</w:t>
        <w:br/>
        <w:br/>
        <w:t xml:space="preserve">      000000582:   200        352 L    75 W      308 Ch    "operator"</w:t>
        <w:br/>
        <w:br/>
        <w:t xml:space="preserve">      000000580:   200        352 L    75 W      308 Ch    "openapp"</w:t>
        <w:br/>
        <w:br/>
        <w:t xml:space="preserve">       000000579:   200        352 L    75 W      308 Ch    "open"</w:t>
        <w:br/>
        <w:br/>
        <w:t xml:space="preserve">          000000578:   200        352 L    75 W      308 Ch    "online"</w:t>
        <w:br/>
        <w:br/>
        <w:t xml:space="preserve">        000000576:   200        352 L    75 W      308 Ch    "oldie"</w:t>
        <w:br/>
        <w:br/>
        <w:t xml:space="preserve">         000000577:   200        352 L    75 W      308 Ch    "on"</w:t>
        <w:br/>
        <w:br/>
        <w:t xml:space="preserve">            000000575:   200        352 L    75 W      308 Ch    "old"</w:t>
        <w:br/>
        <w:br/>
        <w:t xml:space="preserve">           000000574:   200        352 L    75 W      308 Ch    "ogl"</w:t>
        <w:br/>
        <w:br/>
        <w:t xml:space="preserve">           000000573:   200        352 L    75 W      308 Ch    "office"</w:t>
        <w:br/>
        <w:br/>
        <w:t xml:space="preserve">        000000572:   200        352 L    75 W      308 Ch    "off"</w:t>
        <w:br/>
        <w:br/>
        <w:t xml:space="preserve">           00000057:   200        352 L    75 W      308 Ch    "of"</w:t>
        <w:br/>
        <w:br/>
        <w:t xml:space="preserve">            000000568:   200        352 L    75 W      308 Ch    "oject"</w:t>
        <w:br/>
        <w:br/>
        <w:t xml:space="preserve">        000000570:   200        352 L    75 W      308 Ch    "odc"</w:t>
        <w:br/>
        <w:br/>
        <w:t xml:space="preserve">          000000566:   200        352 L    75 W      308 Ch    "null"</w:t>
        <w:br/>
        <w:br/>
        <w:t xml:space="preserve">          000000565:   200        352 L    75 W      308 Ch    "nul"</w:t>
        <w:br/>
        <w:br/>
        <w:t xml:space="preserve">           000000564:   200        352 L    75 W      308 Ch    "novell"</w:t>
        <w:br/>
        <w:br/>
        <w:t xml:space="preserve">        000000563:   200        352 L    75 W      308 Ch    "notes"</w:t>
        <w:br/>
        <w:br/>
        <w:t xml:space="preserve">         000000567:   200        352 L    75 W      308 Ch    "numer"</w:t>
        <w:br/>
        <w:br/>
        <w:t xml:space="preserve">        000000562:   200        352 L    75 W      308 Ch    "noody"</w:t>
        <w:br/>
        <w:br/>
        <w:t xml:space="preserve">        000000556:   200        352 L    75 W      308 Ch    "netstat"</w:t>
        <w:br/>
        <w:br/>
        <w:t xml:space="preserve">       000000559:   200        352 L    75 W      308 Ch    "news"</w:t>
        <w:br/>
        <w:br/>
        <w:t xml:space="preserve">          000000558:   200        352 L    75 W      308 Ch    "new"</w:t>
        <w:br/>
        <w:br/>
        <w:t xml:space="preserve">           000000560:   200        352 L    75 W      308 Ch    "net"</w:t>
        <w:br/>
        <w:br/>
        <w:t xml:space="preserve">          000000605:   200        352 L    75 W      308 Ch    "path"</w:t>
        <w:br/>
        <w:br/>
        <w:t xml:space="preserve">          000000607:   200        352 L    75 W      308 Ch    "perl"</w:t>
        <w:br/>
        <w:br/>
        <w:t xml:space="preserve">          0000006:   200        352 L    75 W      308 Ch    "pgsql"</w:t>
        <w:br/>
        <w:br/>
        <w:t xml:space="preserve">         00000069:   200        352 L    75 W      308 Ch    "pl"</w:t>
        <w:br/>
        <w:br/>
        <w:t xml:space="preserve">            000000628:   200        352 L    75 W      308 Ch    "portlets"</w:t>
        <w:br/>
        <w:br/>
        <w:t xml:space="preserve">      000000627:   200        352 L    75 W      308 Ch    "portlet"</w:t>
        <w:br/>
        <w:br/>
        <w:t xml:space="preserve">       000000626:   200        352 L    75 W      308 Ch    "portal"</w:t>
        <w:br/>
        <w:br/>
        <w:t xml:space="preserve">        000000624:   200        352 L    75 W      308 Ch    "poll"</w:t>
        <w:br/>
        <w:br/>
        <w:t xml:space="preserve">          000000625:   200        352 L    75 W      308 Ch    "pop"</w:t>
        <w:br/>
        <w:br/>
        <w:t xml:space="preserve">           000000623:   200        352 L    75 W      308 Ch    "policy"</w:t>
        <w:br/>
        <w:br/>
        <w:t xml:space="preserve">        000000622:   200        352 L    75 W      308 Ch    "pol"</w:t>
        <w:br/>
        <w:br/>
        <w:t xml:space="preserve">           00000062:   200        352 L    75 W      308 Ch    "pl"</w:t>
        <w:br/>
        <w:br/>
        <w:t xml:space="preserve">           00000068:   200        352 L    75 W      308 Ch    "pi"</w:t>
        <w:br/>
        <w:br/>
        <w:t xml:space="preserve">           000000620:   200        352 L    75 W      308 Ch    "pls"</w:t>
        <w:br/>
        <w:br/>
        <w:t xml:space="preserve">           00000066:   200        352 L    75 W      308 Ch    "pics"</w:t>
        <w:br/>
        <w:br/>
        <w:t xml:space="preserve">          00000065:   200        352 L    75 W      308 Ch    "phpMyAdmin"</w:t>
        <w:br/>
        <w:br/>
        <w:t xml:space="preserve">    00000064:   200        352 L    75 W      308 Ch    "phpmyadmin"</w:t>
        <w:br/>
        <w:br/>
        <w:t xml:space="preserve">    00000067:   200        352 L    75 W      308 Ch    "ping"</w:t>
        <w:br/>
        <w:br/>
        <w:t xml:space="preserve">          00000063:   200        352 L    75 W      308 Ch    "php"</w:t>
        <w:br/>
        <w:br/>
        <w:t xml:space="preserve">           00000060:   200        352 L    75 W      308 Ch    "personals"</w:t>
        <w:br/>
        <w:br/>
        <w:t xml:space="preserve">     00000062:   200        352 L    75 W      308 Ch    "phone"</w:t>
        <w:br/>
        <w:br/>
        <w:t xml:space="preserve">         000000609:   200        352 L    75 W      308 Ch    "personal"</w:t>
        <w:br/>
        <w:br/>
        <w:t xml:space="preserve">      000000608:   200        352 L    75 W      308 Ch    "perl5"</w:t>
        <w:br/>
        <w:br/>
        <w:t xml:space="preserve">         000000629:   200        352 L    75 W      308 Ch    "post"</w:t>
        <w:br/>
        <w:br/>
        <w:t xml:space="preserve">          00000063:   200        352 L    75 W      308 Ch    "power"</w:t>
        <w:br/>
        <w:br/>
        <w:t xml:space="preserve">         000000635:   200        352 L    75 W      308 Ch    "printenv"</w:t>
        <w:br/>
        <w:br/>
        <w:t xml:space="preserve">      000000606:   200        352 L    75 W      308 Ch    "pdf"</w:t>
        <w:br/>
        <w:br/>
        <w:t xml:space="preserve">           000000643:   200        352 L    75 W      308 Ch    "products"</w:t>
        <w:br/>
        <w:br/>
        <w:t xml:space="preserve">      000000647:   200        352 L    75 W      308 Ch    "project"</w:t>
        <w:br/>
        <w:br/>
        <w:t xml:space="preserve">       000000646:   200        352 L    75 W      308 Ch    "program"</w:t>
        <w:br/>
        <w:br/>
        <w:t xml:space="preserve">       000000645:   200        352 L    75 W      308 Ch    "profile"</w:t>
        <w:br/>
        <w:br/>
        <w:t xml:space="preserve">       000000640:   200        352 L    75 W      308 Ch    "processform"</w:t>
        <w:br/>
        <w:br/>
        <w:t xml:space="preserve">   000000639:   200        352 L    75 W      308 Ch    "process"</w:t>
        <w:br/>
        <w:br/>
        <w:t xml:space="preserve">       000000642:   200        352 L    75 W      308 Ch    "production"</w:t>
        <w:br/>
        <w:br/>
        <w:t xml:space="preserve">    000000644:   200        352 L    75 W      308 Ch    "professor"</w:t>
        <w:br/>
        <w:br/>
        <w:t xml:space="preserve">     000000637:   200        352 L    75 W      308 Ch    "private"</w:t>
        <w:br/>
        <w:br/>
        <w:t xml:space="preserve">       000000638:   200        352 L    75 W      308 Ch    "privs"</w:t>
        <w:br/>
        <w:br/>
        <w:t xml:space="preserve">         00000064:   200        352 L    75 W      308 Ch    "prod"</w:t>
        <w:br/>
        <w:br/>
        <w:t xml:space="preserve">          000000634:   200        352 L    75 W      308 Ch    "print"</w:t>
        <w:br/>
        <w:br/>
        <w:t xml:space="preserve">         000000636:   200        352 L    75 W      308 Ch    "priv"</w:t>
        <w:br/>
        <w:br/>
        <w:t xml:space="preserve">          000000633:   200        352 L    75 W      308 Ch    "preview"</w:t>
        <w:br/>
        <w:br/>
        <w:t xml:space="preserve">       000000630:   200        352 L    75 W      308 Ch    "postgres"</w:t>
        <w:br/>
        <w:br/>
        <w:t xml:space="preserve">      000000632:   200        352 L    75 W      308 Ch    "press"</w:t>
        <w:br/>
        <w:br/>
        <w:t xml:space="preserve">         000000654:   200        352 L    75 W      308 Ch    "pu"</w:t>
        <w:br/>
        <w:br/>
        <w:t xml:space="preserve">           000000669:   200        352 L    75 W      308 Ch    "random"</w:t>
        <w:br/>
        <w:br/>
        <w:t xml:space="preserve">        000000668:   200        352 L    75 W      308 Ch    "ramon"</w:t>
        <w:br/>
        <w:br/>
        <w:t xml:space="preserve">         000000650:   200        352 L    75 W      308 Ch    "protect"</w:t>
        <w:br/>
        <w:br/>
        <w:t xml:space="preserve">       000000666:   200        352 L    75 W      308 Ch    "queue"</w:t>
        <w:br/>
        <w:br/>
        <w:t xml:space="preserve">         000000662:   200        352 L    75 W      308 Ch    "pwd"</w:t>
        <w:br/>
        <w:br/>
        <w:t xml:space="preserve">           000000665:   200        352 L    75 W      308 Ch    "query"</w:t>
        <w:br/>
        <w:br/>
        <w:t xml:space="preserve">         000000648:   200        352 L    75 W      308 Ch    "proof"</w:t>
        <w:br/>
        <w:br/>
        <w:t xml:space="preserve">         000000667:   200        352 L    75 W      308 Ch    "quote"</w:t>
        <w:br/>
        <w:br/>
        <w:t xml:space="preserve">         000000664:   200        352 L    75 W      308 Ch    "queries"</w:t>
        <w:br/>
        <w:br/>
        <w:t xml:space="preserve">       00000066:   200        352 L    75 W      308 Ch    "pw"</w:t>
        <w:br/>
        <w:br/>
        <w:t xml:space="preserve">            000000663:   200        352 L    75 W      308 Ch    "python"</w:t>
        <w:br/>
        <w:br/>
        <w:t xml:space="preserve">        000000660:   200        352 L    75 W      308 Ch    "put"</w:t>
        <w:br/>
        <w:br/>
        <w:t xml:space="preserve">           000000658:   200        352 L    75 W      308 Ch    "purchase"</w:t>
        <w:br/>
        <w:br/>
        <w:t xml:space="preserve">      000000659:   200        352 L    75 W      308 Ch    "purchases"</w:t>
        <w:br/>
        <w:br/>
        <w:t xml:space="preserve">     000000657:   200        352 L    75 W      308 Ch    "pulisher"</w:t>
        <w:br/>
        <w:br/>
        <w:t xml:space="preserve">     000000656:   200        352 L    75 W      308 Ch    "pulish"</w:t>
        <w:br/>
        <w:br/>
        <w:t xml:space="preserve">       000000649:   200        352 L    75 W      308 Ch    "properties"</w:t>
        <w:br/>
        <w:br/>
        <w:t xml:space="preserve">    00000065:   200        352 L    75 W      308 Ch    "protected"</w:t>
        <w:br/>
        <w:br/>
        <w:t xml:space="preserve">     000000653:   200        352 L    75 W      308 Ch    "ps"</w:t>
        <w:br/>
        <w:br/>
        <w:t xml:space="preserve">            000000652:   200        352 L    75 W      308 Ch    "proy"</w:t>
        <w:br/>
        <w:br/>
        <w:t xml:space="preserve">         000000676:   200        352 L    75 W      308 Ch    "references"</w:t>
        <w:br/>
        <w:br/>
        <w:t xml:space="preserve">    000000672:   200        352 L    75 W      308 Ch    "readme"</w:t>
        <w:br/>
        <w:br/>
        <w:t xml:space="preserve">        000000655:   200        352 L    75 W      308 Ch    "pulic"</w:t>
        <w:br/>
        <w:br/>
        <w:t xml:space="preserve">        000000670:   200        352 L    75 W      308 Ch    "rank"</w:t>
        <w:br/>
        <w:br/>
        <w:t xml:space="preserve">          000000684:   200        352 L    75 W      308 Ch    "reminder"</w:t>
        <w:br/>
        <w:br/>
        <w:t xml:space="preserve">      000000692:   200        352 L    75 W      308 Ch    "resource"</w:t>
        <w:br/>
        <w:br/>
        <w:t xml:space="preserve">      00000069:   200        352 L    75 W      308 Ch    "reseller"</w:t>
        <w:br/>
        <w:br/>
        <w:t xml:space="preserve">      000000690:   200        352 L    75 W      308 Ch    "research"</w:t>
        <w:br/>
        <w:br/>
        <w:t xml:space="preserve">      000000689:   200        352 L    75 W      308 Ch    "requisite"</w:t>
        <w:br/>
        <w:br/>
        <w:t xml:space="preserve">     000000688:   200        352 L    75 W      308 Ch    "reports"</w:t>
        <w:br/>
        <w:br/>
        <w:t xml:space="preserve">       000000686:   200        352 L    75 W      308 Ch    "removed"</w:t>
        <w:br/>
        <w:br/>
        <w:t xml:space="preserve">       000000685:   200        352 L    75 W      308 Ch    "remote"</w:t>
        <w:br/>
        <w:br/>
        <w:t xml:space="preserve">        000000687:   200        352 L    75 W      308 Ch    "report"</w:t>
        <w:br/>
        <w:br/>
        <w:t xml:space="preserve">        000000683:   200        352 L    75 W      308 Ch    "remind"</w:t>
        <w:br/>
        <w:br/>
        <w:t xml:space="preserve">        000000682:   200        352 L    75 W      308 Ch    "release"</w:t>
        <w:br/>
        <w:br/>
        <w:t xml:space="preserve">       00000068:   200        352 L    75 W      308 Ch    "registered"</w:t>
        <w:br/>
        <w:br/>
        <w:t xml:space="preserve">    000000680:   200        352 L    75 W      308 Ch    "register"</w:t>
        <w:br/>
        <w:br/>
        <w:t xml:space="preserve">      000000679:   200        352 L    75 W      308 Ch    "regional"</w:t>
        <w:br/>
        <w:br/>
        <w:t xml:space="preserve">      000000678:   200        352 L    75 W      308 Ch    "reginternal"</w:t>
        <w:br/>
        <w:br/>
        <w:t xml:space="preserve">   000000675:   200        352 L    75 W      308 Ch    "reference"</w:t>
        <w:br/>
        <w:br/>
        <w:t xml:space="preserve">     000000677:   200        352 L    75 W      308 Ch    "reg"</w:t>
        <w:br/>
        <w:br/>
        <w:t xml:space="preserve">           000000674:   200        352 L    75 W      308 Ch    "redirect"</w:t>
        <w:br/>
        <w:br/>
        <w:t xml:space="preserve">      00000067:   200        352 L    75 W      308 Ch    "rcs"</w:t>
        <w:br/>
        <w:br/>
        <w:t xml:space="preserve">           000000673:   200        352 L    75 W      308 Ch    "redir"</w:t>
        <w:br/>
        <w:br/>
        <w:t xml:space="preserve">         000000693:   200        352 L    75 W      308 Ch    "resources"</w:t>
        <w:br/>
        <w:br/>
        <w:t xml:space="preserve">     000000695:   200        352 L    75 W      308 Ch    "restricted"</w:t>
        <w:br/>
        <w:br/>
        <w:t xml:space="preserve">    000000699:   200        352 L    75 W      308 Ch    "rootics"</w:t>
        <w:br/>
        <w:br/>
        <w:t xml:space="preserve">      000000707:   200        352 L    75 W      308 Ch    "sales"</w:t>
        <w:br/>
        <w:br/>
        <w:t xml:space="preserve">         000000723:   200        352 L    75 W      308 Ch    "secure"</w:t>
        <w:br/>
        <w:br/>
        <w:t xml:space="preserve">        000000738:   200        352 L    75 W      308 Ch    "servlet"</w:t>
        <w:br/>
        <w:br/>
        <w:t xml:space="preserve">       000000737:   200        352 L    75 W      308 Ch    "services"</w:t>
        <w:br/>
        <w:br/>
        <w:t xml:space="preserve">      000000736:   200        352 L    75 W      308 Ch    "service"</w:t>
        <w:br/>
        <w:br/>
        <w:t xml:space="preserve">       000000735:   200        352 L    75 W      308 Ch    "server_stats"</w:t>
        <w:br/>
        <w:br/>
        <w:t xml:space="preserve">  000000734:   200        352 L    75 W      308 Ch    "servers"</w:t>
        <w:br/>
        <w:br/>
        <w:t xml:space="preserve">       000000733:   200        352 L    75 W      308 Ch    "server"</w:t>
        <w:br/>
        <w:br/>
        <w:t xml:space="preserve">        000000732:   200        352 L    75 W      308 Ch    "sent"</w:t>
        <w:br/>
        <w:br/>
        <w:t xml:space="preserve">          00000073:   200        352 L    75 W      308 Ch    "sensor"</w:t>
        <w:br/>
        <w:br/>
        <w:t xml:space="preserve">        000000730:   200        352 L    75 W      308 Ch    "sensepost"</w:t>
        <w:br/>
        <w:br/>
        <w:t xml:space="preserve">     000000729:   200        352 L    75 W      308 Ch    "sendmail"</w:t>
        <w:br/>
        <w:br/>
        <w:t xml:space="preserve">      000000728:   200        352 L    75 W      308 Ch    "send"</w:t>
        <w:br/>
        <w:br/>
        <w:t xml:space="preserve">          000000727:   200        352 L    75 W      308 Ch    "sell"</w:t>
        <w:br/>
        <w:br/>
        <w:t xml:space="preserve">          000000726:   200        352 L    75 W      308 Ch    "select"</w:t>
        <w:br/>
        <w:br/>
        <w:t xml:space="preserve">        000000725:   200        352 L    75 W      308 Ch    "security"</w:t>
        <w:br/>
        <w:br/>
        <w:t xml:space="preserve">      000000722:   200        352 L    75 W      308 Ch    "sections"</w:t>
        <w:br/>
        <w:br/>
        <w:t xml:space="preserve">      000000724:   200        352 L    75 W      308 Ch    "secured"</w:t>
        <w:br/>
        <w:br/>
        <w:t xml:space="preserve">       00000072:   200        352 L    75 W      308 Ch    "section"</w:t>
        <w:br/>
        <w:br/>
        <w:t xml:space="preserve">       000000720:   200        352 L    75 W      308 Ch    "secrets"</w:t>
        <w:br/>
        <w:br/>
        <w:t xml:space="preserve">       00000079:   200        352 L    75 W      308 Ch    "secret"</w:t>
        <w:br/>
        <w:br/>
        <w:t xml:space="preserve">        00000078:   200        352 L    75 W      308 Ch    "search"</w:t>
        <w:br/>
        <w:br/>
        <w:t xml:space="preserve">        00000077:   200        352 L    75 W      308 Ch    "sdk"</w:t>
        <w:br/>
        <w:br/>
        <w:t xml:space="preserve">           00000076:   200        352 L    75 W      308 Ch    "scripts"</w:t>
        <w:br/>
        <w:br/>
        <w:t xml:space="preserve">       00000075:   200        352 L    75 W      308 Ch    "script"</w:t>
        <w:br/>
        <w:br/>
        <w:t xml:space="preserve">        00000074:   200        352 L    75 W      308 Ch    "scratc"</w:t>
        <w:br/>
        <w:br/>
        <w:t xml:space="preserve">        00000073:   200        352 L    75 W      308 Ch    "scr"</w:t>
        <w:br/>
        <w:br/>
        <w:t xml:space="preserve">           00000072:   200        352 L    75 W      308 Ch    "schema"</w:t>
        <w:br/>
        <w:br/>
        <w:t xml:space="preserve">        0000007:   200        352 L    75 W      308 Ch    "saved"</w:t>
        <w:br/>
        <w:br/>
        <w:t xml:space="preserve">         00000070:   200        352 L    75 W      308 Ch    "save"</w:t>
        <w:br/>
        <w:br/>
        <w:t xml:space="preserve">          000000709:   200        352 L    75 W      308 Ch    "samples"</w:t>
        <w:br/>
        <w:br/>
        <w:t xml:space="preserve">       000000706:   200        352 L    75 W      308 Ch    "run"</w:t>
        <w:br/>
        <w:br/>
        <w:t xml:space="preserve">           000000708:   200        352 L    75 W      308 Ch    "sample"</w:t>
        <w:br/>
        <w:br/>
        <w:t xml:space="preserve">        000000705:   200        352 L    75 W      308 Ch    "rules"</w:t>
        <w:br/>
        <w:br/>
        <w:t xml:space="preserve">         000000704:   200        352 L    75 W      308 Ch    "rss"</w:t>
        <w:br/>
        <w:br/>
        <w:t xml:space="preserve">           000000703:   200        352 L    75 W      308 Ch    "rpc"</w:t>
        <w:br/>
        <w:br/>
        <w:t xml:space="preserve">           000000702:   200        352 L    75 W      308 Ch    "router"</w:t>
        <w:br/>
        <w:br/>
        <w:t xml:space="preserve">        00000070:   200        352 L    75 W      308 Ch    "route"</w:t>
        <w:br/>
        <w:br/>
        <w:t xml:space="preserve">         000000698:   200        352 L    75 W      308 Ch    "root"</w:t>
        <w:br/>
        <w:br/>
        <w:t xml:space="preserve">         000000696:   200        352 L    75 W      308 Ch    "retail"</w:t>
        <w:br/>
        <w:br/>
        <w:t xml:space="preserve">        000000697:   200        352 L    75 W      308 Ch    "right"</w:t>
        <w:br/>
        <w:br/>
        <w:t xml:space="preserve">         000000694:   200        352 L    75 W      308 Ch    "responder"</w:t>
        <w:br/>
        <w:br/>
        <w:t xml:space="preserve">     000000739:   200        352 L    75 W      308 Ch    "Servlet"</w:t>
        <w:br/>
        <w:br/>
        <w:t xml:space="preserve">       000000753:   200        352 L    75 W      308 Ch    "shopper"</w:t>
        <w:br/>
        <w:br/>
        <w:t xml:space="preserve">       000000700:   200        352 L    75 W      308 Ch    "root"</w:t>
        <w:br/>
        <w:br/>
        <w:t xml:space="preserve">          00000074:   200        352 L    75 W      308 Ch    "Servlets"</w:t>
        <w:br/>
        <w:br/>
        <w:t xml:space="preserve">      000000745:   200        352 L    75 W      308 Ch    "setting"</w:t>
        <w:br/>
        <w:br/>
        <w:t xml:space="preserve">       000000756:   200        352 L    75 W      308 Ch    "shtml"</w:t>
        <w:br/>
        <w:br/>
        <w:t xml:space="preserve">         000000755:   200        352 L    75 W      308 Ch    "showcode"</w:t>
        <w:br/>
        <w:br/>
        <w:t xml:space="preserve">      000000752:   200        352 L    75 W      308 Ch    "shop"</w:t>
        <w:br/>
        <w:br/>
        <w:t xml:space="preserve">          000000750:   200        352 L    75 W      308 Ch    "shell"</w:t>
        <w:br/>
        <w:br/>
        <w:t xml:space="preserve">         000000749:   200        352 L    75 W      308 Ch    "shared"</w:t>
        <w:br/>
        <w:br/>
        <w:t xml:space="preserve">        000000754:   200        352 L    75 W      308 Ch    "show"</w:t>
        <w:br/>
        <w:br/>
        <w:t xml:space="preserve">          00000075:   200        352 L    75 W      308 Ch    "shit"</w:t>
        <w:br/>
        <w:br/>
        <w:t xml:space="preserve">          000000748:   200        352 L    75 W      308 Ch    "share"</w:t>
        <w:br/>
        <w:br/>
        <w:t xml:space="preserve">         000000747:   200        352 L    75 W      308 Ch    "setup"</w:t>
        <w:br/>
        <w:br/>
        <w:t xml:space="preserve">         000000744:   200        352 L    75 W      308 Ch    "set"</w:t>
        <w:br/>
        <w:br/>
        <w:t xml:space="preserve">           000000746:   200        352 L    75 W      308 Ch    "settings"</w:t>
        <w:br/>
        <w:br/>
        <w:t xml:space="preserve">      000000743:   200        352 L    75 W      308 Ch    "sessions"</w:t>
        <w:br/>
        <w:br/>
        <w:t xml:space="preserve">      000000757:   200        352 L    75 W      308 Ch    "sign"</w:t>
        <w:br/>
        <w:br/>
        <w:t xml:space="preserve">          000000740:   200        352 L    75 W      308 Ch    "servlets"</w:t>
        <w:br/>
        <w:br/>
        <w:t xml:space="preserve">      000000742:   200        352 L    75 W      308 Ch    "session"</w:t>
        <w:br/>
        <w:br/>
        <w:t xml:space="preserve">       000000759:   200        352 L    75 W      308 Ch    "signin"</w:t>
        <w:br/>
        <w:br/>
        <w:t xml:space="preserve">        000000763:   200        352 L    75 W      308 Ch    "sitemap"</w:t>
        <w:br/>
        <w:br/>
        <w:t xml:space="preserve">       000000777:   200        352 L    75 W      308 Ch    "spain"</w:t>
        <w:br/>
        <w:br/>
        <w:t xml:space="preserve">         00000077:   200        352 L    75 W      308 Ch    "solaris"</w:t>
        <w:br/>
        <w:br/>
        <w:t xml:space="preserve">       000000779:   200        352 L    75 W      308 Ch    "sql"</w:t>
        <w:br/>
        <w:br/>
        <w:t xml:space="preserve">           000000778:   200        352 L    75 W      308 Ch    "spanish"</w:t>
        <w:br/>
        <w:br/>
        <w:t xml:space="preserve">       000000776:   200        352 L    75 W      308 Ch    "Sources"</w:t>
        <w:br/>
        <w:br/>
        <w:t xml:space="preserve">       000000775:   200        352 L    75 W      308 Ch    "sources"</w:t>
        <w:br/>
        <w:br/>
        <w:t xml:space="preserve">       000000774:   200        352 L    75 W      308 Ch    "source"</w:t>
        <w:br/>
        <w:br/>
        <w:t xml:space="preserve">        000000773:   200        352 L    75 W      308 Ch    "someody"</w:t>
        <w:br/>
        <w:br/>
        <w:t xml:space="preserve">      000000770:   200        352 L    75 W      308 Ch    "software"</w:t>
        <w:br/>
        <w:br/>
        <w:t xml:space="preserve">      000000772:   200        352 L    75 W      308 Ch    "solutions"</w:t>
        <w:br/>
        <w:br/>
        <w:t xml:space="preserve">     000000769:   200        352 L    75 W      308 Ch    "soapdocs"</w:t>
        <w:br/>
        <w:br/>
        <w:t xml:space="preserve">      000000768:   200        352 L    75 W      308 Ch    "soap"</w:t>
        <w:br/>
        <w:br/>
        <w:t xml:space="preserve">          000000766:   200        352 L    75 W      308 Ch    "small"</w:t>
        <w:br/>
        <w:br/>
        <w:t xml:space="preserve">         000000765:   200        352 L    75 W      308 Ch    "SiteServer"</w:t>
        <w:br/>
        <w:br/>
        <w:t xml:space="preserve">    000000767:   200        352 L    75 W      308 Ch    "snoop"</w:t>
        <w:br/>
        <w:br/>
        <w:t xml:space="preserve">         000000762:   200        352 L    75 W      308 Ch    "site"</w:t>
        <w:br/>
        <w:br/>
        <w:t xml:space="preserve">          000000764:   200        352 L    75 W      308 Ch    "sites"</w:t>
        <w:br/>
        <w:br/>
        <w:t xml:space="preserve">         00000076:   200        352 L    75 W      308 Ch    "single"</w:t>
        <w:br/>
        <w:br/>
        <w:t xml:space="preserve">        000000758:   200        352 L    75 W      308 Ch    "signature"</w:t>
        <w:br/>
        <w:br/>
        <w:t xml:space="preserve">     000000760:   200        352 L    75 W      308 Ch    "simple"</w:t>
        <w:br/>
        <w:br/>
        <w:t xml:space="preserve">        000000780:   200        352 L    75 W      308 Ch    "sqladmin"</w:t>
        <w:br/>
        <w:br/>
        <w:t xml:space="preserve">      000000786:   200        352 L    75 W      308 Ch    "staff"</w:t>
        <w:br/>
        <w:br/>
        <w:t xml:space="preserve">         000000782:   200        352 L    75 W      308 Ch    "srchad"</w:t>
        <w:br/>
        <w:br/>
        <w:t xml:space="preserve">        000000794:   200        352 L    75 W      308 Ch    "Stats"</w:t>
        <w:br/>
        <w:br/>
        <w:t xml:space="preserve">         000000800:   200        352 L    75 W      308 Ch    "student"</w:t>
        <w:br/>
        <w:br/>
        <w:t xml:space="preserve">       000000798:   200        352 L    75 W      308 Ch    "story"</w:t>
        <w:br/>
        <w:br/>
        <w:t xml:space="preserve">         000000799:   200        352 L    75 W      308 Ch    "string"</w:t>
        <w:br/>
        <w:br/>
        <w:t xml:space="preserve">        000000797:   200        352 L    75 W      308 Ch    "store"</w:t>
        <w:br/>
        <w:br/>
        <w:t xml:space="preserve">         000000796:   200        352 L    75 W      308 Ch    "stop"</w:t>
        <w:br/>
        <w:br/>
        <w:t xml:space="preserve">          000000793:   200        352 L    75 W      308 Ch    "stats"</w:t>
        <w:br/>
        <w:br/>
        <w:t xml:space="preserve">         000000792:   200        352 L    75 W      308 Ch    "Statistics"</w:t>
        <w:br/>
        <w:br/>
        <w:t xml:space="preserve">    000000795:   200        352 L    75 W      308 Ch    "status"</w:t>
        <w:br/>
        <w:br/>
        <w:t xml:space="preserve">        00000079:   200        352 L    75 W      308 Ch    "statistics"</w:t>
        <w:br/>
        <w:br/>
        <w:t xml:space="preserve">    000000789:   200        352 L    75 W      308 Ch    "stat"</w:t>
        <w:br/>
        <w:br/>
        <w:t xml:space="preserve">          000000790:   200        352 L    75 W      308 Ch    "statistic"</w:t>
        <w:br/>
        <w:br/>
        <w:t xml:space="preserve">     000000788:   200        352 L    75 W      308 Ch    "startpage"</w:t>
        <w:br/>
        <w:br/>
        <w:t xml:space="preserve">     000000785:   200        352 L    75 W      308 Ch    "ssl"</w:t>
        <w:br/>
        <w:br/>
        <w:t xml:space="preserve">           000000787:   200        352 L    75 W      308 Ch    "start"</w:t>
        <w:br/>
        <w:br/>
        <w:t xml:space="preserve">         000000784:   200        352 L    75 W      308 Ch    "ssi"</w:t>
        <w:br/>
        <w:br/>
        <w:t xml:space="preserve">           00000078:   200        352 L    75 W      308 Ch    "src"</w:t>
        <w:br/>
        <w:br/>
        <w:t xml:space="preserve">           000000807:   200        352 L    75 W      308 Ch    "sun"</w:t>
        <w:br/>
        <w:br/>
        <w:t xml:space="preserve">           000000783:   200        352 L    75 W      308 Ch    "srv"</w:t>
        <w:br/>
        <w:br/>
        <w:t xml:space="preserve">           00000080:   200        352 L    75 W      308 Ch    "stuff"</w:t>
        <w:br/>
        <w:br/>
        <w:t xml:space="preserve">         000000803:   200        352 L    75 W      308 Ch    "stylesheet"</w:t>
        <w:br/>
        <w:br/>
        <w:t xml:space="preserve">    00000085:   200        352 L    75 W      308 Ch    "sw"</w:t>
        <w:br/>
        <w:br/>
        <w:t xml:space="preserve">            00000082:   200        352 L    75 W      308 Ch    "tape"</w:t>
        <w:br/>
        <w:br/>
        <w:t xml:space="preserve">          00000088:   200        352 L    75 W      308 Ch    "system"</w:t>
        <w:br/>
        <w:br/>
        <w:t xml:space="preserve">        00000087:   200        352 L    75 W      308 Ch    "sysadmin"</w:t>
        <w:br/>
        <w:br/>
        <w:t xml:space="preserve">      00000084:   200        352 L    75 W      308 Ch    "svr"</w:t>
        <w:br/>
        <w:br/>
        <w:t xml:space="preserve">           000000820:   200        352 L    75 W      308 Ch    "tag"</w:t>
        <w:br/>
        <w:br/>
        <w:t xml:space="preserve">           00000089:   200        352 L    75 W      308 Ch    "tale"</w:t>
        <w:br/>
        <w:br/>
        <w:t xml:space="preserve">         00000083:   200        352 L    75 W      308 Ch    "svn"</w:t>
        <w:br/>
        <w:br/>
        <w:t xml:space="preserve">           00000082:   200        352 L    75 W      308 Ch    "svc"</w:t>
        <w:br/>
        <w:br/>
        <w:t xml:space="preserve">           0000008:   200        352 L    75 W      308 Ch    "survey"</w:t>
        <w:br/>
        <w:br/>
        <w:t xml:space="preserve">        00000086:   200        352 L    75 W      308 Ch    "sys"</w:t>
        <w:br/>
        <w:br/>
        <w:t xml:space="preserve">           00000080:   200        352 L    75 W      308 Ch    "supported"</w:t>
        <w:br/>
        <w:br/>
        <w:t xml:space="preserve">     000000809:   200        352 L    75 W      308 Ch    "support"</w:t>
        <w:br/>
        <w:br/>
        <w:t xml:space="preserve">       000000806:   200        352 L    75 W      308 Ch    "sumitter"</w:t>
        <w:br/>
        <w:br/>
        <w:t xml:space="preserve">     000000808:   200        352 L    75 W      308 Ch    "super"</w:t>
        <w:br/>
        <w:br/>
        <w:t xml:space="preserve">         000000805:   200        352 L    75 W      308 Ch    "sumit"</w:t>
        <w:br/>
        <w:br/>
        <w:t xml:space="preserve">        000000802:   200        352 L    75 W      308 Ch    "style"</w:t>
        <w:br/>
        <w:br/>
        <w:t xml:space="preserve">         000000804:   200        352 L    75 W      308 Ch    "stylesheets"</w:t>
        <w:br/>
        <w:br/>
        <w:t xml:space="preserve">   000000822:   200        352 L    75 W      308 Ch    "tar"</w:t>
        <w:br/>
        <w:br/>
        <w:t xml:space="preserve">           000000824:   200        352 L    75 W      308 Ch    "tech"</w:t>
        <w:br/>
        <w:br/>
        <w:t xml:space="preserve">          000000828:   200        352 L    75 W      308 Ch    "temporal"</w:t>
        <w:br/>
        <w:br/>
        <w:t xml:space="preserve">      000000836:   200        352 L    75 W      308 Ch    "ticket"</w:t>
        <w:br/>
        <w:br/>
        <w:t xml:space="preserve">        000000842:   200        352 L    75 W      308 Ch    "top"</w:t>
        <w:br/>
        <w:br/>
        <w:t xml:space="preserve">           00000084:   200        352 L    75 W      308 Ch    "tools"</w:t>
        <w:br/>
        <w:br/>
        <w:t xml:space="preserve">         000000840:   200        352 L    75 W      308 Ch    "toolar"</w:t>
        <w:br/>
        <w:br/>
        <w:t xml:space="preserve">       000000839:   200        352 L    75 W      308 Ch    "tool"</w:t>
        <w:br/>
        <w:br/>
        <w:t xml:space="preserve">          000000838:   200        352 L    75 W      308 Ch    "today"</w:t>
        <w:br/>
        <w:br/>
        <w:t xml:space="preserve">         000000835:   200        352 L    75 W      308 Ch    "tets"</w:t>
        <w:br/>
        <w:br/>
        <w:t xml:space="preserve">         000000837:   200        352 L    75 W      308 Ch    "tmp"</w:t>
        <w:br/>
        <w:br/>
        <w:t xml:space="preserve">           000000834:   200        352 L    75 W      308 Ch    "tet"</w:t>
        <w:br/>
        <w:br/>
        <w:t xml:space="preserve">          000000833:   200        352 L    75 W      308 Ch    "tests"</w:t>
        <w:br/>
        <w:br/>
        <w:t xml:space="preserve">         00000083:   200        352 L    75 W      308 Ch    "test"</w:t>
        <w:br/>
        <w:br/>
        <w:t xml:space="preserve">          000000832:   200        352 L    75 W      308 Ch    "testing"</w:t>
        <w:br/>
        <w:br/>
        <w:t xml:space="preserve">       000000830:   200        352 L    75 W      308 Ch    "terminal"</w:t>
        <w:br/>
        <w:br/>
        <w:t xml:space="preserve">      000000827:   200        352 L    75 W      308 Ch    "templates"</w:t>
        <w:br/>
        <w:br/>
        <w:t xml:space="preserve">     000000829:   200        352 L    75 W      308 Ch    "temps"</w:t>
        <w:br/>
        <w:br/>
        <w:t xml:space="preserve">         000000826:   200        352 L    75 W      308 Ch    "template"</w:t>
        <w:br/>
        <w:br/>
        <w:t xml:space="preserve">      000000823:   200        352 L    75 W      308 Ch    "target"</w:t>
        <w:br/>
        <w:br/>
        <w:t xml:space="preserve">        000000825:   200        352 L    75 W      308 Ch    "temp"</w:t>
        <w:br/>
        <w:br/>
        <w:t xml:space="preserve">          000000843:   200        352 L    75 W      308 Ch    "topics"</w:t>
        <w:br/>
        <w:br/>
        <w:t xml:space="preserve">        000000845:   200        352 L    75 W      308 Ch    "tpv"</w:t>
        <w:br/>
        <w:br/>
        <w:t xml:space="preserve">           000000849:   200        352 L    75 W      308 Ch    "transactions"</w:t>
        <w:br/>
        <w:br/>
        <w:t xml:space="preserve">  000000857:   200        352 L    75 W      308 Ch    "uddi"</w:t>
        <w:br/>
        <w:br/>
        <w:t xml:space="preserve">          000000862:   200        352 L    75 W      308 Ch    "updates"</w:t>
        <w:br/>
        <w:br/>
        <w:t xml:space="preserve">       00000086:   200        352 L    75 W      308 Ch    "update"</w:t>
        <w:br/>
        <w:br/>
        <w:t xml:space="preserve">        000000860:   200        352 L    75 W      308 Ch    "up"</w:t>
        <w:br/>
        <w:br/>
        <w:t xml:space="preserve">            000000863:   200        352 L    75 W      308 Ch    "upload"</w:t>
        <w:br/>
        <w:br/>
        <w:t xml:space="preserve">        000000859:   200        352 L    75 W      308 Ch    "uni"</w:t>
        <w:br/>
        <w:br/>
        <w:t xml:space="preserve">          000000856:   200        352 L    75 W      308 Ch    "tutorial"</w:t>
        <w:br/>
        <w:br/>
        <w:t xml:space="preserve">      000000858:   200        352 L    75 W      308 Ch    "uninstall"</w:t>
        <w:br/>
        <w:br/>
        <w:t xml:space="preserve">     000000855:   200        352 L    75 W      308 Ch    "trees"</w:t>
        <w:br/>
        <w:br/>
        <w:t xml:space="preserve">         000000854:   200        352 L    75 W      308 Ch    "tree"</w:t>
        <w:br/>
        <w:br/>
        <w:t xml:space="preserve">          000000853:   200        352 L    75 W      308 Ch    "trash"</w:t>
        <w:br/>
        <w:br/>
        <w:t xml:space="preserve">         00000085:   200        352 L    75 W      308 Ch    "transport"</w:t>
        <w:br/>
        <w:br/>
        <w:t xml:space="preserve">     000000852:   200        352 L    75 W      308 Ch    "trap"</w:t>
        <w:br/>
        <w:br/>
        <w:t xml:space="preserve">          000000848:   200        352 L    75 W      308 Ch    "transaction"</w:t>
        <w:br/>
        <w:br/>
        <w:t xml:space="preserve">   000000850:   200        352 L    75 W      308 Ch    "transfer"</w:t>
        <w:br/>
        <w:br/>
        <w:t xml:space="preserve">      000000847:   200        352 L    75 W      308 Ch    "traffic"</w:t>
        <w:br/>
        <w:br/>
        <w:t xml:space="preserve">       000000844:   200        352 L    75 W      308 Ch    "tour"</w:t>
        <w:br/>
        <w:br/>
        <w:t xml:space="preserve">          000000846:   200        352 L    75 W      308 Ch    "trace"</w:t>
        <w:br/>
        <w:br/>
        <w:t xml:space="preserve">         000000864:   200        352 L    75 W      308 Ch    "uploader"</w:t>
        <w:br/>
        <w:br/>
        <w:t xml:space="preserve">      000000866:   200        352 L    75 W      308 Ch    "usage"</w:t>
        <w:br/>
        <w:br/>
        <w:t xml:space="preserve">         000000878:   200        352 L    75 W      308 Ch    "var"</w:t>
        <w:br/>
        <w:br/>
        <w:t xml:space="preserve">           000000870:   200        352 L    75 W      308 Ch    "ustats"</w:t>
        <w:br/>
        <w:br/>
        <w:t xml:space="preserve">        000000885:   200        352 L    75 W      308 Ch    "viewer"</w:t>
        <w:br/>
        <w:br/>
        <w:t xml:space="preserve">        000000884:   200        352 L    75 W      308 Ch    "view"</w:t>
        <w:br/>
        <w:br/>
        <w:t xml:space="preserve">          000000883:   200        352 L    75 W      308 Ch    "vfs"</w:t>
        <w:br/>
        <w:br/>
        <w:t xml:space="preserve">           000000882:   200        352 L    75 W      308 Ch    "vscripts"</w:t>
        <w:br/>
        <w:br/>
        <w:t xml:space="preserve">     00000088:   200        352 L    75 W      308 Ch    "vscript"</w:t>
        <w:br/>
        <w:br/>
        <w:t xml:space="preserve">      000000880:   200        352 L    75 W      308 Ch    "vs"</w:t>
        <w:br/>
        <w:br/>
        <w:t xml:space="preserve">           000000877:   200        352 L    75 W      308 Ch    "vap"</w:t>
        <w:br/>
        <w:br/>
        <w:t xml:space="preserve">           000000879:   200        352 L    75 W      308 Ch    "v"</w:t>
        <w:br/>
        <w:br/>
        <w:t xml:space="preserve">            000000876:   200        352 L    75 W      308 Ch    "validatior"</w:t>
        <w:br/>
        <w:br/>
        <w:t xml:space="preserve">    000000875:   200        352 L    75 W      308 Ch    "validation"</w:t>
        <w:br/>
        <w:br/>
        <w:t xml:space="preserve">    000000874:   200        352 L    75 W      308 Ch    "utils"</w:t>
        <w:br/>
        <w:br/>
        <w:t xml:space="preserve">         000000873:   200        352 L    75 W      308 Ch    "utility"</w:t>
        <w:br/>
        <w:br/>
        <w:t xml:space="preserve">       000000872:   200        352 L    75 W      308 Ch    "utilities"</w:t>
        <w:br/>
        <w:br/>
        <w:t xml:space="preserve">     000000869:   200        352 L    75 W      308 Ch    "usr"</w:t>
        <w:br/>
        <w:br/>
        <w:t xml:space="preserve">           000000868:   200        352 L    75 W      308 Ch    "users"</w:t>
        <w:br/>
        <w:br/>
        <w:t xml:space="preserve">         00000087:   200        352 L    75 W      308 Ch    "util"</w:t>
        <w:br/>
        <w:br/>
        <w:t xml:space="preserve">          000000865:   200        352 L    75 W      308 Ch    "uploads"</w:t>
        <w:br/>
        <w:br/>
        <w:t xml:space="preserve">       000000867:   200        352 L    75 W      308 Ch    "user"</w:t>
        <w:br/>
        <w:br/>
        <w:t xml:space="preserve">          000000888:   200        352 L    75 W      308 Ch    "visitor"</w:t>
        <w:br/>
        <w:br/>
        <w:t xml:space="preserve">       000000886:   200        352 L    75 W      308 Ch    "views"</w:t>
        <w:br/>
        <w:br/>
        <w:t xml:space="preserve">         000000892:   200        352 L    75 W      308 Ch    "w3c"</w:t>
        <w:br/>
        <w:br/>
        <w:t xml:space="preserve">           000000900:   200        352 L    75 W      308 Ch    "weaccess"</w:t>
        <w:br/>
        <w:br/>
        <w:t xml:space="preserve">     000000907:   200        352 L    75 W      308 Ch    "wedist"</w:t>
        <w:br/>
        <w:br/>
        <w:t xml:space="preserve">       000000906:   200        352 L    75 W      308 Ch    "wedav"</w:t>
        <w:br/>
        <w:br/>
        <w:t xml:space="preserve">        000000905:   200        352 L    75 W      308 Ch    "wedata"</w:t>
        <w:br/>
        <w:br/>
        <w:t xml:space="preserve">       000000904:   200        352 L    75 W      308 Ch    "wecart"</w:t>
        <w:br/>
        <w:br/>
        <w:t xml:space="preserve">       000000903:   200        352 L    75 W      308 Ch    "weoard"</w:t>
        <w:br/>
        <w:br/>
        <w:t xml:space="preserve">      000000902:   200        352 L    75 W      308 Ch    "weapp"</w:t>
        <w:br/>
        <w:br/>
        <w:t xml:space="preserve">        000000899:   200        352 L    75 W      308 Ch    "we"</w:t>
        <w:br/>
        <w:br/>
        <w:t xml:space="preserve">           00000090:   200        352 L    75 W      308 Ch    "weadmin"</w:t>
        <w:br/>
        <w:br/>
        <w:t xml:space="preserve">      000000898:   200        352 L    75 W      308 Ch    "wdav"</w:t>
        <w:br/>
        <w:br/>
        <w:t xml:space="preserve">          000000897:   200        352 L    75 W      308 Ch    "warez"</w:t>
        <w:br/>
        <w:br/>
        <w:t xml:space="preserve">         000000896:   200        352 L    75 W      308 Ch    "W3SVC3"</w:t>
        <w:br/>
        <w:br/>
        <w:t xml:space="preserve">        000000894:   200        352 L    75 W      308 Ch    "W3SVC"</w:t>
        <w:br/>
        <w:br/>
        <w:t xml:space="preserve">        00000089:   200        352 L    75 W      308 Ch    "w3"</w:t>
        <w:br/>
        <w:br/>
        <w:t xml:space="preserve">            000000893:   200        352 L    75 W      308 Ch    "W3SVC"</w:t>
        <w:br/>
        <w:br/>
        <w:t xml:space="preserve">         000000895:   200        352 L    75 W      308 Ch    "W3SVC2"</w:t>
        <w:br/>
        <w:br/>
        <w:t xml:space="preserve">        000000887:   200        352 L    75 W      308 Ch    "virtual"</w:t>
        <w:br/>
        <w:br/>
        <w:t xml:space="preserve">       000000889:   200        352 L    75 W      308 Ch    "vpn"</w:t>
        <w:br/>
        <w:br/>
        <w:t xml:space="preserve">           000000908:   200        352 L    75 W      308 Ch    "wehits"</w:t>
        <w:br/>
        <w:br/>
        <w:t xml:space="preserve">       00000090:   200        352 L    75 W      308 Ch    "welog"</w:t>
        <w:br/>
        <w:br/>
        <w:t xml:space="preserve">        000000890:   200        352 L    75 W      308 Ch    "w"</w:t>
        <w:br/>
        <w:br/>
        <w:t xml:space="preserve">             00000094:   200        352 L    75 W      308 Ch    "wemaster"</w:t>
        <w:br/>
        <w:br/>
        <w:t xml:space="preserve">     000000929:   200        352 L    75 W      308 Ch    "windows"</w:t>
        <w:br/>
        <w:br/>
        <w:t xml:space="preserve">       000000922:   200        352 L    75 W      308 Ch    "welcome"</w:t>
        <w:br/>
        <w:br/>
        <w:t xml:space="preserve">       000000925:   200        352 L    75 W      308 Ch    "whatnot"</w:t>
        <w:br/>
        <w:br/>
        <w:t xml:space="preserve">       000000928:   200        352 L    75 W      308 Ch    "win"</w:t>
        <w:br/>
        <w:br/>
        <w:t xml:space="preserve">           000000924:   200        352 L    75 W      308 Ch    "whatever"</w:t>
        <w:br/>
        <w:br/>
        <w:t xml:space="preserve">      000000927:   200        352 L    75 W      308 Ch    "will"</w:t>
        <w:br/>
        <w:br/>
        <w:t xml:space="preserve">          000000926:   200        352 L    75 W      308 Ch    "whois"</w:t>
        <w:br/>
        <w:br/>
        <w:t xml:space="preserve">         00000092:   200        352 L    75 W      308 Ch    "wevpn"</w:t>
        <w:br/>
        <w:br/>
        <w:t xml:space="preserve">        000000923:   200        352 L    75 W      308 Ch    "wellcome"</w:t>
        <w:br/>
        <w:br/>
        <w:t xml:space="preserve">      000000920:   200        352 L    75 W      308 Ch    "westats"</w:t>
        <w:br/>
        <w:br/>
        <w:t xml:space="preserve">      00000099:   200        352 L    75 W      308 Ch    "westat"</w:t>
        <w:br/>
        <w:br/>
        <w:t xml:space="preserve">       00000098:   200        352 L    75 W      308 Ch    "wesite"</w:t>
        <w:br/>
        <w:br/>
        <w:t xml:space="preserve">       00000097:   200        352 L    75 W      308 Ch    "weservices"</w:t>
        <w:br/>
        <w:br/>
        <w:t xml:space="preserve">   00000096:   200        352 L    75 W      308 Ch    "weservice"</w:t>
        <w:br/>
        <w:br/>
        <w:t xml:space="preserve">    00000093:   200        352 L    75 W      308 Ch    "wemail"</w:t>
        <w:br/>
        <w:br/>
        <w:t xml:space="preserve">       00000095:   200        352 L    75 W      308 Ch    "wesearch"</w:t>
        <w:br/>
        <w:br/>
        <w:t xml:space="preserve">     00000092:   200        352 L    75 W      308 Ch    "welogs"</w:t>
        <w:br/>
        <w:br/>
        <w:t xml:space="preserve">       0000009:   200        352 L    75 W      308 Ch    "welogic"</w:t>
        <w:br/>
        <w:br/>
        <w:t xml:space="preserve">      000000909:   200        352 L    75 W      308 Ch    "WEB-INF"</w:t>
        <w:br/>
        <w:br/>
        <w:t xml:space="preserve">       000000930:   200        352 L    75 W      308 Ch    "word"</w:t>
        <w:br/>
        <w:br/>
        <w:t xml:space="preserve">          000000936:   200        352 L    75 W      308 Ch    "wusage"</w:t>
        <w:br/>
        <w:br/>
        <w:t xml:space="preserve">        000000944:   200        352 L    75 W      308 Ch    "ml"</w:t>
        <w:br/>
        <w:br/>
        <w:t xml:space="preserve">           000000943:   200        352 L    75 W      308 Ch    "fer"</w:t>
        <w:br/>
        <w:br/>
        <w:t xml:space="preserve">          000000952:   200        352 L    75 W      308 Ch    "zips"</w:t>
        <w:br/>
        <w:br/>
        <w:t xml:space="preserve">          000000932:   200        352 L    75 W      308 Ch    "workplace"</w:t>
        <w:br/>
        <w:br/>
        <w:t xml:space="preserve">     00000095:   200        352 L    75 W      308 Ch    "zipfiles"</w:t>
        <w:br/>
        <w:br/>
        <w:t xml:space="preserve">      000000949:   200        352 L    75 W      308 Ch    "zap"</w:t>
        <w:br/>
        <w:br/>
        <w:t xml:space="preserve">           000000947:   200        352 L    75 W      308 Ch    "sql"</w:t>
        <w:br/>
        <w:br/>
        <w:t xml:space="preserve">          000000950:   200        352 L    75 W      308 Ch    "zip"</w:t>
        <w:br/>
        <w:br/>
        <w:t xml:space="preserve">           000000948:   200        352 L    75 W      308 Ch    "yz"</w:t>
        <w:br/>
        <w:br/>
        <w:t xml:space="preserve">           000000946:   200        352 L    75 W      308 Ch    "sl"</w:t>
        <w:br/>
        <w:br/>
        <w:t xml:space="preserve">           000000945:   200        352 L    75 W      308 Ch    "mlrpc"</w:t>
        <w:br/>
        <w:br/>
        <w:t xml:space="preserve">        000000935:   200        352 L    75 W      308 Ch    "wstats"</w:t>
        <w:br/>
        <w:br/>
        <w:t xml:space="preserve">        00000094:   200        352 L    75 W      308 Ch    "wwwstats"</w:t>
        <w:br/>
        <w:br/>
        <w:t xml:space="preserve">      000000942:   200        352 L    75 W      308 Ch    "cache"</w:t>
        <w:br/>
        <w:br/>
        <w:t xml:space="preserve">        000000940:   200        352 L    75 W      308 Ch    "wwwlog"</w:t>
        <w:br/>
        <w:br/>
        <w:t xml:space="preserve">        000000939:   200        352 L    75 W      308 Ch    "wwwjoin"</w:t>
        <w:br/>
        <w:br/>
        <w:t xml:space="preserve">       000000937:   200        352 L    75 W      308 Ch    "www"</w:t>
        <w:br/>
        <w:br/>
        <w:t xml:space="preserve">           000000938:   200        352 L    75 W      308 Ch    "wwwoard"</w:t>
        <w:br/>
        <w:br/>
        <w:t xml:space="preserve">      00000093:   200        352 L    75 W      308 Ch    "work"</w:t>
        <w:br/>
        <w:br/>
        <w:t xml:space="preserve">          000000933:   200        352 L    75 W      308 Ch    "workshop"</w:t>
        <w:br/>
        <w:br/>
        <w:t xml:space="preserve">      000000934:   200        352 L    75 W      308 Ch    "ws"</w:t>
        <w:br/>
        <w:br/>
        <w:t xml:space="preserve">            \rTotal time: 0Processed Requests: 952Filtered Requests: 952Requests/sec.: 0'</w:t>
      </w:r>
    </w:p>
    <w:p>
      <w:r>
        <w:t>Scan 3 on http://192.168.1.10/checkout.php</w:t>
        <w:br/>
        <w:t>'********************************************************\r* Wfuzz 3..0 - The We Fuzzer                         *\r********************************************************\rTarget: http://92.68..0/aout.php?FUZZ=../../..//etc/passwd\rTotal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352 L    75 W      308 Ch    "type"</w:t>
        <w:br/>
        <w:br/>
        <w:t xml:space="preserve">          00000009:   200        352 L    75 W      308 Ch    "2004"</w:t>
        <w:br/>
        <w:br/>
        <w:t xml:space="preserve">          00000002:   200        352 L    75 W      308 Ch    "3"</w:t>
        <w:br/>
        <w:br/>
        <w:t xml:space="preserve">             00000007:   200        352 L    75 W      308 Ch    "2002"</w:t>
        <w:br/>
        <w:br/>
        <w:t xml:space="preserve">          000000007:   200        352 L    75 W      308 Ch    ""</w:t>
        <w:br/>
        <w:br/>
        <w:t xml:space="preserve">             000000020:   200        352 L    75 W      308 Ch    "2005"</w:t>
        <w:br/>
        <w:br/>
        <w:t xml:space="preserve">          00000008:   200        352 L    75 W      308 Ch    "2003"</w:t>
        <w:br/>
        <w:br/>
        <w:t xml:space="preserve">          000000003:   200        352 L    75 W      308 Ch    "00"</w:t>
        <w:br/>
        <w:br/>
        <w:t xml:space="preserve">            000000022:   200        352 L    75 W      308 Ch    "a"</w:t>
        <w:br/>
        <w:br/>
        <w:t xml:space="preserve">             00000005:   200        352 L    75 W      308 Ch    "2000"</w:t>
        <w:br/>
        <w:br/>
        <w:t xml:space="preserve">          00000004:   200        352 L    75 W      308 Ch    "200"</w:t>
        <w:br/>
        <w:br/>
        <w:t xml:space="preserve">           000000024:   200        352 L    75 W      308 Ch    "aaa"</w:t>
        <w:br/>
        <w:br/>
        <w:t xml:space="preserve">           00000002:   200        352 L    75 W      308 Ch    "2"</w:t>
        <w:br/>
        <w:br/>
        <w:t xml:space="preserve">             000000006:   200        352 L    75 W      308 Ch    "03"</w:t>
        <w:br/>
        <w:br/>
        <w:t xml:space="preserve">            000000023:   200        352 L    75 W      308 Ch    "aa"</w:t>
        <w:br/>
        <w:br/>
        <w:t xml:space="preserve">            0000000:   200        352 L    75 W      308 Ch    "23"</w:t>
        <w:br/>
        <w:br/>
        <w:t xml:space="preserve">           000000009:   200        352 L    75 W      308 Ch    "00"</w:t>
        <w:br/>
        <w:br/>
        <w:t xml:space="preserve">           00000006:   200        352 L    75 W      308 Ch    "200"</w:t>
        <w:br/>
        <w:br/>
        <w:t xml:space="preserve">          00000000:   200        352 L    75 W      308 Ch    "000"</w:t>
        <w:br/>
        <w:br/>
        <w:t xml:space="preserve">          00000003:   200        352 L    75 W      308 Ch    "20"</w:t>
        <w:br/>
        <w:br/>
        <w:t xml:space="preserve">            000000008:   200        352 L    75 W      308 Ch    "0"</w:t>
        <w:br/>
        <w:br/>
        <w:t xml:space="preserve">            000000004:   200        352 L    75 W      308 Ch    "0"</w:t>
        <w:br/>
        <w:br/>
        <w:t xml:space="preserve">            000000002:   200        352 L    75 W      308 Ch    "@"</w:t>
        <w:br/>
        <w:br/>
        <w:t xml:space="preserve">             000000025:   200        352 L    75 W      308 Ch    "ac"</w:t>
        <w:br/>
        <w:br/>
        <w:t xml:space="preserve">           000000005:   200        352 L    75 W      308 Ch    "02"</w:t>
        <w:br/>
        <w:br/>
        <w:t xml:space="preserve">            000000027:   200        352 L    75 W      308 Ch    "academic"</w:t>
        <w:br/>
        <w:br/>
        <w:t xml:space="preserve">      000000029:   200        352 L    75 W      308 Ch    "accessgranted"</w:t>
        <w:br/>
        <w:br/>
        <w:t xml:space="preserve"> 000000026:   200        352 L    75 W      308 Ch    "aout"</w:t>
        <w:br/>
        <w:br/>
        <w:t xml:space="preserve">         000000028:   200        352 L    75 W      308 Ch    "access"</w:t>
        <w:br/>
        <w:br/>
        <w:t xml:space="preserve">        00000003:   200        352 L    75 W      308 Ch    "accounting"</w:t>
        <w:br/>
        <w:br/>
        <w:t xml:space="preserve">    000000035:   200        352 L    75 W      308 Ch    "adm"</w:t>
        <w:br/>
        <w:br/>
        <w:t xml:space="preserve">           000000036:   200        352 L    75 W      308 Ch    "admin"</w:t>
        <w:br/>
        <w:br/>
        <w:t xml:space="preserve">         000000034:   200        352 L    75 W      308 Ch    "active"</w:t>
        <w:br/>
        <w:br/>
        <w:t xml:space="preserve">        00000004:   200        352 L    75 W      308 Ch    "administration"</w:t>
        <w:br/>
        <w:br/>
        <w:t>000000043:   200        352 L    75 W      308 Ch    "administrator"</w:t>
        <w:br/>
        <w:br/>
        <w:t xml:space="preserve"> 000000038:   200        352 L    75 W      308 Ch    "admin_"</w:t>
        <w:br/>
        <w:br/>
        <w:t xml:space="preserve">        000000040:   200        352 L    75 W      308 Ch    "administrat"</w:t>
        <w:br/>
        <w:br/>
        <w:t xml:space="preserve">   000000039:   200        352 L    75 W      308 Ch    "Admin"</w:t>
        <w:br/>
        <w:br/>
        <w:t xml:space="preserve">         000000044:   200        352 L    75 W      308 Ch    "adminlogin"</w:t>
        <w:br/>
        <w:br/>
        <w:t xml:space="preserve">    000000030:   200        352 L    75 W      308 Ch    "account"</w:t>
        <w:br/>
        <w:br/>
        <w:t xml:space="preserve">       000000046:   200        352 L    75 W      308 Ch    "adminlogon"</w:t>
        <w:br/>
        <w:br/>
        <w:t xml:space="preserve">    000000032:   200        352 L    75 W      308 Ch    "action"</w:t>
        <w:br/>
        <w:br/>
        <w:t xml:space="preserve">        000000033:   200        352 L    75 W      308 Ch    "actions"</w:t>
        <w:br/>
        <w:br/>
        <w:t xml:space="preserve">       000000042:   200        352 L    75 W      308 Ch    "Administration"</w:t>
        <w:br/>
        <w:br/>
        <w:t>000000037:   200        352 L    75 W      308 Ch    "_admin"</w:t>
        <w:br/>
        <w:br/>
        <w:t xml:space="preserve">        000000050:   200        352 L    75 W      308 Ch    "adsl"</w:t>
        <w:br/>
        <w:br/>
        <w:t xml:space="preserve">          000000058:   200        352 L    75 W      308 Ch    "analyse"</w:t>
        <w:br/>
        <w:br/>
        <w:t xml:space="preserve">       000000064:   200        352 L    75 W      308 Ch    "app"</w:t>
        <w:br/>
        <w:br/>
        <w:t xml:space="preserve">           000000063:   200        352 L    75 W      308 Ch    "api"</w:t>
        <w:br/>
        <w:br/>
        <w:t xml:space="preserve">           000000062:   200        352 L    75 W      308 Ch    "apache"</w:t>
        <w:br/>
        <w:br/>
        <w:t xml:space="preserve">        000000052:   200        352 L    75 W      308 Ch    "agents"</w:t>
        <w:br/>
        <w:br/>
        <w:t xml:space="preserve">        000000057:   200        352 L    75 W      308 Ch    "analog"</w:t>
        <w:br/>
        <w:br/>
        <w:t xml:space="preserve">        000000054:   200        352 L    75 W      308 Ch    "aliases"</w:t>
        <w:br/>
        <w:br/>
        <w:t xml:space="preserve">       00000006:   200        352 L    75 W      308 Ch    "any"</w:t>
        <w:br/>
        <w:br/>
        <w:t xml:space="preserve">           000000059:   200        352 L    75 W      308 Ch    "announcements"</w:t>
        <w:br/>
        <w:br/>
        <w:t xml:space="preserve"> 000000060:   200        352 L    75 W      308 Ch    "answer"</w:t>
        <w:br/>
        <w:br/>
        <w:t xml:space="preserve">        000000056:   200        352 L    75 W      308 Ch    "alpha"</w:t>
        <w:br/>
        <w:br/>
        <w:t xml:space="preserve">         000000055:   200        352 L    75 W      308 Ch    "all"</w:t>
        <w:br/>
        <w:br/>
        <w:t xml:space="preserve">           000000053:   200        352 L    75 W      308 Ch    "alias"</w:t>
        <w:br/>
        <w:br/>
        <w:t xml:space="preserve">         000000049:   200        352 L    75 W      308 Ch    "admon"</w:t>
        <w:br/>
        <w:br/>
        <w:t xml:space="preserve">         00000005:   200        352 L    75 W      308 Ch    "agent"</w:t>
        <w:br/>
        <w:br/>
        <w:t xml:space="preserve">         000000048:   200        352 L    75 W      308 Ch    "adminsql"</w:t>
        <w:br/>
        <w:br/>
        <w:t xml:space="preserve">      000000045:   200        352 L    75 W      308 Ch    "admin_login"</w:t>
        <w:br/>
        <w:br/>
        <w:t xml:space="preserve">   000000079:   200        352 L    75 W      308 Ch    "attachments"</w:t>
        <w:br/>
        <w:br/>
        <w:t xml:space="preserve">   000000082:   200        352 L    75 W      308 Ch    "auto"</w:t>
        <w:br/>
        <w:br/>
        <w:t xml:space="preserve">          000000065:   200        352 L    75 W      308 Ch    "applet"</w:t>
        <w:br/>
        <w:br/>
        <w:t xml:space="preserve">        000000067:   200        352 L    75 W      308 Ch    "appliance"</w:t>
        <w:br/>
        <w:br/>
        <w:t xml:space="preserve">     000000083:   200        352 L    75 W      308 Ch    "automatic"</w:t>
        <w:br/>
        <w:br/>
        <w:t xml:space="preserve">     00000008:   200        352 L    75 W      308 Ch    "auth"</w:t>
        <w:br/>
        <w:br/>
        <w:t xml:space="preserve">          000000078:   200        352 L    75 W      308 Ch    "attach"</w:t>
        <w:br/>
        <w:br/>
        <w:t xml:space="preserve">        000000080:   200        352 L    75 W      308 Ch    "audit"</w:t>
        <w:br/>
        <w:br/>
        <w:t xml:space="preserve">         000000047:   200        352 L    75 W      308 Ch    "admin_logon"</w:t>
        <w:br/>
        <w:br/>
        <w:t xml:space="preserve">   00000007:   200        352 L    75 W      308 Ch    "apps"</w:t>
        <w:br/>
        <w:br/>
        <w:t xml:space="preserve">          000000077:   200        352 L    75 W      308 Ch    "assets"</w:t>
        <w:br/>
        <w:br/>
        <w:t xml:space="preserve">        000000076:   200        352 L    75 W      308 Ch    "aspadmin"</w:t>
        <w:br/>
        <w:br/>
        <w:t xml:space="preserve">      000000073:   200        352 L    75 W      308 Ch    "archives"</w:t>
        <w:br/>
        <w:br/>
        <w:t xml:space="preserve">      000000070:   200        352 L    75 W      308 Ch    "apply"</w:t>
        <w:br/>
        <w:br/>
        <w:t xml:space="preserve">         000000069:   200        352 L    75 W      308 Ch    "applications"</w:t>
        <w:br/>
        <w:br/>
        <w:t xml:space="preserve">  000000075:   200        352 L    75 W      308 Ch    "asp"</w:t>
        <w:br/>
        <w:br/>
        <w:t xml:space="preserve">           000000074:   200        352 L    75 W      308 Ch    "arrow"</w:t>
        <w:br/>
        <w:br/>
        <w:t xml:space="preserve">         000000072:   200        352 L    75 W      308 Ch    "archive"</w:t>
        <w:br/>
        <w:br/>
        <w:t xml:space="preserve">       000000066:   200        352 L    75 W      308 Ch    "applets"</w:t>
        <w:br/>
        <w:br/>
        <w:t xml:space="preserve">       000000084:   200        352 L    75 W      308 Ch    ""</w:t>
        <w:br/>
        <w:br/>
        <w:t xml:space="preserve">             000000068:   200        352 L    75 W      308 Ch    "application"</w:t>
        <w:br/>
        <w:br/>
        <w:t xml:space="preserve">   000000086:   200        352 L    75 W      308 Ch    "ackdoor"</w:t>
        <w:br/>
        <w:br/>
        <w:t xml:space="preserve">      000000090:   200        352 L    75 W      308 Ch    "ack-up"</w:t>
        <w:br/>
        <w:br/>
        <w:t xml:space="preserve">       000000098:   200        352 L    75 W      308 Ch    "anners"</w:t>
        <w:br/>
        <w:br/>
        <w:t xml:space="preserve">       00000005:   200        352 L    75 W      308 Ch    "ea"</w:t>
        <w:br/>
        <w:br/>
        <w:t xml:space="preserve">           000000099:   200        352 L    75 W      308 Ch    "ase"</w:t>
        <w:br/>
        <w:br/>
        <w:t xml:space="preserve">          00000002:   200        352 L    75 W      308 Ch    "atch"</w:t>
        <w:br/>
        <w:br/>
        <w:t xml:space="preserve">         0000000:   200        352 L    75 W      308 Ch    "ass"</w:t>
        <w:br/>
        <w:br/>
        <w:t xml:space="preserve">          000000096:   200        352 L    75 W      308 Ch    "anks"</w:t>
        <w:br/>
        <w:br/>
        <w:t xml:space="preserve">         000000095:   200        352 L    75 W      308 Ch    "ank"</w:t>
        <w:br/>
        <w:br/>
        <w:t xml:space="preserve">          000000094:   200        352 L    75 W      308 Ch    "ak-up"</w:t>
        <w:br/>
        <w:br/>
        <w:t xml:space="preserve">        00000004:   200        352 L    75 W      308 Ch    "data"</w:t>
        <w:br/>
        <w:br/>
        <w:t xml:space="preserve">         00000003:   200        352 L    75 W      308 Ch    "d"</w:t>
        <w:br/>
        <w:br/>
        <w:t xml:space="preserve">            00000000:   200        352 L    75 W      308 Ch    "asic"</w:t>
        <w:br/>
        <w:br/>
        <w:t xml:space="preserve">         000000097:   200        352 L    75 W      308 Ch    "anner"</w:t>
        <w:br/>
        <w:br/>
        <w:t xml:space="preserve">        000000093:   200        352 L    75 W      308 Ch    "akup"</w:t>
        <w:br/>
        <w:br/>
        <w:t xml:space="preserve">         000000092:   200        352 L    75 W      308 Ch    "ak"</w:t>
        <w:br/>
        <w:br/>
        <w:t xml:space="preserve">           000000089:   200        352 L    75 W      308 Ch    "ackup"</w:t>
        <w:br/>
        <w:br/>
        <w:t xml:space="preserve">        00000009:   200        352 L    75 W      308 Ch    "ackups"</w:t>
        <w:br/>
        <w:br/>
        <w:t xml:space="preserve">       000000088:   200        352 L    75 W      308 Ch    "ackoffice"</w:t>
        <w:br/>
        <w:br/>
        <w:t xml:space="preserve">    000000085:   200        352 L    75 W      308 Ch    "ack"</w:t>
        <w:br/>
        <w:br/>
        <w:t xml:space="preserve">          000000087:   200        352 L    75 W      308 Ch    "ackend"</w:t>
        <w:br/>
        <w:br/>
        <w:t xml:space="preserve">       00000006:   200        352 L    75 W      308 Ch    "ean"</w:t>
        <w:br/>
        <w:br/>
        <w:t xml:space="preserve">          00000008:   200        352 L    75 W      308 Ch    "eta"</w:t>
        <w:br/>
        <w:br/>
        <w:t xml:space="preserve">          0000002:   200        352 L    75 W      308 Ch    "inaries"</w:t>
        <w:br/>
        <w:br/>
        <w:t xml:space="preserve">      00000020:   200        352 L    75 W      308 Ch    "ot"</w:t>
        <w:br/>
        <w:br/>
        <w:t xml:space="preserve">           00000027:   200        352 L    75 W      308 Ch    "ugs"</w:t>
        <w:br/>
        <w:br/>
        <w:t xml:space="preserve">          00000025:   200        352 L    75 W      308 Ch    "sd"</w:t>
        <w:br/>
        <w:br/>
        <w:t xml:space="preserve">           00000024:   200        352 L    75 W      308 Ch    "roken"</w:t>
        <w:br/>
        <w:br/>
        <w:t xml:space="preserve">        00000023:   200        352 L    75 W      308 Ch    "oes"</w:t>
        <w:br/>
        <w:br/>
        <w:t xml:space="preserve">         00000026:   200        352 L    75 W      308 Ch    "ug"</w:t>
        <w:br/>
        <w:br/>
        <w:t xml:space="preserve">           00000022:   200        352 L    75 W      308 Ch    "o"</w:t>
        <w:br/>
        <w:br/>
        <w:t xml:space="preserve">           0000007:   200        352 L    75 W      308 Ch    "oards"</w:t>
        <w:br/>
        <w:br/>
        <w:t xml:space="preserve">        0000009:   200        352 L    75 W      308 Ch    "oot"</w:t>
        <w:br/>
        <w:br/>
        <w:t xml:space="preserve">          0000008:   200        352 L    75 W      308 Ch    "ody"</w:t>
        <w:br/>
        <w:br/>
        <w:t xml:space="preserve">          0000002:   200        352 L    75 W      308 Ch    "ots"</w:t>
        <w:br/>
        <w:br/>
        <w:t xml:space="preserve">          0000006:   200        352 L    75 W      308 Ch    "oard"</w:t>
        <w:br/>
        <w:br/>
        <w:t xml:space="preserve">         0000004:   200        352 L    75 W      308 Ch    "log"</w:t>
        <w:br/>
        <w:br/>
        <w:t xml:space="preserve">          0000005:   200        352 L    75 W      308 Ch    "low"</w:t>
        <w:br/>
        <w:br/>
        <w:t xml:space="preserve">          000000:   200        352 L    75 W      308 Ch    "in"</w:t>
        <w:br/>
        <w:br/>
        <w:t xml:space="preserve">           0000003:   200        352 L    75 W      308 Ch    "iz"</w:t>
        <w:br/>
        <w:br/>
        <w:t xml:space="preserve">           0000000:   200        352 L    75 W      308 Ch    "illing"</w:t>
        <w:br/>
        <w:br/>
        <w:t xml:space="preserve">       00000007:   200        352 L    75 W      308 Ch    "eans"</w:t>
        <w:br/>
        <w:br/>
        <w:t xml:space="preserve">         00000009:   200        352 L    75 W      308 Ch    "ill"</w:t>
        <w:br/>
        <w:br/>
        <w:t xml:space="preserve">          00000028:   200        352 L    75 W      308 Ch    "uild"</w:t>
        <w:br/>
        <w:br/>
        <w:t xml:space="preserve">         00000030:   200        352 L    75 W      308 Ch    "ulk"</w:t>
        <w:br/>
        <w:br/>
        <w:t xml:space="preserve">          00000034:   200        352 L    75 W      308 Ch    "cache"</w:t>
        <w:br/>
        <w:br/>
        <w:t xml:space="preserve">         00000048:   200        352 L    75 W      308 Ch    "catalogs"</w:t>
        <w:br/>
        <w:br/>
        <w:t xml:space="preserve">      00000042:   200        352 L    75 W      308 Ch    "cards"</w:t>
        <w:br/>
        <w:br/>
        <w:t xml:space="preserve">         00000047:   200        352 L    75 W      308 Ch    "catalog"</w:t>
        <w:br/>
        <w:br/>
        <w:t xml:space="preserve">       00000046:   200        352 L    75 W      308 Ch    "cat"</w:t>
        <w:br/>
        <w:br/>
        <w:t xml:space="preserve">           00000045:   200        352 L    75 W      308 Ch    "cas"</w:t>
        <w:br/>
        <w:br/>
        <w:t xml:space="preserve">           00000044:   200        352 L    75 W      308 Ch    "cart"</w:t>
        <w:br/>
        <w:br/>
        <w:t xml:space="preserve">          0000004:   200        352 L    75 W      308 Ch    "cardinal"</w:t>
        <w:br/>
        <w:br/>
        <w:t xml:space="preserve">      00000043:   200        352 L    75 W      308 Ch    "carpet"</w:t>
        <w:br/>
        <w:br/>
        <w:t xml:space="preserve">        00000040:   200        352 L    75 W      308 Ch    "card"</w:t>
        <w:br/>
        <w:br/>
        <w:t xml:space="preserve">          00000038:   200        352 L    75 W      308 Ch    "captcha"</w:t>
        <w:br/>
        <w:br/>
        <w:t xml:space="preserve">       00000036:   200        352 L    75 W      308 Ch    "cad"</w:t>
        <w:br/>
        <w:br/>
        <w:t xml:space="preserve">           00000039:   200        352 L    75 W      308 Ch    "car"</w:t>
        <w:br/>
        <w:br/>
        <w:t xml:space="preserve">           00000037:   200        352 L    75 W      308 Ch    "can"</w:t>
        <w:br/>
        <w:br/>
        <w:t xml:space="preserve">           00000033:   200        352 L    75 W      308 Ch    "c"</w:t>
        <w:br/>
        <w:br/>
        <w:t xml:space="preserve">             00000032:   200        352 L    75 W      308 Ch    "uttons"</w:t>
        <w:br/>
        <w:br/>
        <w:t xml:space="preserve">       00000029:   200        352 L    75 W      308 Ch    "uilder"</w:t>
        <w:br/>
        <w:br/>
        <w:t xml:space="preserve">       0000003:   200        352 L    75 W      308 Ch    "usiness"</w:t>
        <w:br/>
        <w:br/>
        <w:t xml:space="preserve">      00000035:   200        352 L    75 W      308 Ch    "cachemgr"</w:t>
        <w:br/>
        <w:br/>
        <w:t xml:space="preserve">      00000049:   200        352 L    75 W      308 Ch    "catch"</w:t>
        <w:br/>
        <w:br/>
        <w:t xml:space="preserve">         0000005:   200        352 L    75 W      308 Ch    "ccs"</w:t>
        <w:br/>
        <w:br/>
        <w:t xml:space="preserve">           00000055:   200        352 L    75 W      308 Ch    "certenroll"</w:t>
        <w:br/>
        <w:br/>
        <w:t xml:space="preserve">    00000063:   200        352 L    75 W      308 Ch    "cgi-in"</w:t>
        <w:br/>
        <w:br/>
        <w:t xml:space="preserve">       00000069:   200        352 L    75 W      308 Ch    "chart"</w:t>
        <w:br/>
        <w:br/>
        <w:t xml:space="preserve">         00000068:   200        352 L    75 W      308 Ch    "channel"</w:t>
        <w:br/>
        <w:br/>
        <w:t xml:space="preserve">       00000067:   200        352 L    75 W      308 Ch    "changepw"</w:t>
        <w:br/>
        <w:br/>
        <w:t xml:space="preserve">      00000066:   200        352 L    75 W      308 Ch    "change"</w:t>
        <w:br/>
        <w:br/>
        <w:t xml:space="preserve">        00000065:   200        352 L    75 W      308 Ch    "chan"</w:t>
        <w:br/>
        <w:br/>
        <w:t xml:space="preserve">          00000058:   200        352 L    75 W      308 Ch    "certs"</w:t>
        <w:br/>
        <w:br/>
        <w:t xml:space="preserve">         00000062:   200        352 L    75 W      308 Ch    "cgiin"</w:t>
        <w:br/>
        <w:br/>
        <w:t xml:space="preserve">        0000006:   200        352 L    75 W      308 Ch    "cgi"</w:t>
        <w:br/>
        <w:br/>
        <w:t xml:space="preserve">           00000060:   200        352 L    75 W      308 Ch    "cfg"</w:t>
        <w:br/>
        <w:br/>
        <w:t xml:space="preserve">           00000059:   200        352 L    75 W      308 Ch    "cfdocs"</w:t>
        <w:br/>
        <w:br/>
        <w:t xml:space="preserve">        00000064:   200        352 L    75 W      308 Ch    "cgi-win"</w:t>
        <w:br/>
        <w:br/>
        <w:t xml:space="preserve">       00000057:   200        352 L    75 W      308 Ch    "certificates"</w:t>
        <w:br/>
        <w:br/>
        <w:t xml:space="preserve">  00000054:   200        352 L    75 W      308 Ch    "cert"</w:t>
        <w:br/>
        <w:br/>
        <w:t xml:space="preserve">          00000056:   200        352 L    75 W      308 Ch    "certificate"</w:t>
        <w:br/>
        <w:br/>
        <w:t xml:space="preserve">   00000053:   200        352 L    75 W      308 Ch    "cdrom"</w:t>
        <w:br/>
        <w:br/>
        <w:t xml:space="preserve">         00000050:   200        352 L    75 W      308 Ch    "cc"</w:t>
        <w:br/>
        <w:br/>
        <w:t xml:space="preserve">            00000052:   200        352 L    75 W      308 Ch    "cd"</w:t>
        <w:br/>
        <w:br/>
        <w:t xml:space="preserve">            00000070:   200        352 L    75 W      308 Ch    "chat"</w:t>
        <w:br/>
        <w:br/>
        <w:t xml:space="preserve">          00000072:   200        352 L    75 W      308 Ch    "classes"</w:t>
        <w:br/>
        <w:br/>
        <w:t xml:space="preserve">       00000076:   200        352 L    75 W      308 Ch    "client"</w:t>
        <w:br/>
        <w:br/>
        <w:t xml:space="preserve">        00000079:   200        352 L    75 W      308 Ch    "cm"</w:t>
        <w:br/>
        <w:br/>
        <w:t xml:space="preserve">            00000082:   200        352 L    75 W      308 Ch    "coffee"</w:t>
        <w:br/>
        <w:br/>
        <w:t xml:space="preserve">        0000008:   200        352 L    75 W      308 Ch    "code"</w:t>
        <w:br/>
        <w:br/>
        <w:t xml:space="preserve">          00000080:   200        352 L    75 W      308 Ch    "cmd"</w:t>
        <w:br/>
        <w:br/>
        <w:t xml:space="preserve">           00000083:   200        352 L    75 W      308 Ch    "coke"</w:t>
        <w:br/>
        <w:br/>
        <w:t xml:space="preserve">          00000084:   200        352 L    75 W      308 Ch    "command"</w:t>
        <w:br/>
        <w:br/>
        <w:t xml:space="preserve">       00000078:   200        352 L    75 W      308 Ch    "cluster"</w:t>
        <w:br/>
        <w:br/>
        <w:t xml:space="preserve">       00000075:   200        352 L    75 W      308 Ch    "classifieds"</w:t>
        <w:br/>
        <w:br/>
        <w:t xml:space="preserve">   00000077:   200        352 L    75 W      308 Ch    "clients"</w:t>
        <w:br/>
        <w:br/>
        <w:t xml:space="preserve">       00000074:   200        352 L    75 W      308 Ch    "classified"</w:t>
        <w:br/>
        <w:br/>
        <w:t xml:space="preserve">    0000007:   200        352 L    75 W      308 Ch    "class"</w:t>
        <w:br/>
        <w:br/>
        <w:t xml:space="preserve">         00000073:   200        352 L    75 W      308 Ch    "classic"</w:t>
        <w:br/>
        <w:br/>
        <w:t xml:space="preserve">       00000085:   200        352 L    75 W      308 Ch    "commerce"</w:t>
        <w:br/>
        <w:br/>
        <w:t xml:space="preserve">      00000087:   200        352 L    75 W      308 Ch    "common"</w:t>
        <w:br/>
        <w:br/>
        <w:t xml:space="preserve">        0000009:   200        352 L    75 W      308 Ch    "compressed"</w:t>
        <w:br/>
        <w:br/>
        <w:t xml:space="preserve">    000000233:   200        352 L    75 W      308 Ch    "CYBERDOCS25"</w:t>
        <w:br/>
        <w:br/>
        <w:t xml:space="preserve">   000000234:   200        352 L    75 W      308 Ch    "CYBERDOCS3"</w:t>
        <w:br/>
        <w:br/>
        <w:t xml:space="preserve">   00000025:   200        352 L    75 W      308 Ch    "count"</w:t>
        <w:br/>
        <w:br/>
        <w:t xml:space="preserve">         00000099:   200        352 L    75 W      308 Ch    "connect"</w:t>
        <w:br/>
        <w:br/>
        <w:t xml:space="preserve">       000000232:   200        352 L    75 W      308 Ch    "CYBERDOCS"</w:t>
        <w:br/>
        <w:br/>
        <w:t xml:space="preserve">     00000023:   200        352 L    75 W      308 Ch    "CVS"</w:t>
        <w:br/>
        <w:br/>
        <w:t xml:space="preserve">           000000230:   200        352 L    75 W      308 Ch    "cvs"</w:t>
        <w:br/>
        <w:br/>
        <w:t xml:space="preserve">           000000229:   200        352 L    75 W      308 Ch    "cv"</w:t>
        <w:br/>
        <w:br/>
        <w:t xml:space="preserve">            000000228:   200        352 L    75 W      308 Ch    "customize"</w:t>
        <w:br/>
        <w:br/>
        <w:t xml:space="preserve">     000000227:   200        352 L    75 W      308 Ch    "customers"</w:t>
        <w:br/>
        <w:br/>
        <w:t xml:space="preserve">     000000226:   200        352 L    75 W      308 Ch    "customer"</w:t>
        <w:br/>
        <w:br/>
        <w:t xml:space="preserve">      000000224:   200        352 L    75 W      308 Ch    "crs"</w:t>
        <w:br/>
        <w:br/>
        <w:t xml:space="preserve">           000000225:   200        352 L    75 W      308 Ch    "css"</w:t>
        <w:br/>
        <w:br/>
        <w:t xml:space="preserve">           000000223:   200        352 L    75 W      308 Ch    "cron"</w:t>
        <w:br/>
        <w:br/>
        <w:t xml:space="preserve">          000000222:   200        352 L    75 W      308 Ch    "crm"</w:t>
        <w:br/>
        <w:br/>
        <w:t xml:space="preserve">           00000022:   200        352 L    75 W      308 Ch    "creditcards"</w:t>
        <w:br/>
        <w:br/>
        <w:t xml:space="preserve">   000000220:   200        352 L    75 W      308 Ch    "credit"</w:t>
        <w:br/>
        <w:br/>
        <w:t xml:space="preserve">        00000029:   200        352 L    75 W      308 Ch    "creation"</w:t>
        <w:br/>
        <w:br/>
        <w:t xml:space="preserve">      00000028:   200        352 L    75 W      308 Ch    "create"</w:t>
        <w:br/>
        <w:br/>
        <w:t xml:space="preserve">        00000027:   200        352 L    75 W      308 Ch    "cpanel"</w:t>
        <w:br/>
        <w:br/>
        <w:t xml:space="preserve">        00000024:   200        352 L    75 W      308 Ch    "corporate"</w:t>
        <w:br/>
        <w:br/>
        <w:t xml:space="preserve">     00000026:   200        352 L    75 W      308 Ch    "counter"</w:t>
        <w:br/>
        <w:br/>
        <w:t xml:space="preserve">       00000023:   200        352 L    75 W      308 Ch    "core"</w:t>
        <w:br/>
        <w:br/>
        <w:t xml:space="preserve">          00000022:   200        352 L    75 W      308 Ch    "cora"</w:t>
        <w:br/>
        <w:br/>
        <w:t xml:space="preserve">         0000002:   200        352 L    75 W      308 Ch    "controls"</w:t>
        <w:br/>
        <w:br/>
        <w:t xml:space="preserve">      00000020:   200        352 L    75 W      308 Ch    "controlpanel"</w:t>
        <w:br/>
        <w:br/>
        <w:t xml:space="preserve">  000000209:   200        352 L    75 W      308 Ch    "controller"</w:t>
        <w:br/>
        <w:br/>
        <w:t xml:space="preserve">    000000208:   200        352 L    75 W      308 Ch    "control"</w:t>
        <w:br/>
        <w:br/>
        <w:t xml:space="preserve">       000000207:   200        352 L    75 W      308 Ch    "contents"</w:t>
        <w:br/>
        <w:br/>
        <w:t xml:space="preserve">      000000206:   200        352 L    75 W      308 Ch    "content"</w:t>
        <w:br/>
        <w:br/>
        <w:t xml:space="preserve">       000000205:   200        352 L    75 W      308 Ch    "contacts"</w:t>
        <w:br/>
        <w:br/>
        <w:t xml:space="preserve">      000000204:   200        352 L    75 W      308 Ch    "contact"</w:t>
        <w:br/>
        <w:br/>
        <w:t xml:space="preserve">       000000203:   200        352 L    75 W      308 Ch    "constants"</w:t>
        <w:br/>
        <w:br/>
        <w:t xml:space="preserve">     000000202:   200        352 L    75 W      308 Ch    "constant"</w:t>
        <w:br/>
        <w:br/>
        <w:t xml:space="preserve">      00000098:   200        352 L    75 W      308 Ch    "configure"</w:t>
        <w:br/>
        <w:br/>
        <w:t xml:space="preserve">     00000020:   200        352 L    75 W      308 Ch    "console"</w:t>
        <w:br/>
        <w:br/>
        <w:t xml:space="preserve">       00000096:   200        352 L    75 W      308 Ch    "configs"</w:t>
        <w:br/>
        <w:br/>
        <w:t xml:space="preserve">       000000200:   200        352 L    75 W      308 Ch    "connections"</w:t>
        <w:br/>
        <w:br/>
        <w:t xml:space="preserve">   00000097:   200        352 L    75 W      308 Ch    "configuration"</w:t>
        <w:br/>
        <w:br/>
        <w:t xml:space="preserve"> 00000095:   200        352 L    75 W      308 Ch    "config"</w:t>
        <w:br/>
        <w:br/>
        <w:t xml:space="preserve">        00000094:   200        352 L    75 W      308 Ch    "confluence"</w:t>
        <w:br/>
        <w:br/>
        <w:t xml:space="preserve">    00000093:   200        352 L    75 W      308 Ch    "con"</w:t>
        <w:br/>
        <w:br/>
        <w:t xml:space="preserve">           00000090:   200        352 L    75 W      308 Ch    "composer"</w:t>
        <w:br/>
        <w:br/>
        <w:t xml:space="preserve">      00000089:   200        352 L    75 W      308 Ch    "compose"</w:t>
        <w:br/>
        <w:br/>
        <w:t xml:space="preserve">       00000086:   200        352 L    75 W      308 Ch    "commercial"</w:t>
        <w:br/>
        <w:br/>
        <w:t xml:space="preserve">    00000088:   200        352 L    75 W      308 Ch    "component"</w:t>
        <w:br/>
        <w:br/>
        <w:t xml:space="preserve">     00000092:   200        352 L    75 W      308 Ch    "comunicator"</w:t>
        <w:br/>
        <w:br/>
        <w:t xml:space="preserve">   000000235:   200        352 L    75 W      308 Ch    "d"</w:t>
        <w:br/>
        <w:br/>
        <w:t xml:space="preserve">             000000252:   200        352 L    75 W      308 Ch    "demos"</w:t>
        <w:br/>
        <w:br/>
        <w:t xml:space="preserve">         000000254:   200        352 L    75 W      308 Ch    "deploy"</w:t>
        <w:br/>
        <w:br/>
        <w:t xml:space="preserve">        000000237:   200        352 L    75 W      308 Ch    "dat"</w:t>
        <w:br/>
        <w:br/>
        <w:t xml:space="preserve">           000000253:   200        352 L    75 W      308 Ch    "deny"</w:t>
        <w:br/>
        <w:br/>
        <w:t xml:space="preserve">          00000025:   200        352 L    75 W      308 Ch    "demo"</w:t>
        <w:br/>
        <w:br/>
        <w:t xml:space="preserve">          000000248:   200        352 L    75 W      308 Ch    "default"</w:t>
        <w:br/>
        <w:br/>
        <w:t xml:space="preserve">       00000024:   200        352 L    75 W      308 Ch    "dav"</w:t>
        <w:br/>
        <w:br/>
        <w:t xml:space="preserve">           000000249:   200        352 L    75 W      308 Ch    "delete"</w:t>
        <w:br/>
        <w:br/>
        <w:t xml:space="preserve">        000000255:   200        352 L    75 W      308 Ch    "deployment"</w:t>
        <w:br/>
        <w:br/>
        <w:t xml:space="preserve">    000000256:   200        352 L    75 W      308 Ch    "design"</w:t>
        <w:br/>
        <w:br/>
        <w:t xml:space="preserve">        000000250:   200        352 L    75 W      308 Ch    "deletion"</w:t>
        <w:br/>
        <w:br/>
        <w:t xml:space="preserve">      000000247:   200        352 L    75 W      308 Ch    "deug"</w:t>
        <w:br/>
        <w:br/>
        <w:t xml:space="preserve">         000000246:   200        352 L    75 W      308 Ch    "dms"</w:t>
        <w:br/>
        <w:br/>
        <w:t xml:space="preserve">          000000245:   200        352 L    75 W      308 Ch    "dm"</w:t>
        <w:br/>
        <w:br/>
        <w:t xml:space="preserve">           000000244:   200        352 L    75 W      308 Ch    "dase"</w:t>
        <w:br/>
        <w:br/>
        <w:t xml:space="preserve">         000000243:   200        352 L    75 W      308 Ch    "da"</w:t>
        <w:br/>
        <w:br/>
        <w:t xml:space="preserve">           000000242:   200        352 L    75 W      308 Ch    "d"</w:t>
        <w:br/>
        <w:br/>
        <w:t xml:space="preserve">            000000239:   200        352 L    75 W      308 Ch    "dataase"</w:t>
        <w:br/>
        <w:br/>
        <w:t xml:space="preserve">      000000236:   200        352 L    75 W      308 Ch    "daemon"</w:t>
        <w:br/>
        <w:br/>
        <w:t xml:space="preserve">        000000238:   200        352 L    75 W      308 Ch    "data"</w:t>
        <w:br/>
        <w:br/>
        <w:t xml:space="preserve">          000000240:   200        352 L    75 W      308 Ch    "dataases"</w:t>
        <w:br/>
        <w:br/>
        <w:t xml:space="preserve">     000000257:   200        352 L    75 W      308 Ch    "details"</w:t>
        <w:br/>
        <w:br/>
        <w:t xml:space="preserve">       000000259:   200        352 L    75 W      308 Ch    "dev60cgi"</w:t>
        <w:br/>
        <w:br/>
        <w:t xml:space="preserve">      000000263:   200        352 L    75 W      308 Ch    "developers"</w:t>
        <w:br/>
        <w:br/>
        <w:t xml:space="preserve">    00000027:   200        352 L    75 W      308 Ch    "dir"</w:t>
        <w:br/>
        <w:br/>
        <w:t xml:space="preserve">           000000277:   200        352 L    75 W      308 Ch    "dms"</w:t>
        <w:br/>
        <w:br/>
        <w:t xml:space="preserve">           000000276:   200        352 L    75 W      308 Ch    "dispatcher"</w:t>
        <w:br/>
        <w:br/>
        <w:t xml:space="preserve">    000000275:   200        352 L    75 W      308 Ch    "dispatch"</w:t>
        <w:br/>
        <w:br/>
        <w:t xml:space="preserve">      000000274:   200        352 L    75 W      308 Ch    "disk"</w:t>
        <w:br/>
        <w:br/>
        <w:t xml:space="preserve">          000000273:   200        352 L    75 W      308 Ch    "discovery"</w:t>
        <w:br/>
        <w:br/>
        <w:t xml:space="preserve">     000000272:   200        352 L    75 W      308 Ch    "directory"</w:t>
        <w:br/>
        <w:br/>
        <w:t xml:space="preserve">     000000269:   200        352 L    75 W      308 Ch    "dial"</w:t>
        <w:br/>
        <w:br/>
        <w:t xml:space="preserve">          000000267:   200        352 L    75 W      308 Ch    "devs"</w:t>
        <w:br/>
        <w:br/>
        <w:t xml:space="preserve">          000000270:   200        352 L    75 W      308 Ch    "dig"</w:t>
        <w:br/>
        <w:br/>
        <w:t xml:space="preserve">           000000268:   200        352 L    75 W      308 Ch    "diag"</w:t>
        <w:br/>
        <w:br/>
        <w:t xml:space="preserve">          000000266:   200        352 L    75 W      308 Ch    "devices"</w:t>
        <w:br/>
        <w:br/>
        <w:t xml:space="preserve">       000000265:   200        352 L    75 W      308 Ch    "device"</w:t>
        <w:br/>
        <w:br/>
        <w:t xml:space="preserve">        000000262:   200        352 L    75 W      308 Ch    "developement"</w:t>
        <w:br/>
        <w:br/>
        <w:t xml:space="preserve">  000000264:   200        352 L    75 W      308 Ch    "development"</w:t>
        <w:br/>
        <w:br/>
        <w:t xml:space="preserve">   00000026:   200        352 L    75 W      308 Ch    "develop"</w:t>
        <w:br/>
        <w:br/>
        <w:t xml:space="preserve">       000000258:   200        352 L    75 W      308 Ch    "dev"</w:t>
        <w:br/>
        <w:br/>
        <w:t xml:space="preserve">           000000260:   200        352 L    75 W      308 Ch    "devel"</w:t>
        <w:br/>
        <w:br/>
        <w:t xml:space="preserve">         000000278:   200        352 L    75 W      308 Ch    "dns"</w:t>
        <w:br/>
        <w:br/>
        <w:t xml:space="preserve">           000000292:   200        352 L    75 W      308 Ch    "dump"</w:t>
        <w:br/>
        <w:br/>
        <w:t xml:space="preserve">          000000298:   200        352 L    75 W      308 Ch    "ecommerce"</w:t>
        <w:br/>
        <w:br/>
        <w:t xml:space="preserve">     000000297:   200        352 L    75 W      308 Ch    "echannel"</w:t>
        <w:br/>
        <w:br/>
        <w:t xml:space="preserve">      000000280:   200        352 L    75 W      308 Ch    "docs"</w:t>
        <w:br/>
        <w:br/>
        <w:t xml:space="preserve">          000000299:   200        352 L    75 W      308 Ch    "edit"</w:t>
        <w:br/>
        <w:br/>
        <w:t xml:space="preserve">          000000295:   200        352 L    75 W      308 Ch    "easy"</w:t>
        <w:br/>
        <w:br/>
        <w:t xml:space="preserve">          000000296:   200        352 L    75 W      308 Ch    "eriefs"</w:t>
        <w:br/>
        <w:br/>
        <w:t xml:space="preserve">       000000294:   200        352 L    75 W      308 Ch    "e"</w:t>
        <w:br/>
        <w:br/>
        <w:t xml:space="preserve">             00000029:   200        352 L    75 W      308 Ch    "driver"</w:t>
        <w:br/>
        <w:br/>
        <w:t xml:space="preserve">        000000284:   200        352 L    75 W      308 Ch    "documents"</w:t>
        <w:br/>
        <w:br/>
        <w:t xml:space="preserve">     000000293:   200        352 L    75 W      308 Ch    "dumpenv"</w:t>
        <w:br/>
        <w:br/>
        <w:t xml:space="preserve">       000000290:   200        352 L    75 W      308 Ch    "dratfs"</w:t>
        <w:br/>
        <w:br/>
        <w:t xml:space="preserve">        000000289:   200        352 L    75 W      308 Ch    "dragon"</w:t>
        <w:br/>
        <w:br/>
        <w:t xml:space="preserve">        000000286:   200        352 L    75 W      308 Ch    "download"</w:t>
        <w:br/>
        <w:br/>
        <w:t xml:space="preserve">      000000283:   200        352 L    75 W      308 Ch    "document"</w:t>
        <w:br/>
        <w:br/>
        <w:t xml:space="preserve">      000000282:   200        352 L    75 W      308 Ch    "docs5"</w:t>
        <w:br/>
        <w:br/>
        <w:t xml:space="preserve">        000000288:   200        352 L    75 W      308 Ch    "draft"</w:t>
        <w:br/>
        <w:br/>
        <w:t xml:space="preserve">         000000287:   200        352 L    75 W      308 Ch    "downloads"</w:t>
        <w:br/>
        <w:br/>
        <w:t xml:space="preserve">     000000285:   200        352 L    75 W      308 Ch    "down"</w:t>
        <w:br/>
        <w:br/>
        <w:t xml:space="preserve">          000000279:   200        352 L    75 W      308 Ch    "doc"</w:t>
        <w:br/>
        <w:br/>
        <w:t xml:space="preserve">           000000300:   200        352 L    75 W      308 Ch    "editor"</w:t>
        <w:br/>
        <w:br/>
        <w:t xml:space="preserve">        00000028:   200        352 L    75 W      308 Ch    "docs4"</w:t>
        <w:br/>
        <w:br/>
        <w:t xml:space="preserve">        000000302:   200        352 L    75 W      308 Ch    "elements"</w:t>
        <w:br/>
        <w:br/>
        <w:t xml:space="preserve">      000000306:   200        352 L    75 W      308 Ch    "en"</w:t>
        <w:br/>
        <w:br/>
        <w:t xml:space="preserve">            00000034:   200        352 L    75 W      308 Ch    "error"</w:t>
        <w:br/>
        <w:br/>
        <w:t xml:space="preserve">         000000320:   200        352 L    75 W      308 Ch    "esupport"</w:t>
        <w:br/>
        <w:br/>
        <w:t xml:space="preserve">      00000039:   200        352 L    75 W      308 Ch    "estalished"</w:t>
        <w:br/>
        <w:br/>
        <w:t xml:space="preserve">   00000038:   200        352 L    75 W      308 Ch    "esp"</w:t>
        <w:br/>
        <w:br/>
        <w:t xml:space="preserve">           00000037:   200        352 L    75 W      308 Ch    "esales"</w:t>
        <w:br/>
        <w:br/>
        <w:t xml:space="preserve">        00000036:   200        352 L    75 W      308 Ch    "es"</w:t>
        <w:br/>
        <w:br/>
        <w:t xml:space="preserve">            00000033:   200        352 L    75 W      308 Ch    "environment"</w:t>
        <w:br/>
        <w:br/>
        <w:t xml:space="preserve">   00000035:   200        352 L    75 W      308 Ch    "errors"</w:t>
        <w:br/>
        <w:br/>
        <w:t xml:space="preserve">        00000032:   200        352 L    75 W      308 Ch    "environ"</w:t>
        <w:br/>
        <w:br/>
        <w:t xml:space="preserve">       0000003:   200        352 L    75 W      308 Ch    "env"</w:t>
        <w:br/>
        <w:br/>
        <w:t xml:space="preserve">           00000030:   200        352 L    75 W      308 Ch    "enterprise"</w:t>
        <w:br/>
        <w:br/>
        <w:t xml:space="preserve">    000000309:   200        352 L    75 W      308 Ch    "english"</w:t>
        <w:br/>
        <w:br/>
        <w:t xml:space="preserve">       000000308:   200        352 L    75 W      308 Ch    "engine"</w:t>
        <w:br/>
        <w:br/>
        <w:t xml:space="preserve">        000000305:   200        352 L    75 W      308 Ch    "employees"</w:t>
        <w:br/>
        <w:br/>
        <w:t xml:space="preserve">     000000304:   200        352 L    75 W      308 Ch    "employee"</w:t>
        <w:br/>
        <w:br/>
        <w:t xml:space="preserve">      00000030:   200        352 L    75 W      308 Ch    "element"</w:t>
        <w:br/>
        <w:br/>
        <w:t xml:space="preserve">       000000307:   200        352 L    75 W      308 Ch    "eng"</w:t>
        <w:br/>
        <w:br/>
        <w:t xml:space="preserve">           000000303:   200        352 L    75 W      308 Ch    "email"</w:t>
        <w:br/>
        <w:br/>
        <w:t xml:space="preserve">         00000032:   200        352 L    75 W      308 Ch    "etc"</w:t>
        <w:br/>
        <w:br/>
        <w:t xml:space="preserve">           000000323:   200        352 L    75 W      308 Ch    "events"</w:t>
        <w:br/>
        <w:br/>
        <w:t xml:space="preserve">        000000327:   200        352 L    75 W      308 Ch    "ee"</w:t>
        <w:br/>
        <w:br/>
        <w:t xml:space="preserve">           000000335:   200        352 L    75 W      308 Ch    "etranet"</w:t>
        <w:br/>
        <w:br/>
        <w:t xml:space="preserve">      00000034:   200        352 L    75 W      308 Ch    "field"</w:t>
        <w:br/>
        <w:br/>
        <w:t xml:space="preserve">         000000340:   200        352 L    75 W      308 Ch    "feedack"</w:t>
        <w:br/>
        <w:br/>
        <w:t xml:space="preserve">      000000339:   200        352 L    75 W      308 Ch    "fcgi-in"</w:t>
        <w:br/>
        <w:br/>
        <w:t xml:space="preserve">      000000338:   200        352 L    75 W      308 Ch    "failed"</w:t>
        <w:br/>
        <w:br/>
        <w:t xml:space="preserve">        000000337:   200        352 L    75 W      308 Ch    "fail"</w:t>
        <w:br/>
        <w:br/>
        <w:t xml:space="preserve">          000000334:   200        352 L    75 W      308 Ch    "etra"</w:t>
        <w:br/>
        <w:br/>
        <w:t xml:space="preserve">         000000336:   200        352 L    75 W      308 Ch    "Etranet"</w:t>
        <w:br/>
        <w:br/>
        <w:t xml:space="preserve">      000000333:   200        352 L    75 W      308 Ch    "eternal"</w:t>
        <w:br/>
        <w:br/>
        <w:t xml:space="preserve">      000000330:   200        352 L    75 W      308 Ch    "eecutales"</w:t>
        <w:br/>
        <w:br/>
        <w:t xml:space="preserve">   000000326:   200        352 L    75 W      308 Ch    "echange"</w:t>
        <w:br/>
        <w:br/>
        <w:t xml:space="preserve">      000000328:   200        352 L    75 W      308 Ch    "eec"</w:t>
        <w:br/>
        <w:br/>
        <w:t xml:space="preserve">          000000332:   200        352 L    75 W      308 Ch    "eport"</w:t>
        <w:br/>
        <w:br/>
        <w:t xml:space="preserve">        00000033:   200        352 L    75 W      308 Ch    "eplorer"</w:t>
        <w:br/>
        <w:br/>
        <w:t xml:space="preserve">      000000329:   200        352 L    75 W      308 Ch    "eecutale"</w:t>
        <w:br/>
        <w:br/>
        <w:t xml:space="preserve">    000000322:   200        352 L    75 W      308 Ch    "event"</w:t>
        <w:br/>
        <w:br/>
        <w:t xml:space="preserve">         000000324:   200        352 L    75 W      308 Ch    "eample"</w:t>
        <w:br/>
        <w:br/>
        <w:t xml:space="preserve">       000000342:   200        352 L    75 W      308 Ch    "file"</w:t>
        <w:br/>
        <w:br/>
        <w:t xml:space="preserve">          000000325:   200        352 L    75 W      308 Ch    "eamples"</w:t>
        <w:br/>
        <w:br/>
        <w:t xml:space="preserve">      000000344:   200        352 L    75 W      308 Ch    "filter"</w:t>
        <w:br/>
        <w:br/>
        <w:t xml:space="preserve">        000000348:   200        352 L    75 W      308 Ch    "folder"</w:t>
        <w:br/>
        <w:br/>
        <w:t xml:space="preserve">        000000376:   200        352 L    75 W      308 Ch    "gp"</w:t>
        <w:br/>
        <w:br/>
        <w:t xml:space="preserve">            000000375:   200        352 L    75 W      308 Ch    "gone"</w:t>
        <w:br/>
        <w:br/>
        <w:t xml:space="preserve">          000000356:   200        352 L    75 W      308 Ch    "formsend"</w:t>
        <w:br/>
        <w:br/>
        <w:t xml:space="preserve">      000000377:   200        352 L    75 W      308 Ch    "gpapp"</w:t>
        <w:br/>
        <w:br/>
        <w:t xml:space="preserve">         00000037:   200        352 L    75 W      308 Ch    "get"</w:t>
        <w:br/>
        <w:br/>
        <w:t xml:space="preserve">           000000374:   200        352 L    75 W      308 Ch    "gloals"</w:t>
        <w:br/>
        <w:br/>
        <w:t xml:space="preserve">       000000373:   200        352 L    75 W      308 Ch    "gloalnav"</w:t>
        <w:br/>
        <w:br/>
        <w:t xml:space="preserve">     000000370:   200        352 L    75 W      308 Ch    "gest"</w:t>
        <w:br/>
        <w:br/>
        <w:t xml:space="preserve">          000000372:   200        352 L    75 W      308 Ch    "gloal"</w:t>
        <w:br/>
        <w:br/>
        <w:t xml:space="preserve">        000000378:   200        352 L    75 W      308 Ch    "granted"</w:t>
        <w:br/>
        <w:br/>
        <w:t xml:space="preserve">       000000369:   200        352 L    75 W      308 Ch    "generic"</w:t>
        <w:br/>
        <w:br/>
        <w:t xml:space="preserve">       000000368:   200        352 L    75 W      308 Ch    "gate"</w:t>
        <w:br/>
        <w:br/>
        <w:t xml:space="preserve">          000000366:   200        352 L    75 W      308 Ch    "functions"</w:t>
        <w:br/>
        <w:br/>
        <w:t xml:space="preserve">     000000363:   200        352 L    75 W      308 Ch    "ftp"</w:t>
        <w:br/>
        <w:br/>
        <w:t xml:space="preserve">           000000367:   200        352 L    75 W      308 Ch    "games"</w:t>
        <w:br/>
        <w:br/>
        <w:t xml:space="preserve">         000000365:   200        352 L    75 W      308 Ch    "function"</w:t>
        <w:br/>
        <w:br/>
        <w:t xml:space="preserve">      000000364:   200        352 L    75 W      308 Ch    "fun"</w:t>
        <w:br/>
        <w:br/>
        <w:t xml:space="preserve">           000000362:   200        352 L    75 W      308 Ch    "framework"</w:t>
        <w:br/>
        <w:br/>
        <w:t xml:space="preserve">     00000036:   200        352 L    75 W      308 Ch    "frame"</w:t>
        <w:br/>
        <w:br/>
        <w:t xml:space="preserve">         000000360:   200        352 L    75 W      308 Ch    "forums"</w:t>
        <w:br/>
        <w:br/>
        <w:t xml:space="preserve">        000000359:   200        352 L    75 W      308 Ch    "forum"</w:t>
        <w:br/>
        <w:br/>
        <w:t xml:space="preserve">         000000358:   200        352 L    75 W      308 Ch    "fortune"</w:t>
        <w:br/>
        <w:br/>
        <w:t xml:space="preserve">       000000355:   200        352 L    75 W      308 Ch    "formhandler"</w:t>
        <w:br/>
        <w:br/>
        <w:t xml:space="preserve">   000000357:   200        352 L    75 W      308 Ch    "formupdate"</w:t>
        <w:br/>
        <w:br/>
        <w:t xml:space="preserve">    000000354:   200        352 L    75 W      308 Ch    "format"</w:t>
        <w:br/>
        <w:br/>
        <w:t xml:space="preserve">        000000352:   200        352 L    75 W      308 Ch    "forgotten"</w:t>
        <w:br/>
        <w:br/>
        <w:t xml:space="preserve">     00000035:   200        352 L    75 W      308 Ch    "forgot"</w:t>
        <w:br/>
        <w:br/>
        <w:t xml:space="preserve">        000000350:   200        352 L    75 W      308 Ch    "forget"</w:t>
        <w:br/>
        <w:br/>
        <w:t xml:space="preserve">        000000353:   200        352 L    75 W      308 Ch    "form"</w:t>
        <w:br/>
        <w:br/>
        <w:t xml:space="preserve">          000000347:   200        352 L    75 W      308 Ch    "flash"</w:t>
        <w:br/>
        <w:br/>
        <w:t xml:space="preserve">         000000349:   200        352 L    75 W      308 Ch    "foo"</w:t>
        <w:br/>
        <w:br/>
        <w:t xml:space="preserve">           000000346:   200        352 L    75 W      308 Ch    "first"</w:t>
        <w:br/>
        <w:br/>
        <w:t xml:space="preserve">         000000343:   200        352 L    75 W      308 Ch    "files"</w:t>
        <w:br/>
        <w:br/>
        <w:t xml:space="preserve">         000000345:   200        352 L    75 W      308 Ch    "firewall"</w:t>
        <w:br/>
        <w:br/>
        <w:t xml:space="preserve">      000000379:   200        352 L    75 W      308 Ch    "graphics"</w:t>
        <w:br/>
        <w:br/>
        <w:t xml:space="preserve">      000000393:   200        352 L    75 W      308 Ch    "hello"</w:t>
        <w:br/>
        <w:br/>
        <w:t xml:space="preserve">         00000038:   200        352 L    75 W      308 Ch    "groups"</w:t>
        <w:br/>
        <w:br/>
        <w:t xml:space="preserve">        000000385:   200        352 L    75 W      308 Ch    "hack"</w:t>
        <w:br/>
        <w:br/>
        <w:t xml:space="preserve">          000000409:   200        352 L    75 W      308 Ch    "htmls"</w:t>
        <w:br/>
        <w:br/>
        <w:t xml:space="preserve">         000000428:   200        352 L    75 W      308 Ch    "info"</w:t>
        <w:br/>
        <w:br/>
        <w:t xml:space="preserve">          000000427:   200        352 L    75 W      308 Ch    "indees"</w:t>
        <w:br/>
        <w:br/>
        <w:t xml:space="preserve">       000000426:   200        352 L    75 W      308 Ch    "inde_admin"</w:t>
        <w:br/>
        <w:br/>
        <w:t xml:space="preserve">   000000425:   200        352 L    75 W      308 Ch    "inde_adm"</w:t>
        <w:br/>
        <w:br/>
        <w:t xml:space="preserve">     000000423:   200        352 L    75 W      308 Ch    "inde"</w:t>
        <w:br/>
        <w:br/>
        <w:t xml:space="preserve">         000000424:   200        352 L    75 W      308 Ch    "inde2"</w:t>
        <w:br/>
        <w:br/>
        <w:t xml:space="preserve">        000000422:   200        352 L    75 W      308 Ch    "incs"</w:t>
        <w:br/>
        <w:br/>
        <w:t xml:space="preserve">          00000042:   200        352 L    75 W      308 Ch    "incoming"</w:t>
        <w:br/>
        <w:br/>
        <w:t xml:space="preserve">      00000049:   200        352 L    75 W      308 Ch    "include"</w:t>
        <w:br/>
        <w:br/>
        <w:t xml:space="preserve">       000000420:   200        352 L    75 W      308 Ch    "includes"</w:t>
        <w:br/>
        <w:br/>
        <w:t xml:space="preserve">      00000048:   200        352 L    75 W      308 Ch    "inc"</w:t>
        <w:br/>
        <w:br/>
        <w:t xml:space="preserve">           00000047:   200        352 L    75 W      308 Ch    "ino"</w:t>
        <w:br/>
        <w:br/>
        <w:t xml:space="preserve">         00000046:   200        352 L    75 W      308 Ch    "import"</w:t>
        <w:br/>
        <w:br/>
        <w:t xml:space="preserve">        00000045:   200        352 L    75 W      308 Ch    "img"</w:t>
        <w:br/>
        <w:br/>
        <w:t xml:space="preserve">           00000043:   200        352 L    75 W      308 Ch    "iis"</w:t>
        <w:br/>
        <w:br/>
        <w:t xml:space="preserve">           00000044:   200        352 L    75 W      308 Ch    "images"</w:t>
        <w:br/>
        <w:br/>
        <w:t xml:space="preserve">        00000042:   200        352 L    75 W      308 Ch    "idc"</w:t>
        <w:br/>
        <w:br/>
        <w:t xml:space="preserve">          0000004:   200        352 L    75 W      308 Ch    "icons"</w:t>
        <w:br/>
        <w:br/>
        <w:t xml:space="preserve">         00000040:   200        352 L    75 W      308 Ch    "im"</w:t>
        <w:br/>
        <w:br/>
        <w:t xml:space="preserve">           000000407:   200        352 L    75 W      308 Ch    "htm"</w:t>
        <w:br/>
        <w:br/>
        <w:t xml:space="preserve">           000000406:   200        352 L    75 W      308 Ch    "htdocs"</w:t>
        <w:br/>
        <w:br/>
        <w:t xml:space="preserve">        000000408:   200        352 L    75 W      308 Ch    "html"</w:t>
        <w:br/>
        <w:br/>
        <w:t xml:space="preserve">          000000404:   200        352 L    75 W      308 Ch    "host"</w:t>
        <w:br/>
        <w:br/>
        <w:t xml:space="preserve">          000000403:   200        352 L    75 W      308 Ch    "homework"</w:t>
        <w:br/>
        <w:br/>
        <w:t xml:space="preserve">      000000402:   200        352 L    75 W      308 Ch    "homes"</w:t>
        <w:br/>
        <w:br/>
        <w:t xml:space="preserve">         00000040:   200        352 L    75 W      308 Ch    "homepage"</w:t>
        <w:br/>
        <w:br/>
        <w:t xml:space="preserve">      000000405:   200        352 L    75 W      308 Ch    "hosts"</w:t>
        <w:br/>
        <w:br/>
        <w:t xml:space="preserve">         000000400:   200        352 L    75 W      308 Ch    "home"</w:t>
        <w:br/>
        <w:br/>
        <w:t xml:space="preserve">          000000398:   200        352 L    75 W      308 Ch    "history"</w:t>
        <w:br/>
        <w:br/>
        <w:t xml:space="preserve">       000000399:   200        352 L    75 W      308 Ch    "hits"</w:t>
        <w:br/>
        <w:br/>
        <w:t xml:space="preserve">          000000397:   200        352 L    75 W      308 Ch    "hide"</w:t>
        <w:br/>
        <w:br/>
        <w:t xml:space="preserve">          000000396:   200        352 L    75 W      308 Ch    "hidden"</w:t>
        <w:br/>
        <w:br/>
        <w:t xml:space="preserve">        000000395:   200        352 L    75 W      308 Ch    "help"</w:t>
        <w:br/>
        <w:br/>
        <w:t xml:space="preserve">          000000392:   200        352 L    75 W      308 Ch    "headers"</w:t>
        <w:br/>
        <w:br/>
        <w:t xml:space="preserve">       000000394:   200        352 L    75 W      308 Ch    "helloworld"</w:t>
        <w:br/>
        <w:br/>
        <w:t xml:space="preserve">    00000039:   200        352 L    75 W      308 Ch    "header"</w:t>
        <w:br/>
        <w:br/>
        <w:t xml:space="preserve">        000000390:   200        352 L    75 W      308 Ch    "head"</w:t>
        <w:br/>
        <w:br/>
        <w:t xml:space="preserve">          000000389:   200        352 L    75 W      308 Ch    "happening"</w:t>
        <w:br/>
        <w:br/>
        <w:t xml:space="preserve">     000000388:   200        352 L    75 W      308 Ch    "hanlder"</w:t>
        <w:br/>
        <w:br/>
        <w:t xml:space="preserve">       000000387:   200        352 L    75 W      308 Ch    "handler"</w:t>
        <w:br/>
        <w:br/>
        <w:t xml:space="preserve">       000000384:   200        352 L    75 W      308 Ch    "guests"</w:t>
        <w:br/>
        <w:br/>
        <w:t xml:space="preserve">        000000386:   200        352 L    75 W      308 Ch    "hacker"</w:t>
        <w:br/>
        <w:br/>
        <w:t xml:space="preserve">        000000383:   200        352 L    75 W      308 Ch    "guestook"</w:t>
        <w:br/>
        <w:br/>
        <w:t xml:space="preserve">     000000380:   200        352 L    75 W      308 Ch    "group"</w:t>
        <w:br/>
        <w:br/>
        <w:t xml:space="preserve">         000000382:   200        352 L    75 W      308 Ch    "guest"</w:t>
        <w:br/>
        <w:br/>
        <w:t xml:space="preserve">         000000429:   200        352 L    75 W      308 Ch    "information"</w:t>
        <w:br/>
        <w:br/>
        <w:t xml:space="preserve">   00000043:   200        352 L    75 W      308 Ch    "ingress"</w:t>
        <w:br/>
        <w:br/>
        <w:t xml:space="preserve">       000000435:   200        352 L    75 W      308 Ch    "install"</w:t>
        <w:br/>
        <w:br/>
        <w:t xml:space="preserve">       000000443:   200        352 L    75 W      308 Ch    "inventory"</w:t>
        <w:br/>
        <w:br/>
        <w:t xml:space="preserve">     000000450:   200        352 L    75 W      308 Ch    "javascript"</w:t>
        <w:br/>
        <w:br/>
        <w:t xml:space="preserve">    000000449:   200        352 L    75 W      308 Ch    "java"</w:t>
        <w:br/>
        <w:br/>
        <w:t xml:space="preserve">          000000448:   200        352 L    75 W      308 Ch    "j"</w:t>
        <w:br/>
        <w:br/>
        <w:t xml:space="preserve">             000000446:   200        352 L    75 W      308 Ch    "ipp"</w:t>
        <w:br/>
        <w:br/>
        <w:t xml:space="preserve">           000000447:   200        352 L    75 W      308 Ch    "ips"</w:t>
        <w:br/>
        <w:br/>
        <w:t xml:space="preserve">           000000445:   200        352 L    75 W      308 Ch    "invite"</w:t>
        <w:br/>
        <w:br/>
        <w:t xml:space="preserve">        000000442:   200        352 L    75 W      308 Ch    "intro"</w:t>
        <w:br/>
        <w:br/>
        <w:t xml:space="preserve">         000000444:   200        352 L    75 W      308 Ch    "invitation"</w:t>
        <w:br/>
        <w:br/>
        <w:t xml:space="preserve">    00000044:   200        352 L    75 W      308 Ch    "intranet"</w:t>
        <w:br/>
        <w:br/>
        <w:t xml:space="preserve">      000000440:   200        352 L    75 W      308 Ch    "internet"</w:t>
        <w:br/>
        <w:br/>
        <w:t xml:space="preserve">      000000439:   200        352 L    75 W      308 Ch    "internal"</w:t>
        <w:br/>
        <w:br/>
        <w:t xml:space="preserve">      000000438:   200        352 L    75 W      308 Ch    "interactive"</w:t>
        <w:br/>
        <w:br/>
        <w:t xml:space="preserve">   000000437:   200        352 L    75 W      308 Ch    "installation"</w:t>
        <w:br/>
        <w:br/>
        <w:t xml:space="preserve">  000000434:   200        352 L    75 W      308 Ch    "input"</w:t>
        <w:br/>
        <w:br/>
        <w:t xml:space="preserve">         000000436:   200        352 L    75 W      308 Ch    "INSTALL_admin"</w:t>
        <w:br/>
        <w:br/>
        <w:t xml:space="preserve"> 000000433:   200        352 L    75 W      308 Ch    "init"</w:t>
        <w:br/>
        <w:br/>
        <w:t xml:space="preserve">          000000430:   200        352 L    75 W      308 Ch    "ingres"</w:t>
        <w:br/>
        <w:br/>
        <w:t xml:space="preserve">        000000432:   200        352 L    75 W      308 Ch    "ini"</w:t>
        <w:br/>
        <w:br/>
        <w:t xml:space="preserve">           00000045:   200        352 L    75 W      308 Ch    "java-sys"</w:t>
        <w:br/>
        <w:br/>
        <w:t xml:space="preserve">      000000453:   200        352 L    75 W      308 Ch    "jo"</w:t>
        <w:br/>
        <w:br/>
        <w:t xml:space="preserve">           000000457:   200        352 L    75 W      308 Ch    "js"</w:t>
        <w:br/>
        <w:br/>
        <w:t xml:space="preserve">            000000465:   200        352 L    75 W      308 Ch    "la"</w:t>
        <w:br/>
        <w:br/>
        <w:t xml:space="preserve">           000000472:   200        352 L    75 W      308 Ch    "li"</w:t>
        <w:br/>
        <w:br/>
        <w:t xml:space="preserve">           00000047:   200        352 L    75 W      308 Ch    "level"</w:t>
        <w:br/>
        <w:br/>
        <w:t xml:space="preserve">         000000470:   200        352 L    75 W      308 Ch    "left"</w:t>
        <w:br/>
        <w:br/>
        <w:t xml:space="preserve">          000000469:   200        352 L    75 W      308 Ch    "ldap"</w:t>
        <w:br/>
        <w:br/>
        <w:t xml:space="preserve">          000000468:   200        352 L    75 W      308 Ch    "launchpage"</w:t>
        <w:br/>
        <w:br/>
        <w:t xml:space="preserve">    000000467:   200        352 L    75 W      308 Ch    "launch"</w:t>
        <w:br/>
        <w:br/>
        <w:t xml:space="preserve">        000000464:   200        352 L    75 W      308 Ch    "key"</w:t>
        <w:br/>
        <w:br/>
        <w:t xml:space="preserve">           000000466:   200        352 L    75 W      308 Ch    "las"</w:t>
        <w:br/>
        <w:br/>
        <w:t xml:space="preserve">          000000463:   200        352 L    75 W      308 Ch    "kernel"</w:t>
        <w:br/>
        <w:br/>
        <w:t xml:space="preserve">        000000462:   200        352 L    75 W      308 Ch    "kept"</w:t>
        <w:br/>
        <w:br/>
        <w:t xml:space="preserve">          00000046:   200        352 L    75 W      308 Ch    "keep"</w:t>
        <w:br/>
        <w:br/>
        <w:t xml:space="preserve">          000000460:   200        352 L    75 W      308 Ch    "jsr"</w:t>
        <w:br/>
        <w:br/>
        <w:t xml:space="preserve">           000000459:   200        352 L    75 W      308 Ch    "jsps"</w:t>
        <w:br/>
        <w:br/>
        <w:t xml:space="preserve">          000000456:   200        352 L    75 W      308 Ch    "jira"</w:t>
        <w:br/>
        <w:br/>
        <w:t xml:space="preserve">          000000458:   200        352 L    75 W      308 Ch    "jsp"</w:t>
        <w:br/>
        <w:br/>
        <w:t xml:space="preserve">           000000455:   200        352 L    75 W      308 Ch    "jrun"</w:t>
        <w:br/>
        <w:br/>
        <w:t xml:space="preserve">          000000452:   200        352 L    75 W      308 Ch    "jdc"</w:t>
        <w:br/>
        <w:br/>
        <w:t xml:space="preserve">          000000454:   200        352 L    75 W      308 Ch    "join"</w:t>
        <w:br/>
        <w:br/>
        <w:t xml:space="preserve">          000000473:   200        352 L    75 W      308 Ch    "liraries"</w:t>
        <w:br/>
        <w:br/>
        <w:t xml:space="preserve">     000000479:   200        352 L    75 W      308 Ch    "list"</w:t>
        <w:br/>
        <w:br/>
        <w:t xml:space="preserve">          000000494:   200        352 L    75 W      308 Ch    "logs"</w:t>
        <w:br/>
        <w:br/>
        <w:t xml:space="preserve">          000000475:   200        352 L    75 W      308 Ch    "lis"</w:t>
        <w:br/>
        <w:br/>
        <w:t xml:space="preserve">          000000487:   200        352 L    75 W      308 Ch    "logfiles"</w:t>
        <w:br/>
        <w:br/>
        <w:t xml:space="preserve">      000000493:   200        352 L    75 W      308 Ch    "logout"</w:t>
        <w:br/>
        <w:br/>
        <w:t xml:space="preserve">        00000049:   200        352 L    75 W      308 Ch    "logo"</w:t>
        <w:br/>
        <w:br/>
        <w:t xml:space="preserve">          000000492:   200        352 L    75 W      308 Ch    "logon"</w:t>
        <w:br/>
        <w:br/>
        <w:t xml:space="preserve">         000000490:   200        352 L    75 W      308 Ch    "login"</w:t>
        <w:br/>
        <w:br/>
        <w:t xml:space="preserve">         000000489:   200        352 L    75 W      308 Ch    "logging"</w:t>
        <w:br/>
        <w:br/>
        <w:t xml:space="preserve">       000000488:   200        352 L    75 W      308 Ch    "logger"</w:t>
        <w:br/>
        <w:br/>
        <w:t xml:space="preserve">        000000485:   200        352 L    75 W      308 Ch    "Log"</w:t>
        <w:br/>
        <w:br/>
        <w:t xml:space="preserve">           000000484:   200        352 L    75 W      308 Ch    "log"</w:t>
        <w:br/>
        <w:br/>
        <w:t xml:space="preserve">           000000483:   200        352 L    75 W      308 Ch    "lockout"</w:t>
        <w:br/>
        <w:br/>
        <w:t xml:space="preserve">       000000486:   200        352 L    75 W      308 Ch    "logfile"</w:t>
        <w:br/>
        <w:br/>
        <w:t xml:space="preserve">       000000482:   200        352 L    75 W      308 Ch    "lock"</w:t>
        <w:br/>
        <w:br/>
        <w:t xml:space="preserve">          00000048:   200        352 L    75 W      308 Ch    "loader"</w:t>
        <w:br/>
        <w:br/>
        <w:t xml:space="preserve">        000000478:   200        352 L    75 W      308 Ch    "linu"</w:t>
        <w:br/>
        <w:br/>
        <w:t xml:space="preserve">         000000480:   200        352 L    75 W      308 Ch    "load"</w:t>
        <w:br/>
        <w:br/>
        <w:t xml:space="preserve">          000000477:   200        352 L    75 W      308 Ch    "links"</w:t>
        <w:br/>
        <w:br/>
        <w:t xml:space="preserve">         000000474:   200        352 L    75 W      308 Ch    "lirary"</w:t>
        <w:br/>
        <w:br/>
        <w:t xml:space="preserve">       000000476:   200        352 L    75 W      308 Ch    "link"</w:t>
        <w:br/>
        <w:br/>
        <w:t xml:space="preserve">          000000495:   200        352 L    75 W      308 Ch    "Logs"</w:t>
        <w:br/>
        <w:br/>
        <w:t xml:space="preserve">          000000497:   200        352 L    75 W      308 Ch    "ls"</w:t>
        <w:br/>
        <w:br/>
        <w:t xml:space="preserve">            00000050:   200        352 L    75 W      308 Ch    "maillist"</w:t>
        <w:br/>
        <w:br/>
        <w:t xml:space="preserve">      000000509:   200        352 L    75 W      308 Ch    "manual"</w:t>
        <w:br/>
        <w:br/>
        <w:t xml:space="preserve">        00000055:   200        352 L    75 W      308 Ch    "md"</w:t>
        <w:br/>
        <w:br/>
        <w:t xml:space="preserve">           00000054:   200        352 L    75 W      308 Ch    "mo"</w:t>
        <w:br/>
        <w:br/>
        <w:t xml:space="preserve">           00000053:   200        352 L    75 W      308 Ch    "master"</w:t>
        <w:br/>
        <w:br/>
        <w:t xml:space="preserve">        0000005:   200        352 L    75 W      308 Ch    "market"</w:t>
        <w:br/>
        <w:br/>
        <w:t xml:space="preserve">        000000508:   200        352 L    75 W      308 Ch    "manager"</w:t>
        <w:br/>
        <w:br/>
        <w:t xml:space="preserve">       00000050:   200        352 L    75 W      308 Ch    "map"</w:t>
        <w:br/>
        <w:br/>
        <w:t xml:space="preserve">           000000507:   200        352 L    75 W      308 Ch    "management"</w:t>
        <w:br/>
        <w:br/>
        <w:t xml:space="preserve">    00000052:   200        352 L    75 W      308 Ch    "marketing"</w:t>
        <w:br/>
        <w:br/>
        <w:t xml:space="preserve">     000000506:   200        352 L    75 W      308 Ch    "manage"</w:t>
        <w:br/>
        <w:br/>
        <w:t xml:space="preserve">        000000504:   200        352 L    75 W      308 Ch    "makefile"</w:t>
        <w:br/>
        <w:br/>
        <w:t xml:space="preserve">      000000505:   200        352 L    75 W      308 Ch    "man"</w:t>
        <w:br/>
        <w:br/>
        <w:t xml:space="preserve">           000000503:   200        352 L    75 W      308 Ch    "maint"</w:t>
        <w:br/>
        <w:br/>
        <w:t xml:space="preserve">         000000500:   200        352 L    75 W      308 Ch    "mailo"</w:t>
        <w:br/>
        <w:br/>
        <w:t xml:space="preserve">       000000502:   200        352 L    75 W      308 Ch    "main"</w:t>
        <w:br/>
        <w:br/>
        <w:t xml:space="preserve">          000000499:   200        352 L    75 W      308 Ch    "mail"</w:t>
        <w:br/>
        <w:br/>
        <w:t xml:space="preserve">          000000496:   200        352 L    75 W      308 Ch    "lost%2Bfound"</w:t>
        <w:br/>
        <w:br/>
        <w:t xml:space="preserve">  000000498:   200        352 L    75 W      308 Ch    "magic"</w:t>
        <w:br/>
        <w:br/>
        <w:t xml:space="preserve">         00000056:   200        352 L    75 W      308 Ch    "me"</w:t>
        <w:br/>
        <w:br/>
        <w:t xml:space="preserve">            00000058:   200        352 L    75 W      308 Ch    "memers"</w:t>
        <w:br/>
        <w:br/>
        <w:t xml:space="preserve">       000000522:   200        352 L    75 W      308 Ch    "messages"</w:t>
        <w:br/>
        <w:br/>
        <w:t xml:space="preserve">      000000530:   200        352 L    75 W      308 Ch    "mirrors"</w:t>
        <w:br/>
        <w:br/>
        <w:t xml:space="preserve">       000000537:   200        352 L    75 W      308 Ch    "monitor"</w:t>
        <w:br/>
        <w:br/>
        <w:t xml:space="preserve">       000000536:   200        352 L    75 W      308 Ch    "modules"</w:t>
        <w:br/>
        <w:br/>
        <w:t xml:space="preserve">       000000535:   200        352 L    75 W      308 Ch    "module"</w:t>
        <w:br/>
        <w:br/>
        <w:t xml:space="preserve">        000000534:   200        352 L    75 W      308 Ch    "modem"</w:t>
        <w:br/>
        <w:br/>
        <w:t xml:space="preserve">         000000533:   200        352 L    75 W      308 Ch    "model"</w:t>
        <w:br/>
        <w:br/>
        <w:t xml:space="preserve">         000000532:   200        352 L    75 W      308 Ch    "mkstats"</w:t>
        <w:br/>
        <w:br/>
        <w:t xml:space="preserve">       000000529:   200        352 L    75 W      308 Ch    "mirror"</w:t>
        <w:br/>
        <w:br/>
        <w:t xml:space="preserve">        00000053:   200        352 L    75 W      308 Ch    "misc"</w:t>
        <w:br/>
        <w:br/>
        <w:t xml:space="preserve">          000000528:   200        352 L    75 W      308 Ch    "minimum"</w:t>
        <w:br/>
        <w:br/>
        <w:t xml:space="preserve">       000000527:   200        352 L    75 W      308 Ch    "mine"</w:t>
        <w:br/>
        <w:br/>
        <w:t xml:space="preserve">          000000526:   200        352 L    75 W      308 Ch    "mgr"</w:t>
        <w:br/>
        <w:br/>
        <w:t xml:space="preserve">           000000525:   200        352 L    75 W      308 Ch    "metaase"</w:t>
        <w:br/>
        <w:br/>
        <w:t xml:space="preserve">      000000524:   200        352 L    75 W      308 Ch    "meta"</w:t>
        <w:br/>
        <w:br/>
        <w:t xml:space="preserve">          000000523:   200        352 L    75 W      308 Ch    "messaging"</w:t>
        <w:br/>
        <w:br/>
        <w:t xml:space="preserve">     00000052:   200        352 L    75 W      308 Ch    "message"</w:t>
        <w:br/>
        <w:br/>
        <w:t xml:space="preserve">       000000520:   200        352 L    75 W      308 Ch    "menu"</w:t>
        <w:br/>
        <w:br/>
        <w:t xml:space="preserve">          00000057:   200        352 L    75 W      308 Ch    "memer"</w:t>
        <w:br/>
        <w:br/>
        <w:t xml:space="preserve">        00000059:   200        352 L    75 W      308 Ch    "memory"</w:t>
        <w:br/>
        <w:br/>
        <w:t xml:space="preserve">        000000538:   200        352 L    75 W      308 Ch    "mount"</w:t>
        <w:br/>
        <w:br/>
        <w:t xml:space="preserve">         000000540:   200        352 L    75 W      308 Ch    "mp3s"</w:t>
        <w:br/>
        <w:br/>
        <w:t xml:space="preserve">          000000544:   200        352 L    75 W      308 Ch    "msql"</w:t>
        <w:br/>
        <w:br/>
        <w:t xml:space="preserve">          000000552:   200        352 L    75 W      308 Ch    "navigation"</w:t>
        <w:br/>
        <w:br/>
        <w:t xml:space="preserve">    000000568:   200        352 L    75 W      308 Ch    "oject"</w:t>
        <w:br/>
        <w:br/>
        <w:t xml:space="preserve">        000000579:   200        352 L    75 W      308 Ch    "open"</w:t>
        <w:br/>
        <w:br/>
        <w:t xml:space="preserve">          000000578:   200        352 L    75 W      308 Ch    "online"</w:t>
        <w:br/>
        <w:br/>
        <w:t xml:space="preserve">        000000577:   200        352 L    75 W      308 Ch    "on"</w:t>
        <w:br/>
        <w:br/>
        <w:t xml:space="preserve">            000000576:   200        352 L    75 W      308 Ch    "oldie"</w:t>
        <w:br/>
        <w:br/>
        <w:t xml:space="preserve">         000000575:   200        352 L    75 W      308 Ch    "old"</w:t>
        <w:br/>
        <w:br/>
        <w:t xml:space="preserve">           000000574:   200        352 L    75 W      308 Ch    "ogl"</w:t>
        <w:br/>
        <w:br/>
        <w:t xml:space="preserve">           000000573:   200        352 L    75 W      308 Ch    "office"</w:t>
        <w:br/>
        <w:br/>
        <w:t xml:space="preserve">        000000580:   200        352 L    75 W      308 Ch    "openapp"</w:t>
        <w:br/>
        <w:br/>
        <w:t xml:space="preserve">       000000572:   200        352 L    75 W      308 Ch    "off"</w:t>
        <w:br/>
        <w:br/>
        <w:t xml:space="preserve">           00000057:   200        352 L    75 W      308 Ch    "of"</w:t>
        <w:br/>
        <w:br/>
        <w:t xml:space="preserve">            000000570:   200        352 L    75 W      308 Ch    "odc"</w:t>
        <w:br/>
        <w:br/>
        <w:t xml:space="preserve">          00000058:   200        352 L    75 W      308 Ch    "openfile"</w:t>
        <w:br/>
        <w:br/>
        <w:t xml:space="preserve">      000000567:   200        352 L    75 W      308 Ch    "numer"</w:t>
        <w:br/>
        <w:br/>
        <w:t xml:space="preserve">        000000569:   200        352 L    75 W      308 Ch    "ojects"</w:t>
        <w:br/>
        <w:br/>
        <w:t xml:space="preserve">       000000582:   200        352 L    75 W      308 Ch    "operator"</w:t>
        <w:br/>
        <w:br/>
        <w:t xml:space="preserve">      000000566:   200        352 L    75 W      308 Ch    "null"</w:t>
        <w:br/>
        <w:br/>
        <w:t xml:space="preserve">          000000565:   200        352 L    75 W      308 Ch    "nul"</w:t>
        <w:br/>
        <w:br/>
        <w:t xml:space="preserve">           000000564:   200        352 L    75 W      308 Ch    "novell"</w:t>
        <w:br/>
        <w:br/>
        <w:t xml:space="preserve">        000000563:   200        352 L    75 W      308 Ch    "notes"</w:t>
        <w:br/>
        <w:br/>
        <w:t xml:space="preserve">         000000562:   200        352 L    75 W      308 Ch    "noody"</w:t>
        <w:br/>
        <w:br/>
        <w:t xml:space="preserve">        000000583:   200        352 L    75 W      308 Ch    "oracle"</w:t>
        <w:br/>
        <w:br/>
        <w:t xml:space="preserve">        00000056:   200        352 L    75 W      308 Ch    "nl"</w:t>
        <w:br/>
        <w:br/>
        <w:t xml:space="preserve">            000000560:   200        352 L    75 W      308 Ch    "net"</w:t>
        <w:br/>
        <w:br/>
        <w:t xml:space="preserve">          000000559:   200        352 L    75 W      308 Ch    "news"</w:t>
        <w:br/>
        <w:br/>
        <w:t xml:space="preserve">          000000558:   200        352 L    75 W      308 Ch    "new"</w:t>
        <w:br/>
        <w:br/>
        <w:t xml:space="preserve">           000000557:   200        352 L    75 W      308 Ch    "network"</w:t>
        <w:br/>
        <w:br/>
        <w:t xml:space="preserve">       000000584:   200        352 L    75 W      308 Ch    "oradata"</w:t>
        <w:br/>
        <w:br/>
        <w:t xml:space="preserve">       000000555:   200        352 L    75 W      308 Ch    "netscape"</w:t>
        <w:br/>
        <w:br/>
        <w:t xml:space="preserve">      000000554:   200        352 L    75 W      308 Ch    "net"</w:t>
        <w:br/>
        <w:br/>
        <w:t xml:space="preserve">           00000055:   200        352 L    75 W      308 Ch    "names"</w:t>
        <w:br/>
        <w:br/>
        <w:t xml:space="preserve">         000000553:   200        352 L    75 W      308 Ch    "ne"</w:t>
        <w:br/>
        <w:br/>
        <w:t xml:space="preserve">            000000556:   200        352 L    75 W      308 Ch    "netstat"</w:t>
        <w:br/>
        <w:br/>
        <w:t xml:space="preserve">       000000585:   200        352 L    75 W      308 Ch    "order"</w:t>
        <w:br/>
        <w:br/>
        <w:t xml:space="preserve">         000000549:   200        352 L    75 W      308 Ch    "mysql"</w:t>
        <w:br/>
        <w:br/>
        <w:t xml:space="preserve">         000000548:   200        352 L    75 W      308 Ch    "my"</w:t>
        <w:br/>
        <w:br/>
        <w:t xml:space="preserve">            000000550:   200        352 L    75 W      308 Ch    "my-sql"</w:t>
        <w:br/>
        <w:br/>
        <w:t xml:space="preserve">        000000547:   200        352 L    75 W      308 Ch    "music"</w:t>
        <w:br/>
        <w:br/>
        <w:t xml:space="preserve">         000000586:   200        352 L    75 W      308 Ch    "orders"</w:t>
        <w:br/>
        <w:br/>
        <w:t xml:space="preserve">        000000546:   200        352 L    75 W      308 Ch    "ms-sql"</w:t>
        <w:br/>
        <w:br/>
        <w:t xml:space="preserve">        000000543:   200        352 L    75 W      308 Ch    "ms"</w:t>
        <w:br/>
        <w:br/>
        <w:t xml:space="preserve">            000000545:   200        352 L    75 W      308 Ch    "mssql"</w:t>
        <w:br/>
        <w:br/>
        <w:t xml:space="preserve">         000000542:   200        352 L    75 W      308 Ch    "mrtg"</w:t>
        <w:br/>
        <w:br/>
        <w:t xml:space="preserve">          00000054:   200        352 L    75 W      308 Ch    "mqseries"</w:t>
        <w:br/>
        <w:br/>
        <w:t xml:space="preserve">      000000539:   200        352 L    75 W      308 Ch    "mp3"</w:t>
        <w:br/>
        <w:br/>
        <w:t xml:space="preserve">           000000587:   200        352 L    75 W      308 Ch    "outgoing"</w:t>
        <w:br/>
        <w:br/>
        <w:t xml:space="preserve">      000000590:   200        352 L    75 W      308 Ch    "page"</w:t>
        <w:br/>
        <w:br/>
        <w:t xml:space="preserve">          000000594:   200        352 L    75 W      308 Ch    "pam"</w:t>
        <w:br/>
        <w:br/>
        <w:t xml:space="preserve">           000000602:   200        352 L    75 W      308 Ch    "passwor"</w:t>
        <w:br/>
        <w:br/>
        <w:t xml:space="preserve">       000000609:   200        352 L    75 W      308 Ch    "personal"</w:t>
        <w:br/>
        <w:br/>
        <w:t xml:space="preserve">      000000588:   200        352 L    75 W      308 Ch    "output"</w:t>
        <w:br/>
        <w:br/>
        <w:t xml:space="preserve">        000000607:   200        352 L    75 W      308 Ch    "perl"</w:t>
        <w:br/>
        <w:br/>
        <w:t xml:space="preserve">          000000608:   200        352 L    75 W      308 Ch    "perl5"</w:t>
        <w:br/>
        <w:br/>
        <w:t xml:space="preserve">         000000606:   200        352 L    75 W      308 Ch    "pdf"</w:t>
        <w:br/>
        <w:br/>
        <w:t xml:space="preserve">           000000605:   200        352 L    75 W      308 Ch    "path"</w:t>
        <w:br/>
        <w:br/>
        <w:t xml:space="preserve">          000000603:   200        352 L    75 W      308 Ch    "password"</w:t>
        <w:br/>
        <w:br/>
        <w:t xml:space="preserve">      000000600:   200        352 L    75 W      308 Ch    "passw"</w:t>
        <w:br/>
        <w:br/>
        <w:t xml:space="preserve">         000000599:   200        352 L    75 W      308 Ch    "passes"</w:t>
        <w:br/>
        <w:br/>
        <w:t xml:space="preserve">        000000604:   200        352 L    75 W      308 Ch    "passwords"</w:t>
        <w:br/>
        <w:br/>
        <w:t xml:space="preserve">     00000060:   200        352 L    75 W      308 Ch    "passwd"</w:t>
        <w:br/>
        <w:br/>
        <w:t xml:space="preserve">        000000598:   200        352 L    75 W      308 Ch    "pass"</w:t>
        <w:br/>
        <w:br/>
        <w:t xml:space="preserve">          000000597:   200        352 L    75 W      308 Ch    "papers"</w:t>
        <w:br/>
        <w:br/>
        <w:t xml:space="preserve">        000000596:   200        352 L    75 W      308 Ch    "paper"</w:t>
        <w:br/>
        <w:br/>
        <w:t xml:space="preserve">         000000593:   200        352 L    75 W      308 Ch    "Pages"</w:t>
        <w:br/>
        <w:br/>
        <w:t xml:space="preserve">         000000592:   200        352 L    75 W      308 Ch    "_pages"</w:t>
        <w:br/>
        <w:br/>
        <w:t xml:space="preserve">        000000589:   200        352 L    75 W      308 Ch    "pad"</w:t>
        <w:br/>
        <w:br/>
        <w:t xml:space="preserve">           00000059:   200        352 L    75 W      308 Ch    "pages"</w:t>
        <w:br/>
        <w:br/>
        <w:t xml:space="preserve">         000000595:   200        352 L    75 W      308 Ch    "panel"</w:t>
        <w:br/>
        <w:br/>
        <w:t xml:space="preserve">         000000632:   200        352 L    75 W      308 Ch    "press"</w:t>
        <w:br/>
        <w:br/>
        <w:t xml:space="preserve">         00000060:   200        352 L    75 W      308 Ch    "personals"</w:t>
        <w:br/>
        <w:br/>
        <w:t xml:space="preserve">     00000062:   200        352 L    75 W      308 Ch    "phone"</w:t>
        <w:br/>
        <w:br/>
        <w:t xml:space="preserve">         000000624:   200        352 L    75 W      308 Ch    "poll"</w:t>
        <w:br/>
        <w:br/>
        <w:t xml:space="preserve">          00000066:   200        352 L    75 W      308 Ch    "pics"</w:t>
        <w:br/>
        <w:br/>
        <w:t xml:space="preserve">          00000063:   200        352 L    75 W      308 Ch    "power"</w:t>
        <w:br/>
        <w:br/>
        <w:t xml:space="preserve">         000000630:   200        352 L    75 W      308 Ch    "postgres"</w:t>
        <w:br/>
        <w:br/>
        <w:t xml:space="preserve">      000000629:   200        352 L    75 W      308 Ch    "post"</w:t>
        <w:br/>
        <w:br/>
        <w:t xml:space="preserve">          000000626:   200        352 L    75 W      308 Ch    "portal"</w:t>
        <w:br/>
        <w:br/>
        <w:t xml:space="preserve">        000000628:   200        352 L    75 W      308 Ch    "portlets"</w:t>
        <w:br/>
        <w:br/>
        <w:t xml:space="preserve">      000000627:   200        352 L    75 W      308 Ch    "portlet"</w:t>
        <w:br/>
        <w:br/>
        <w:t xml:space="preserve">       000000623:   200        352 L    75 W      308 Ch    "policy"</w:t>
        <w:br/>
        <w:br/>
        <w:t xml:space="preserve">        000000625:   200        352 L    75 W      308 Ch    "pop"</w:t>
        <w:br/>
        <w:br/>
        <w:t xml:space="preserve">           000000622:   200        352 L    75 W      308 Ch    "pol"</w:t>
        <w:br/>
        <w:br/>
        <w:t xml:space="preserve">           00000062:   200        352 L    75 W      308 Ch    "pl"</w:t>
        <w:br/>
        <w:br/>
        <w:t xml:space="preserve">           000000620:   200        352 L    75 W      308 Ch    "pls"</w:t>
        <w:br/>
        <w:br/>
        <w:t xml:space="preserve">           00000069:   200        352 L    75 W      308 Ch    "pl"</w:t>
        <w:br/>
        <w:br/>
        <w:t xml:space="preserve">            00000068:   200        352 L    75 W      308 Ch    "pi"</w:t>
        <w:br/>
        <w:br/>
        <w:t xml:space="preserve">           00000065:   200        352 L    75 W      308 Ch    "phpMyAdmin"</w:t>
        <w:br/>
        <w:br/>
        <w:t xml:space="preserve">    00000067:   200        352 L    75 W      308 Ch    "ping"</w:t>
        <w:br/>
        <w:br/>
        <w:t xml:space="preserve">          00000064:   200        352 L    75 W      308 Ch    "phpmyadmin"</w:t>
        <w:br/>
        <w:br/>
        <w:t xml:space="preserve">    0000006:   200        352 L    75 W      308 Ch    "pgsql"</w:t>
        <w:br/>
        <w:br/>
        <w:t xml:space="preserve">         00000063:   200        352 L    75 W      308 Ch    "php"</w:t>
        <w:br/>
        <w:br/>
        <w:t xml:space="preserve">           000000633:   200        352 L    75 W      308 Ch    "preview"</w:t>
        <w:br/>
        <w:br/>
        <w:t xml:space="preserve">       000000635:   200        352 L    75 W      308 Ch    "printenv"</w:t>
        <w:br/>
        <w:br/>
        <w:t xml:space="preserve">      000000639:   200        352 L    75 W      308 Ch    "process"</w:t>
        <w:br/>
        <w:br/>
        <w:t xml:space="preserve">       000000647:   200        352 L    75 W      308 Ch    "project"</w:t>
        <w:br/>
        <w:br/>
        <w:t xml:space="preserve">       000000663:   200        352 L    75 W      308 Ch    "python"</w:t>
        <w:br/>
        <w:br/>
        <w:t xml:space="preserve">        000000674:   200        352 L    75 W      308 Ch    "redirect"</w:t>
        <w:br/>
        <w:br/>
        <w:t xml:space="preserve">      000000673:   200        352 L    75 W      308 Ch    "redir"</w:t>
        <w:br/>
        <w:br/>
        <w:t xml:space="preserve">         000000672:   200        352 L    75 W      308 Ch    "readme"</w:t>
        <w:br/>
        <w:br/>
        <w:t xml:space="preserve">        00000067:   200        352 L    75 W      308 Ch    "rcs"</w:t>
        <w:br/>
        <w:br/>
        <w:t xml:space="preserve">           000000670:   200        352 L    75 W      308 Ch    "rank"</w:t>
        <w:br/>
        <w:br/>
        <w:t xml:space="preserve">          000000669:   200        352 L    75 W      308 Ch    "random"</w:t>
        <w:br/>
        <w:br/>
        <w:t xml:space="preserve">        000000668:   200        352 L    75 W      308 Ch    "ramon"</w:t>
        <w:br/>
        <w:br/>
        <w:t xml:space="preserve">         000000667:   200        352 L    75 W      308 Ch    "quote"</w:t>
        <w:br/>
        <w:br/>
        <w:t xml:space="preserve">         000000666:   200        352 L    75 W      308 Ch    "queue"</w:t>
        <w:br/>
        <w:br/>
        <w:t xml:space="preserve">         000000665:   200        352 L    75 W      308 Ch    "query"</w:t>
        <w:br/>
        <w:br/>
        <w:t xml:space="preserve">         000000662:   200        352 L    75 W      308 Ch    "pwd"</w:t>
        <w:br/>
        <w:br/>
        <w:t xml:space="preserve">           00000066:   200        352 L    75 W      308 Ch    "pw"</w:t>
        <w:br/>
        <w:br/>
        <w:t xml:space="preserve">            000000660:   200        352 L    75 W      308 Ch    "put"</w:t>
        <w:br/>
        <w:br/>
        <w:t xml:space="preserve">           000000659:   200        352 L    75 W      308 Ch    "purchases"</w:t>
        <w:br/>
        <w:br/>
        <w:t xml:space="preserve">     000000658:   200        352 L    75 W      308 Ch    "purchase"</w:t>
        <w:br/>
        <w:br/>
        <w:t xml:space="preserve">      000000664:   200        352 L    75 W      308 Ch    "queries"</w:t>
        <w:br/>
        <w:br/>
        <w:t xml:space="preserve">       000000657:   200        352 L    75 W      308 Ch    "pulisher"</w:t>
        <w:br/>
        <w:br/>
        <w:t xml:space="preserve">     000000655:   200        352 L    75 W      308 Ch    "pulic"</w:t>
        <w:br/>
        <w:br/>
        <w:t xml:space="preserve">        000000654:   200        352 L    75 W      308 Ch    "pu"</w:t>
        <w:br/>
        <w:br/>
        <w:t xml:space="preserve">           000000656:   200        352 L    75 W      308 Ch    "pulish"</w:t>
        <w:br/>
        <w:br/>
        <w:t xml:space="preserve">       000000652:   200        352 L    75 W      308 Ch    "proy"</w:t>
        <w:br/>
        <w:br/>
        <w:t xml:space="preserve">         000000650:   200        352 L    75 W      308 Ch    "protect"</w:t>
        <w:br/>
        <w:br/>
        <w:t xml:space="preserve">       000000653:   200        352 L    75 W      308 Ch    "ps"</w:t>
        <w:br/>
        <w:br/>
        <w:t xml:space="preserve">            00000065:   200        352 L    75 W      308 Ch    "protected"</w:t>
        <w:br/>
        <w:br/>
        <w:t xml:space="preserve">     000000649:   200        352 L    75 W      308 Ch    "properties"</w:t>
        <w:br/>
        <w:br/>
        <w:t xml:space="preserve">    000000646:   200        352 L    75 W      308 Ch    "program"</w:t>
        <w:br/>
        <w:br/>
        <w:t xml:space="preserve">       000000645:   200        352 L    75 W      308 Ch    "profile"</w:t>
        <w:br/>
        <w:br/>
        <w:t xml:space="preserve">       000000644:   200        352 L    75 W      308 Ch    "professor"</w:t>
        <w:br/>
        <w:br/>
        <w:t xml:space="preserve">     000000648:   200        352 L    75 W      308 Ch    "proof"</w:t>
        <w:br/>
        <w:br/>
        <w:t xml:space="preserve">         000000642:   200        352 L    75 W      308 Ch    "production"</w:t>
        <w:br/>
        <w:br/>
        <w:t xml:space="preserve">    000000638:   200        352 L    75 W      308 Ch    "privs"</w:t>
        <w:br/>
        <w:br/>
        <w:t xml:space="preserve">         000000640:   200        352 L    75 W      308 Ch    "processform"</w:t>
        <w:br/>
        <w:br/>
        <w:t xml:space="preserve">   000000643:   200        352 L    75 W      308 Ch    "products"</w:t>
        <w:br/>
        <w:br/>
        <w:t xml:space="preserve">      00000064:   200        352 L    75 W      308 Ch    "prod"</w:t>
        <w:br/>
        <w:br/>
        <w:t xml:space="preserve">          000000637:   200        352 L    75 W      308 Ch    "private"</w:t>
        <w:br/>
        <w:br/>
        <w:t xml:space="preserve">       000000634:   200        352 L    75 W      308 Ch    "print"</w:t>
        <w:br/>
        <w:br/>
        <w:t xml:space="preserve">         000000636:   200        352 L    75 W      308 Ch    "priv"</w:t>
        <w:br/>
        <w:br/>
        <w:t xml:space="preserve">          000000675:   200        352 L    75 W      308 Ch    "reference"</w:t>
        <w:br/>
        <w:br/>
        <w:t xml:space="preserve">     000000677:   200        352 L    75 W      308 Ch    "reg"</w:t>
        <w:br/>
        <w:br/>
        <w:t xml:space="preserve">           00000068:   200        352 L    75 W      308 Ch    "registered"</w:t>
        <w:br/>
        <w:br/>
        <w:t xml:space="preserve">    000000689:   200        352 L    75 W      308 Ch    "requisite"</w:t>
        <w:br/>
        <w:br/>
        <w:t xml:space="preserve">     000000705:   200        352 L    75 W      308 Ch    "rules"</w:t>
        <w:br/>
        <w:br/>
        <w:t xml:space="preserve">         00000078:   200        352 L    75 W      308 Ch    "search"</w:t>
        <w:br/>
        <w:br/>
        <w:t xml:space="preserve">        00000077:   200        352 L    75 W      308 Ch    "sdk"</w:t>
        <w:br/>
        <w:br/>
        <w:t xml:space="preserve">           00000076:   200        352 L    75 W      308 Ch    "scripts"</w:t>
        <w:br/>
        <w:br/>
        <w:t xml:space="preserve">       00000075:   200        352 L    75 W      308 Ch    "script"</w:t>
        <w:br/>
        <w:br/>
        <w:t xml:space="preserve">        00000074:   200        352 L    75 W      308 Ch    "scratc"</w:t>
        <w:br/>
        <w:br/>
        <w:t xml:space="preserve">        00000073:   200        352 L    75 W      308 Ch    "scr"</w:t>
        <w:br/>
        <w:br/>
        <w:t xml:space="preserve">           0000007:   200        352 L    75 W      308 Ch    "saved"</w:t>
        <w:br/>
        <w:br/>
        <w:t xml:space="preserve">         00000070:   200        352 L    75 W      308 Ch    "save"</w:t>
        <w:br/>
        <w:br/>
        <w:t xml:space="preserve">          000000709:   200        352 L    75 W      308 Ch    "samples"</w:t>
        <w:br/>
        <w:br/>
        <w:t xml:space="preserve">       00000072:   200        352 L    75 W      308 Ch    "schema"</w:t>
        <w:br/>
        <w:br/>
        <w:t xml:space="preserve">        000000707:   200        352 L    75 W      308 Ch    "sales"</w:t>
        <w:br/>
        <w:br/>
        <w:t xml:space="preserve">         000000704:   200        352 L    75 W      308 Ch    "rss"</w:t>
        <w:br/>
        <w:br/>
        <w:t xml:space="preserve">           000000706:   200        352 L    75 W      308 Ch    "run"</w:t>
        <w:br/>
        <w:br/>
        <w:t xml:space="preserve">           000000708:   200        352 L    75 W      308 Ch    "sample"</w:t>
        <w:br/>
        <w:br/>
        <w:t xml:space="preserve">        000000703:   200        352 L    75 W      308 Ch    "rpc"</w:t>
        <w:br/>
        <w:br/>
        <w:t xml:space="preserve">           000000702:   200        352 L    75 W      308 Ch    "router"</w:t>
        <w:br/>
        <w:br/>
        <w:t xml:space="preserve">        00000070:   200        352 L    75 W      308 Ch    "route"</w:t>
        <w:br/>
        <w:br/>
        <w:t xml:space="preserve">         000000700:   200        352 L    75 W      308 Ch    "root"</w:t>
        <w:br/>
        <w:br/>
        <w:t xml:space="preserve">          000000699:   200        352 L    75 W      308 Ch    "rootics"</w:t>
        <w:br/>
        <w:br/>
        <w:t xml:space="preserve">      000000698:   200        352 L    75 W      308 Ch    "root"</w:t>
        <w:br/>
        <w:br/>
        <w:t xml:space="preserve">         000000697:   200        352 L    75 W      308 Ch    "right"</w:t>
        <w:br/>
        <w:br/>
        <w:t xml:space="preserve">         000000696:   200        352 L    75 W      308 Ch    "retail"</w:t>
        <w:br/>
        <w:br/>
        <w:t xml:space="preserve">        000000695:   200        352 L    75 W      308 Ch    "restricted"</w:t>
        <w:br/>
        <w:br/>
        <w:t xml:space="preserve">    000000690:   200        352 L    75 W      308 Ch    "research"</w:t>
        <w:br/>
        <w:br/>
        <w:t xml:space="preserve">      000000694:   200        352 L    75 W      308 Ch    "responder"</w:t>
        <w:br/>
        <w:br/>
        <w:t xml:space="preserve">     000000693:   200        352 L    75 W      308 Ch    "resources"</w:t>
        <w:br/>
        <w:br/>
        <w:t xml:space="preserve">     000000692:   200        352 L    75 W      308 Ch    "resource"</w:t>
        <w:br/>
        <w:br/>
        <w:t xml:space="preserve">      00000069:   200        352 L    75 W      308 Ch    "reseller"</w:t>
        <w:br/>
        <w:br/>
        <w:t xml:space="preserve">      000000688:   200        352 L    75 W      308 Ch    "reports"</w:t>
        <w:br/>
        <w:br/>
        <w:t xml:space="preserve">       000000687:   200        352 L    75 W      308 Ch    "report"</w:t>
        <w:br/>
        <w:br/>
        <w:t xml:space="preserve">        000000686:   200        352 L    75 W      308 Ch    "removed"</w:t>
        <w:br/>
        <w:br/>
        <w:t xml:space="preserve">       000000685:   200        352 L    75 W      308 Ch    "remote"</w:t>
        <w:br/>
        <w:br/>
        <w:t xml:space="preserve">        000000684:   200        352 L    75 W      308 Ch    "reminder"</w:t>
        <w:br/>
        <w:br/>
        <w:t xml:space="preserve">      000000683:   200        352 L    75 W      308 Ch    "remind"</w:t>
        <w:br/>
        <w:br/>
        <w:t xml:space="preserve">        000000680:   200        352 L    75 W      308 Ch    "register"</w:t>
        <w:br/>
        <w:br/>
        <w:t xml:space="preserve">      000000682:   200        352 L    75 W      308 Ch    "release"</w:t>
        <w:br/>
        <w:br/>
        <w:t xml:space="preserve">       000000679:   200        352 L    75 W      308 Ch    "regional"</w:t>
        <w:br/>
        <w:br/>
        <w:t xml:space="preserve">      000000676:   200        352 L    75 W      308 Ch    "references"</w:t>
        <w:br/>
        <w:br/>
        <w:t xml:space="preserve">    000000678:   200        352 L    75 W      308 Ch    "reginternal"</w:t>
        <w:br/>
        <w:br/>
        <w:t xml:space="preserve">   00000072:   200        352 L    75 W      308 Ch    "section"</w:t>
        <w:br/>
        <w:br/>
        <w:t xml:space="preserve">       000000733:   200        352 L    75 W      308 Ch    "server"</w:t>
        <w:br/>
        <w:br/>
        <w:t xml:space="preserve">        000000725:   200        352 L    75 W      308 Ch    "security"</w:t>
        <w:br/>
        <w:br/>
        <w:t xml:space="preserve">      000000739:   200        352 L    75 W      308 Ch    "Servlet"</w:t>
        <w:br/>
        <w:br/>
        <w:t xml:space="preserve">       00000079:   200        352 L    75 W      308 Ch    "secret"</w:t>
        <w:br/>
        <w:br/>
        <w:t xml:space="preserve">        000000738:   200        352 L    75 W      308 Ch    "servlet"</w:t>
        <w:br/>
        <w:br/>
        <w:t xml:space="preserve">       000000737:   200        352 L    75 W      308 Ch    "services"</w:t>
        <w:br/>
        <w:br/>
        <w:t xml:space="preserve">      000000735:   200        352 L    75 W      308 Ch    "server_stats"</w:t>
        <w:br/>
        <w:br/>
        <w:t xml:space="preserve">  000000736:   200        352 L    75 W      308 Ch    "service"</w:t>
        <w:br/>
        <w:br/>
        <w:t xml:space="preserve">       000000732:   200        352 L    75 W      308 Ch    "sent"</w:t>
        <w:br/>
        <w:br/>
        <w:t xml:space="preserve">          000000734:   200        352 L    75 W      308 Ch    "servers"</w:t>
        <w:br/>
        <w:br/>
        <w:t xml:space="preserve">       000000729:   200        352 L    75 W      308 Ch    "sendmail"</w:t>
        <w:br/>
        <w:br/>
        <w:t xml:space="preserve">      00000073:   200        352 L    75 W      308 Ch    "sensor"</w:t>
        <w:br/>
        <w:br/>
        <w:t xml:space="preserve">        000000730:   200        352 L    75 W      308 Ch    "sensepost"</w:t>
        <w:br/>
        <w:br/>
        <w:t xml:space="preserve">     000000727:   200        352 L    75 W      308 Ch    "sell"</w:t>
        <w:br/>
        <w:br/>
        <w:t xml:space="preserve">          000000724:   200        352 L    75 W      308 Ch    "secured"</w:t>
        <w:br/>
        <w:br/>
        <w:t xml:space="preserve">       000000728:   200        352 L    75 W      308 Ch    "send"</w:t>
        <w:br/>
        <w:br/>
        <w:t xml:space="preserve">          000000726:   200        352 L    75 W      308 Ch    "select"</w:t>
        <w:br/>
        <w:br/>
        <w:t xml:space="preserve">        000000723:   200        352 L    75 W      308 Ch    "secure"</w:t>
        <w:br/>
        <w:br/>
        <w:t xml:space="preserve">        000000720:   200        352 L    75 W      308 Ch    "secrets"</w:t>
        <w:br/>
        <w:br/>
        <w:t xml:space="preserve">       000000722:   200        352 L    75 W      308 Ch    "sections"</w:t>
        <w:br/>
        <w:br/>
        <w:t xml:space="preserve">      000000740:   200        352 L    75 W      308 Ch    "servlets"</w:t>
        <w:br/>
        <w:br/>
        <w:t xml:space="preserve">      000000742:   200        352 L    75 W      308 Ch    "session"</w:t>
        <w:br/>
        <w:br/>
        <w:t xml:space="preserve">       000000746:   200        352 L    75 W      308 Ch    "settings"</w:t>
        <w:br/>
        <w:br/>
        <w:t xml:space="preserve">      000000754:   200        352 L    75 W      308 Ch    "show"</w:t>
        <w:br/>
        <w:br/>
        <w:t xml:space="preserve">          000000757:   200        352 L    75 W      308 Ch    "sign"</w:t>
        <w:br/>
        <w:br/>
        <w:t xml:space="preserve">          000000756:   200        352 L    75 W      308 Ch    "shtml"</w:t>
        <w:br/>
        <w:br/>
        <w:t xml:space="preserve">         000000753:   200        352 L    75 W      308 Ch    "shopper"</w:t>
        <w:br/>
        <w:br/>
        <w:t xml:space="preserve">       000000755:   200        352 L    75 W      308 Ch    "showcode"</w:t>
        <w:br/>
        <w:br/>
        <w:t xml:space="preserve">      000000752:   200        352 L    75 W      308 Ch    "shop"</w:t>
        <w:br/>
        <w:br/>
        <w:t xml:space="preserve">          00000075:   200        352 L    75 W      308 Ch    "shit"</w:t>
        <w:br/>
        <w:br/>
        <w:t xml:space="preserve">          000000750:   200        352 L    75 W      308 Ch    "shell"</w:t>
        <w:br/>
        <w:br/>
        <w:t xml:space="preserve">         000000749:   200        352 L    75 W      308 Ch    "shared"</w:t>
        <w:br/>
        <w:br/>
        <w:t xml:space="preserve">        000000748:   200        352 L    75 W      308 Ch    "share"</w:t>
        <w:br/>
        <w:br/>
        <w:t xml:space="preserve">         000000745:   200        352 L    75 W      308 Ch    "setting"</w:t>
        <w:br/>
        <w:br/>
        <w:t xml:space="preserve">       000000747:   200        352 L    75 W      308 Ch    "setup"</w:t>
        <w:br/>
        <w:br/>
        <w:t xml:space="preserve">         000000744:   200        352 L    75 W      308 Ch    "set"</w:t>
        <w:br/>
        <w:br/>
        <w:t xml:space="preserve">           00000074:   200        352 L    75 W      308 Ch    "Servlets"</w:t>
        <w:br/>
        <w:br/>
        <w:t xml:space="preserve">      000000743:   200        352 L    75 W      308 Ch    "sessions"</w:t>
        <w:br/>
        <w:br/>
        <w:t xml:space="preserve">      000000758:   200        352 L    75 W      308 Ch    "signature"</w:t>
        <w:br/>
        <w:br/>
        <w:t xml:space="preserve">     000000760:   200        352 L    75 W      308 Ch    "simple"</w:t>
        <w:br/>
        <w:br/>
        <w:t xml:space="preserve">        000000764:   200        352 L    75 W      308 Ch    "sites"</w:t>
        <w:br/>
        <w:br/>
        <w:t xml:space="preserve">         000000772:   200        352 L    75 W      308 Ch    "solutions"</w:t>
        <w:br/>
        <w:br/>
        <w:t xml:space="preserve">     000000778:   200        352 L    75 W      308 Ch    "spanish"</w:t>
        <w:br/>
        <w:br/>
        <w:t xml:space="preserve">       000000776:   200        352 L    75 W      308 Ch    "Sources"</w:t>
        <w:br/>
        <w:br/>
        <w:t xml:space="preserve">       000000777:   200        352 L    75 W      308 Ch    "spain"</w:t>
        <w:br/>
        <w:br/>
        <w:t xml:space="preserve">         000000775:   200        352 L    75 W      308 Ch    "sources"</w:t>
        <w:br/>
        <w:br/>
        <w:t xml:space="preserve">       000000774:   200        352 L    75 W      308 Ch    "source"</w:t>
        <w:br/>
        <w:br/>
        <w:t xml:space="preserve">        000000773:   200        352 L    75 W      308 Ch    "someody"</w:t>
        <w:br/>
        <w:br/>
        <w:t xml:space="preserve">      00000077:   200        352 L    75 W      308 Ch    "solaris"</w:t>
        <w:br/>
        <w:br/>
        <w:t xml:space="preserve">       000000770:   200        352 L    75 W      308 Ch    "software"</w:t>
        <w:br/>
        <w:br/>
        <w:t xml:space="preserve">      000000769:   200        352 L    75 W      308 Ch    "soapdocs"</w:t>
        <w:br/>
        <w:br/>
        <w:t xml:space="preserve">      000000767:   200        352 L    75 W      308 Ch    "snoop"</w:t>
        <w:br/>
        <w:br/>
        <w:t xml:space="preserve">         000000768:   200        352 L    75 W      308 Ch    "soap"</w:t>
        <w:br/>
        <w:br/>
        <w:t xml:space="preserve">          000000766:   200        352 L    75 W      308 Ch    "small"</w:t>
        <w:br/>
        <w:br/>
        <w:t xml:space="preserve">         000000763:   200        352 L    75 W      308 Ch    "sitemap"</w:t>
        <w:br/>
        <w:br/>
        <w:t xml:space="preserve">       000000762:   200        352 L    75 W      308 Ch    "site"</w:t>
        <w:br/>
        <w:br/>
        <w:t xml:space="preserve">          000000765:   200        352 L    75 W      308 Ch    "SiteServer"</w:t>
        <w:br/>
        <w:br/>
        <w:t xml:space="preserve">    000000759:   200        352 L    75 W      308 Ch    "signin"</w:t>
        <w:br/>
        <w:br/>
        <w:t xml:space="preserve">        000000809:   200        352 L    75 W      308 Ch    "support"</w:t>
        <w:br/>
        <w:br/>
        <w:t xml:space="preserve">       00000076:   200        352 L    75 W      308 Ch    "single"</w:t>
        <w:br/>
        <w:br/>
        <w:t xml:space="preserve">        000000785:   200        352 L    75 W      308 Ch    "ssl"</w:t>
        <w:br/>
        <w:br/>
        <w:t xml:space="preserve">           000000779:   200        352 L    75 W      308 Ch    "sql"</w:t>
        <w:br/>
        <w:br/>
        <w:t xml:space="preserve">           000000793:   200        352 L    75 W      308 Ch    "stats"</w:t>
        <w:br/>
        <w:br/>
        <w:t xml:space="preserve">         00000078:   200        352 L    75 W      308 Ch    "src"</w:t>
        <w:br/>
        <w:br/>
        <w:t xml:space="preserve">           000000822:   200        352 L    75 W      308 Ch    "tar"</w:t>
        <w:br/>
        <w:br/>
        <w:t xml:space="preserve">           00000082:   200        352 L    75 W      308 Ch    "tape"</w:t>
        <w:br/>
        <w:br/>
        <w:t xml:space="preserve">          000000820:   200        352 L    75 W      308 Ch    "tag"</w:t>
        <w:br/>
        <w:br/>
        <w:t xml:space="preserve">           00000089:   200        352 L    75 W      308 Ch    "tale"</w:t>
        <w:br/>
        <w:br/>
        <w:t xml:space="preserve">         00000088:   200        352 L    75 W      308 Ch    "system"</w:t>
        <w:br/>
        <w:br/>
        <w:t xml:space="preserve">        00000087:   200        352 L    75 W      308 Ch    "sysadmin"</w:t>
        <w:br/>
        <w:br/>
        <w:t xml:space="preserve">      00000086:   200        352 L    75 W      308 Ch    "sys"</w:t>
        <w:br/>
        <w:br/>
        <w:t xml:space="preserve">           00000085:   200        352 L    75 W      308 Ch    "sw"</w:t>
        <w:br/>
        <w:br/>
        <w:t xml:space="preserve">            000000807:   200        352 L    75 W      308 Ch    "sun"</w:t>
        <w:br/>
        <w:br/>
        <w:t xml:space="preserve">           00000084:   200        352 L    75 W      308 Ch    "svr"</w:t>
        <w:br/>
        <w:br/>
        <w:t xml:space="preserve">           00000083:   200        352 L    75 W      308 Ch    "svn"</w:t>
        <w:br/>
        <w:br/>
        <w:t xml:space="preserve">           000000808:   200        352 L    75 W      308 Ch    "super"</w:t>
        <w:br/>
        <w:br/>
        <w:t xml:space="preserve">         00000080:   200        352 L    75 W      308 Ch    "supported"</w:t>
        <w:br/>
        <w:br/>
        <w:t xml:space="preserve">     00000082:   200        352 L    75 W      308 Ch    "svc"</w:t>
        <w:br/>
        <w:br/>
        <w:t xml:space="preserve">           0000008:   200        352 L    75 W      308 Ch    "survey"</w:t>
        <w:br/>
        <w:br/>
        <w:t xml:space="preserve">        000000806:   200        352 L    75 W      308 Ch    "sumitter"</w:t>
        <w:br/>
        <w:br/>
        <w:t xml:space="preserve">     000000805:   200        352 L    75 W      308 Ch    "sumit"</w:t>
        <w:br/>
        <w:br/>
        <w:t xml:space="preserve">        000000804:   200        352 L    75 W      308 Ch    "stylesheets"</w:t>
        <w:br/>
        <w:br/>
        <w:t xml:space="preserve">   000000803:   200        352 L    75 W      308 Ch    "stylesheet"</w:t>
        <w:br/>
        <w:br/>
        <w:t xml:space="preserve">    000000802:   200        352 L    75 W      308 Ch    "style"</w:t>
        <w:br/>
        <w:br/>
        <w:t xml:space="preserve">         00000080:   200        352 L    75 W      308 Ch    "stuff"</w:t>
        <w:br/>
        <w:br/>
        <w:t xml:space="preserve">         000000800:   200        352 L    75 W      308 Ch    "student"</w:t>
        <w:br/>
        <w:br/>
        <w:t xml:space="preserve">       000000799:   200        352 L    75 W      308 Ch    "string"</w:t>
        <w:br/>
        <w:br/>
        <w:t xml:space="preserve">        000000797:   200        352 L    75 W      308 Ch    "store"</w:t>
        <w:br/>
        <w:br/>
        <w:t xml:space="preserve">         000000796:   200        352 L    75 W      308 Ch    "stop"</w:t>
        <w:br/>
        <w:br/>
        <w:t xml:space="preserve">          000000795:   200        352 L    75 W      308 Ch    "status"</w:t>
        <w:br/>
        <w:br/>
        <w:t xml:space="preserve">        000000792:   200        352 L    75 W      308 Ch    "Statistics"</w:t>
        <w:br/>
        <w:br/>
        <w:t xml:space="preserve">    000000794:   200        352 L    75 W      308 Ch    "Stats"</w:t>
        <w:br/>
        <w:br/>
        <w:t xml:space="preserve">         000000798:   200        352 L    75 W      308 Ch    "story"</w:t>
        <w:br/>
        <w:br/>
        <w:t xml:space="preserve">         00000079:   200        352 L    75 W      308 Ch    "statistics"</w:t>
        <w:br/>
        <w:br/>
        <w:t xml:space="preserve">    000000790:   200        352 L    75 W      308 Ch    "statistic"</w:t>
        <w:br/>
        <w:br/>
        <w:t xml:space="preserve">     000000789:   200        352 L    75 W      308 Ch    "stat"</w:t>
        <w:br/>
        <w:br/>
        <w:t xml:space="preserve">          000000788:   200        352 L    75 W      308 Ch    "startpage"</w:t>
        <w:br/>
        <w:br/>
        <w:t xml:space="preserve">     000000787:   200        352 L    75 W      308 Ch    "start"</w:t>
        <w:br/>
        <w:br/>
        <w:t xml:space="preserve">         000000784:   200        352 L    75 W      308 Ch    "ssi"</w:t>
        <w:br/>
        <w:br/>
        <w:t xml:space="preserve">           000000783:   200        352 L    75 W      308 Ch    "srv"</w:t>
        <w:br/>
        <w:br/>
        <w:t xml:space="preserve">           000000780:   200        352 L    75 W      308 Ch    "sqladmin"</w:t>
        <w:br/>
        <w:br/>
        <w:t xml:space="preserve">      000000786:   200        352 L    75 W      308 Ch    "staff"</w:t>
        <w:br/>
        <w:br/>
        <w:t xml:space="preserve">         000000782:   200        352 L    75 W      308 Ch    "srchad"</w:t>
        <w:br/>
        <w:br/>
        <w:t xml:space="preserve">        000000823:   200        352 L    75 W      308 Ch    "target"</w:t>
        <w:br/>
        <w:br/>
        <w:t xml:space="preserve">        000000825:   200        352 L    75 W      308 Ch    "temp"</w:t>
        <w:br/>
        <w:br/>
        <w:t xml:space="preserve">          000000829:   200        352 L    75 W      308 Ch    "temps"</w:t>
        <w:br/>
        <w:br/>
        <w:t xml:space="preserve">         000000837:   200        352 L    75 W      308 Ch    "tmp"</w:t>
        <w:br/>
        <w:br/>
        <w:t xml:space="preserve">           000000843:   200        352 L    75 W      308 Ch    "topics"</w:t>
        <w:br/>
        <w:br/>
        <w:t xml:space="preserve">        000000842:   200        352 L    75 W      308 Ch    "top"</w:t>
        <w:br/>
        <w:br/>
        <w:t xml:space="preserve">           00000084:   200        352 L    75 W      308 Ch    "tools"</w:t>
        <w:br/>
        <w:br/>
        <w:t xml:space="preserve">         000000844:   200        352 L    75 W      308 Ch    "tour"</w:t>
        <w:br/>
        <w:br/>
        <w:t xml:space="preserve">          000000840:   200        352 L    75 W      308 Ch    "toolar"</w:t>
        <w:br/>
        <w:br/>
        <w:t xml:space="preserve">       000000836:   200        352 L    75 W      308 Ch    "ticket"</w:t>
        <w:br/>
        <w:br/>
        <w:t xml:space="preserve">        000000839:   200        352 L    75 W      308 Ch    "tool"</w:t>
        <w:br/>
        <w:br/>
        <w:t xml:space="preserve">          000000838:   200        352 L    75 W      308 Ch    "today"</w:t>
        <w:br/>
        <w:br/>
        <w:t xml:space="preserve">         000000835:   200        352 L    75 W      308 Ch    "tets"</w:t>
        <w:br/>
        <w:br/>
        <w:t xml:space="preserve">         000000833:   200        352 L    75 W      308 Ch    "tests"</w:t>
        <w:br/>
        <w:br/>
        <w:t xml:space="preserve">         000000834:   200        352 L    75 W      308 Ch    "tet"</w:t>
        <w:br/>
        <w:br/>
        <w:t xml:space="preserve">          00000083:   200        352 L    75 W      308 Ch    "test"</w:t>
        <w:br/>
        <w:br/>
        <w:t xml:space="preserve">          000000832:   200        352 L    75 W      308 Ch    "testing"</w:t>
        <w:br/>
        <w:br/>
        <w:t xml:space="preserve">       000000828:   200        352 L    75 W      308 Ch    "temporal"</w:t>
        <w:br/>
        <w:br/>
        <w:t xml:space="preserve">      000000830:   200        352 L    75 W      308 Ch    "terminal"</w:t>
        <w:br/>
        <w:br/>
        <w:t xml:space="preserve">      000000827:   200        352 L    75 W      308 Ch    "templates"</w:t>
        <w:br/>
        <w:br/>
        <w:t xml:space="preserve">     000000824:   200        352 L    75 W      308 Ch    "tech"</w:t>
        <w:br/>
        <w:br/>
        <w:t xml:space="preserve">          000000826:   200        352 L    75 W      308 Ch    "template"</w:t>
        <w:br/>
        <w:br/>
        <w:t xml:space="preserve">      000000845:   200        352 L    75 W      308 Ch    "tpv"</w:t>
        <w:br/>
        <w:br/>
        <w:t xml:space="preserve">           000000847:   200        352 L    75 W      308 Ch    "traffic"</w:t>
        <w:br/>
        <w:br/>
        <w:t xml:space="preserve">       00000085:   200        352 L    75 W      308 Ch    "transport"</w:t>
        <w:br/>
        <w:br/>
        <w:t xml:space="preserve">     000000859:   200        352 L    75 W      308 Ch    "uni"</w:t>
        <w:br/>
        <w:br/>
        <w:t xml:space="preserve">          000000864:   200        352 L    75 W      308 Ch    "uploader"</w:t>
        <w:br/>
        <w:br/>
        <w:t xml:space="preserve">      000000863:   200        352 L    75 W      308 Ch    "upload"</w:t>
        <w:br/>
        <w:br/>
        <w:t xml:space="preserve">        000000862:   200        352 L    75 W      308 Ch    "updates"</w:t>
        <w:br/>
        <w:br/>
        <w:t xml:space="preserve">       00000086:   200        352 L    75 W      308 Ch    "update"</w:t>
        <w:br/>
        <w:br/>
        <w:t xml:space="preserve">        000000865:   200        352 L    75 W      308 Ch    "uploads"</w:t>
        <w:br/>
        <w:br/>
        <w:t xml:space="preserve">       000000860:   200        352 L    75 W      308 Ch    "up"</w:t>
        <w:br/>
        <w:br/>
        <w:t xml:space="preserve">            000000857:   200        352 L    75 W      308 Ch    "uddi"</w:t>
        <w:br/>
        <w:br/>
        <w:t xml:space="preserve">          000000856:   200        352 L    75 W      308 Ch    "tutorial"</w:t>
        <w:br/>
        <w:br/>
        <w:t xml:space="preserve">      000000855:   200        352 L    75 W      308 Ch    "trees"</w:t>
        <w:br/>
        <w:br/>
        <w:t xml:space="preserve">         000000858:   200        352 L    75 W      308 Ch    "uninstall"</w:t>
        <w:br/>
        <w:br/>
        <w:t xml:space="preserve">     000000853:   200        352 L    75 W      308 Ch    "trash"</w:t>
        <w:br/>
        <w:br/>
        <w:t xml:space="preserve">         000000852:   200        352 L    75 W      308 Ch    "trap"</w:t>
        <w:br/>
        <w:br/>
        <w:t xml:space="preserve">          000000854:   200        352 L    75 W      308 Ch    "tree"</w:t>
        <w:br/>
        <w:br/>
        <w:t xml:space="preserve">          000000850:   200        352 L    75 W      308 Ch    "transfer"</w:t>
        <w:br/>
        <w:br/>
        <w:t xml:space="preserve">      000000849:   200        352 L    75 W      308 Ch    "transactions"</w:t>
        <w:br/>
        <w:br/>
        <w:t xml:space="preserve">  000000846:   200        352 L    75 W      308 Ch    "trace"</w:t>
        <w:br/>
        <w:br/>
        <w:t xml:space="preserve">         000000848:   200        352 L    75 W      308 Ch    "transaction"</w:t>
        <w:br/>
        <w:br/>
        <w:t xml:space="preserve">   000000868:   200        352 L    75 W      308 Ch    "users"</w:t>
        <w:br/>
        <w:br/>
        <w:t xml:space="preserve">         000000866:   200        352 L    75 W      308 Ch    "usage"</w:t>
        <w:br/>
        <w:br/>
        <w:t xml:space="preserve">         000000872:   200        352 L    75 W      308 Ch    "utilities"</w:t>
        <w:br/>
        <w:br/>
        <w:t xml:space="preserve">     000000880:   200        352 L    75 W      308 Ch    "vs"</w:t>
        <w:br/>
        <w:br/>
        <w:t xml:space="preserve">           000000888:   200        352 L    75 W      308 Ch    "visitor"</w:t>
        <w:br/>
        <w:br/>
        <w:t xml:space="preserve">       000000886:   200        352 L    75 W      308 Ch    "views"</w:t>
        <w:br/>
        <w:br/>
        <w:t xml:space="preserve">         000000887:   200        352 L    75 W      308 Ch    "virtual"</w:t>
        <w:br/>
        <w:br/>
        <w:t xml:space="preserve">       000000885:   200        352 L    75 W      308 Ch    "viewer"</w:t>
        <w:br/>
        <w:br/>
        <w:t xml:space="preserve">        000000884:   200        352 L    75 W      308 Ch    "view"</w:t>
        <w:br/>
        <w:br/>
        <w:t xml:space="preserve">          000000883:   200        352 L    75 W      308 Ch    "vfs"</w:t>
        <w:br/>
        <w:br/>
        <w:t xml:space="preserve">           000000882:   200        352 L    75 W      308 Ch    "vscripts"</w:t>
        <w:br/>
        <w:br/>
        <w:t xml:space="preserve">     000000877:   200        352 L    75 W      308 Ch    "vap"</w:t>
        <w:br/>
        <w:br/>
        <w:t xml:space="preserve">           000000876:   200        352 L    75 W      308 Ch    "validatior"</w:t>
        <w:br/>
        <w:br/>
        <w:t xml:space="preserve">    000000879:   200        352 L    75 W      308 Ch    "v"</w:t>
        <w:br/>
        <w:br/>
        <w:t xml:space="preserve">            00000088:   200        352 L    75 W      308 Ch    "vscript"</w:t>
        <w:br/>
        <w:br/>
        <w:t xml:space="preserve">      000000875:   200        352 L    75 W      308 Ch    "validation"</w:t>
        <w:br/>
        <w:br/>
        <w:t xml:space="preserve">    000000878:   200        352 L    75 W      308 Ch    "var"</w:t>
        <w:br/>
        <w:br/>
        <w:t xml:space="preserve">           00000087:   200        352 L    75 W      308 Ch    "util"</w:t>
        <w:br/>
        <w:br/>
        <w:t xml:space="preserve">          000000874:   200        352 L    75 W      308 Ch    "utils"</w:t>
        <w:br/>
        <w:br/>
        <w:t xml:space="preserve">         000000873:   200        352 L    75 W      308 Ch    "utility"</w:t>
        <w:br/>
        <w:br/>
        <w:t xml:space="preserve">       000000870:   200        352 L    75 W      308 Ch    "ustats"</w:t>
        <w:br/>
        <w:br/>
        <w:t xml:space="preserve">        000000867:   200        352 L    75 W      308 Ch    "user"</w:t>
        <w:br/>
        <w:br/>
        <w:t xml:space="preserve">          000000869:   200        352 L    75 W      308 Ch    "usr"</w:t>
        <w:br/>
        <w:br/>
        <w:t xml:space="preserve">           000000895:   200        352 L    75 W      308 Ch    "W3SVC2"</w:t>
        <w:br/>
        <w:br/>
        <w:t xml:space="preserve">        000000903:   200        352 L    75 W      308 Ch    "weoard"</w:t>
        <w:br/>
        <w:br/>
        <w:t xml:space="preserve">      00000090:   200        352 L    75 W      308 Ch    "welog"</w:t>
        <w:br/>
        <w:br/>
        <w:t xml:space="preserve">        000000889:   200        352 L    75 W      308 Ch    "vpn"</w:t>
        <w:br/>
        <w:br/>
        <w:t xml:space="preserve">           00000089:   200        352 L    75 W      308 Ch    "w3"</w:t>
        <w:br/>
        <w:br/>
        <w:t xml:space="preserve">            000000909:   200        352 L    75 W      308 Ch    "WEB-INF"</w:t>
        <w:br/>
        <w:br/>
        <w:t xml:space="preserve">       000000908:   200        352 L    75 W      308 Ch    "wehits"</w:t>
        <w:br/>
        <w:br/>
        <w:t xml:space="preserve">       000000907:   200        352 L    75 W      308 Ch    "wedist"</w:t>
        <w:br/>
        <w:br/>
        <w:t xml:space="preserve">       000000906:   200        352 L    75 W      308 Ch    "wedav"</w:t>
        <w:br/>
        <w:br/>
        <w:t xml:space="preserve">        000000905:   200        352 L    75 W      308 Ch    "wedata"</w:t>
        <w:br/>
        <w:br/>
        <w:t xml:space="preserve">       000000902:   200        352 L    75 W      308 Ch    "weapp"</w:t>
        <w:br/>
        <w:br/>
        <w:t xml:space="preserve">        000000904:   200        352 L    75 W      308 Ch    "wecart"</w:t>
        <w:br/>
        <w:br/>
        <w:t xml:space="preserve">       00000090:   200        352 L    75 W      308 Ch    "weadmin"</w:t>
        <w:br/>
        <w:br/>
        <w:t xml:space="preserve">      000000900:   200        352 L    75 W      308 Ch    "weaccess"</w:t>
        <w:br/>
        <w:br/>
        <w:t xml:space="preserve">     000000899:   200        352 L    75 W      308 Ch    "we"</w:t>
        <w:br/>
        <w:br/>
        <w:t xml:space="preserve">           000000897:   200        352 L    75 W      308 Ch    "warez"</w:t>
        <w:br/>
        <w:br/>
        <w:t xml:space="preserve">         000000898:   200        352 L    75 W      308 Ch    "wdav"</w:t>
        <w:br/>
        <w:br/>
        <w:t xml:space="preserve">          000000894:   200        352 L    75 W      308 Ch    "W3SVC"</w:t>
        <w:br/>
        <w:br/>
        <w:t xml:space="preserve">        000000896:   200        352 L    75 W      308 Ch    "W3SVC3"</w:t>
        <w:br/>
        <w:br/>
        <w:t xml:space="preserve">        000000890:   200        352 L    75 W      308 Ch    "w"</w:t>
        <w:br/>
        <w:br/>
        <w:t xml:space="preserve">             000000893:   200        352 L    75 W      308 Ch    "W3SVC"</w:t>
        <w:br/>
        <w:br/>
        <w:t xml:space="preserve">         0000009:   200        352 L    75 W      308 Ch    "welogic"</w:t>
        <w:br/>
        <w:br/>
        <w:t xml:space="preserve">      000000892:   200        352 L    75 W      308 Ch    "w3c"</w:t>
        <w:br/>
        <w:br/>
        <w:t xml:space="preserve">           00000093:   200        352 L    75 W      308 Ch    "wemail"</w:t>
        <w:br/>
        <w:br/>
        <w:t xml:space="preserve">       000000925:   200        352 L    75 W      308 Ch    "whatnot"</w:t>
        <w:br/>
        <w:br/>
        <w:t xml:space="preserve">       00000097:   200        352 L    75 W      308 Ch    "weservices"</w:t>
        <w:br/>
        <w:br/>
        <w:t xml:space="preserve">   000000933:   200        352 L    75 W      308 Ch    "workshop"</w:t>
        <w:br/>
        <w:br/>
        <w:t xml:space="preserve">      000000932:   200        352 L    75 W      308 Ch    "workplace"</w:t>
        <w:br/>
        <w:br/>
        <w:t xml:space="preserve">     00000093:   200        352 L    75 W      308 Ch    "work"</w:t>
        <w:br/>
        <w:br/>
        <w:t xml:space="preserve">          000000930:   200        352 L    75 W      308 Ch    "word"</w:t>
        <w:br/>
        <w:br/>
        <w:t xml:space="preserve">          000000928:   200        352 L    75 W      308 Ch    "win"</w:t>
        <w:br/>
        <w:br/>
        <w:t xml:space="preserve">           000000924:   200        352 L    75 W      308 Ch    "whatever"</w:t>
        <w:br/>
        <w:br/>
        <w:t xml:space="preserve">      000000926:   200        352 L    75 W      308 Ch    "whois"</w:t>
        <w:br/>
        <w:br/>
        <w:t xml:space="preserve">         000000929:   200        352 L    75 W      308 Ch    "windows"</w:t>
        <w:br/>
        <w:br/>
        <w:t xml:space="preserve">       000000923:   200        352 L    75 W      308 Ch    "wellcome"</w:t>
        <w:br/>
        <w:br/>
        <w:t xml:space="preserve">      000000927:   200        352 L    75 W      308 Ch    "will"</w:t>
        <w:br/>
        <w:br/>
        <w:t xml:space="preserve">          000000922:   200        352 L    75 W      308 Ch    "welcome"</w:t>
        <w:br/>
        <w:br/>
        <w:t xml:space="preserve">       00000092:   200        352 L    75 W      308 Ch    "wevpn"</w:t>
        <w:br/>
        <w:br/>
        <w:t xml:space="preserve">        000000920:   200        352 L    75 W      308 Ch    "westats"</w:t>
        <w:br/>
        <w:br/>
        <w:t xml:space="preserve">      00000099:   200        352 L    75 W      308 Ch    "westat"</w:t>
        <w:br/>
        <w:br/>
        <w:t xml:space="preserve">       00000096:   200        352 L    75 W      308 Ch    "weservice"</w:t>
        <w:br/>
        <w:br/>
        <w:t xml:space="preserve">    00000098:   200        352 L    75 W      308 Ch    "wesite"</w:t>
        <w:br/>
        <w:br/>
        <w:t xml:space="preserve">       00000095:   200        352 L    75 W      308 Ch    "wesearch"</w:t>
        <w:br/>
        <w:br/>
        <w:t xml:space="preserve">     000000936:   200        352 L    75 W      308 Ch    "wusage"</w:t>
        <w:br/>
        <w:br/>
        <w:t xml:space="preserve">        000000940:   200        352 L    75 W      308 Ch    "wwwlog"</w:t>
        <w:br/>
        <w:br/>
        <w:t xml:space="preserve">        00000092:   200        352 L    75 W      308 Ch    "welogs"</w:t>
        <w:br/>
        <w:br/>
        <w:t xml:space="preserve">       00000094:   200        352 L    75 W      308 Ch    "wemaster"</w:t>
        <w:br/>
        <w:br/>
        <w:t xml:space="preserve">     000000934:   200        352 L    75 W      308 Ch    "ws"</w:t>
        <w:br/>
        <w:br/>
        <w:t xml:space="preserve">            000000952:   200        352 L    75 W      308 Ch    "zips"</w:t>
        <w:br/>
        <w:br/>
        <w:t xml:space="preserve">          000000947:   200        352 L    75 W      308 Ch    "sql"</w:t>
        <w:br/>
        <w:br/>
        <w:t xml:space="preserve">          00000095:   200        352 L    75 W      308 Ch    "zipfiles"</w:t>
        <w:br/>
        <w:br/>
        <w:t xml:space="preserve">      000000948:   200        352 L    75 W      308 Ch    "yz"</w:t>
        <w:br/>
        <w:br/>
        <w:t xml:space="preserve">           000000950:   200        352 L    75 W      308 Ch    "zip"</w:t>
        <w:br/>
        <w:br/>
        <w:t xml:space="preserve">           000000949:   200        352 L    75 W      308 Ch    "zap"</w:t>
        <w:br/>
        <w:br/>
        <w:t xml:space="preserve">           000000939:   200        352 L    75 W      308 Ch    "wwwjoin"</w:t>
        <w:br/>
        <w:br/>
        <w:t xml:space="preserve">       000000943:   200        352 L    75 W      308 Ch    "fer"</w:t>
        <w:br/>
        <w:br/>
        <w:t xml:space="preserve">          000000942:   200        352 L    75 W      308 Ch    "cache"</w:t>
        <w:br/>
        <w:br/>
        <w:t xml:space="preserve">        00000094:   200        352 L    75 W      308 Ch    "wwwstats"</w:t>
        <w:br/>
        <w:br/>
        <w:t xml:space="preserve">      000000946:   200        352 L    75 W      308 Ch    "sl"</w:t>
        <w:br/>
        <w:br/>
        <w:t xml:space="preserve">           000000944:   200        352 L    75 W      308 Ch    "ml"</w:t>
        <w:br/>
        <w:br/>
        <w:t xml:space="preserve">           000000935:   200        352 L    75 W      308 Ch    "wstats"</w:t>
        <w:br/>
        <w:br/>
        <w:t xml:space="preserve">        000000938:   200        352 L    75 W      308 Ch    "wwwoard"</w:t>
        <w:br/>
        <w:br/>
        <w:t xml:space="preserve">      000000945:   200        352 L    75 W      308 Ch    "mlrpc"</w:t>
        <w:br/>
        <w:br/>
        <w:t xml:space="preserve">        000000937:   200        352 L    75 W      308 Ch    "www"</w:t>
        <w:br/>
        <w:br/>
        <w:t xml:space="preserve">           \rTotal time: 0Processed Requests: 952Filtered Requests: 952Requests/sec.: 0'</w:t>
      </w:r>
    </w:p>
    <w:p>
      <w:r>
        <w:t>Scan 4 on http://192.168.1.10/contact.php</w:t>
        <w:br/>
        <w:t>'********************************************************\r* Wfuzz 3..0 - The We Fuzzer                         *\r********************************************************\rTarget: http://92.68..0/aout.php?FUZZ=../etc/passwd\rTotal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352 L    75 W      308 Ch    "type"</w:t>
        <w:br/>
        <w:br/>
        <w:t xml:space="preserve">          00000004:   200        352 L    75 W      308 Ch    "200"</w:t>
        <w:br/>
        <w:br/>
        <w:t xml:space="preserve">           00000009:   200        352 L    75 W      308 Ch    "2004"</w:t>
        <w:br/>
        <w:br/>
        <w:t xml:space="preserve">          00000003:   200        352 L    75 W      308 Ch    "20"</w:t>
        <w:br/>
        <w:br/>
        <w:t xml:space="preserve">            000000007:   200        352 L    75 W      308 Ch    ""</w:t>
        <w:br/>
        <w:br/>
        <w:t xml:space="preserve">             00000008:   200        352 L    75 W      308 Ch    "2003"</w:t>
        <w:br/>
        <w:br/>
        <w:t xml:space="preserve">          00000006:   200        352 L    75 W      308 Ch    "200"</w:t>
        <w:br/>
        <w:br/>
        <w:t xml:space="preserve">          000000003:   200        352 L    75 W      308 Ch    "00"</w:t>
        <w:br/>
        <w:br/>
        <w:t xml:space="preserve">            00000007:   200        352 L    75 W      308 Ch    "2002"</w:t>
        <w:br/>
        <w:br/>
        <w:t xml:space="preserve">          00000005:   200        352 L    75 W      308 Ch    "2000"</w:t>
        <w:br/>
        <w:br/>
        <w:t xml:space="preserve">          00000002:   200        352 L    75 W      308 Ch    "2"</w:t>
        <w:br/>
        <w:br/>
        <w:t xml:space="preserve">             000000002:   200        352 L    75 W      308 Ch    "@"</w:t>
        <w:br/>
        <w:br/>
        <w:t xml:space="preserve">             000000006:   200        352 L    75 W      308 Ch    "03"</w:t>
        <w:br/>
        <w:br/>
        <w:t xml:space="preserve">            000000020:   200        352 L    75 W      308 Ch    "2005"</w:t>
        <w:br/>
        <w:br/>
        <w:t xml:space="preserve">          00000000:   200        352 L    75 W      308 Ch    "000"</w:t>
        <w:br/>
        <w:br/>
        <w:t xml:space="preserve">          000000008:   200        352 L    75 W      308 Ch    "0"</w:t>
        <w:br/>
        <w:br/>
        <w:t xml:space="preserve">            000000004:   200        352 L    75 W      308 Ch    "0"</w:t>
        <w:br/>
        <w:br/>
        <w:t xml:space="preserve">            0000000:   200        352 L    75 W      308 Ch    "23"</w:t>
        <w:br/>
        <w:br/>
        <w:t xml:space="preserve">           000000005:   200        352 L    75 W      308 Ch    "02"</w:t>
        <w:br/>
        <w:br/>
        <w:t xml:space="preserve">            000000009:   200        352 L    75 W      308 Ch    "00"</w:t>
        <w:br/>
        <w:br/>
        <w:t xml:space="preserve">           000000022:   200        352 L    75 W      308 Ch    "a"</w:t>
        <w:br/>
        <w:br/>
        <w:t xml:space="preserve">             000000038:   200        352 L    75 W      308 Ch    "admin_"</w:t>
        <w:br/>
        <w:br/>
        <w:t xml:space="preserve">        00000004:   200        352 L    75 W      308 Ch    "administration"</w:t>
        <w:br/>
        <w:br/>
        <w:t>000000036:   200        352 L    75 W      308 Ch    "admin"</w:t>
        <w:br/>
        <w:br/>
        <w:t xml:space="preserve">         000000034:   200        352 L    75 W      308 Ch    "active"</w:t>
        <w:br/>
        <w:br/>
        <w:t xml:space="preserve">        000000040:   200        352 L    75 W      308 Ch    "administrat"</w:t>
        <w:br/>
        <w:br/>
        <w:t xml:space="preserve">   000000037:   200        352 L    75 W      308 Ch    "_admin"</w:t>
        <w:br/>
        <w:br/>
        <w:t xml:space="preserve">        000000026:   200        352 L    75 W      308 Ch    "aout"</w:t>
        <w:br/>
        <w:br/>
        <w:t xml:space="preserve">         000000039:   200        352 L    75 W      308 Ch    "Admin"</w:t>
        <w:br/>
        <w:br/>
        <w:t xml:space="preserve">         000000042:   200        352 L    75 W      308 Ch    "Administration"</w:t>
        <w:br/>
        <w:br/>
        <w:t>000000033:   200        352 L    75 W      308 Ch    "actions"</w:t>
        <w:br/>
        <w:br/>
        <w:t xml:space="preserve">       000000030:   200        352 L    75 W      308 Ch    "account"</w:t>
        <w:br/>
        <w:br/>
        <w:t xml:space="preserve">       000000029:   200        352 L    75 W      308 Ch    "accessgranted"</w:t>
        <w:br/>
        <w:br/>
        <w:t xml:space="preserve"> 000000027:   200        352 L    75 W      308 Ch    "academic"</w:t>
        <w:br/>
        <w:br/>
        <w:t xml:space="preserve">      000000035:   200        352 L    75 W      308 Ch    "adm"</w:t>
        <w:br/>
        <w:br/>
        <w:t xml:space="preserve">           000000032:   200        352 L    75 W      308 Ch    "action"</w:t>
        <w:br/>
        <w:br/>
        <w:t xml:space="preserve">        000000025:   200        352 L    75 W      308 Ch    "ac"</w:t>
        <w:br/>
        <w:br/>
        <w:t xml:space="preserve">           000000028:   200        352 L    75 W      308 Ch    "access"</w:t>
        <w:br/>
        <w:br/>
        <w:t xml:space="preserve">        00000003:   200        352 L    75 W      308 Ch    "accounting"</w:t>
        <w:br/>
        <w:br/>
        <w:t xml:space="preserve">    000000024:   200        352 L    75 W      308 Ch    "aaa"</w:t>
        <w:br/>
        <w:br/>
        <w:t xml:space="preserve">           00000002:   200        352 L    75 W      308 Ch    "3"</w:t>
        <w:br/>
        <w:br/>
        <w:t xml:space="preserve">             000000023:   200        352 L    75 W      308 Ch    "aa"</w:t>
        <w:br/>
        <w:br/>
        <w:t xml:space="preserve">            000000043:   200        352 L    75 W      308 Ch    "administrator"</w:t>
        <w:br/>
        <w:br/>
        <w:t xml:space="preserve"> 000000045:   200        352 L    75 W      308 Ch    "admin_login"</w:t>
        <w:br/>
        <w:br/>
        <w:t xml:space="preserve">   000000060:   200        352 L    75 W      308 Ch    "answer"</w:t>
        <w:br/>
        <w:br/>
        <w:t xml:space="preserve">        000000049:   200        352 L    75 W      308 Ch    "admon"</w:t>
        <w:br/>
        <w:br/>
        <w:t xml:space="preserve">         000000059:   200        352 L    75 W      308 Ch    "announcements"</w:t>
        <w:br/>
        <w:br/>
        <w:t xml:space="preserve"> 000000056:   200        352 L    75 W      308 Ch    "alpha"</w:t>
        <w:br/>
        <w:br/>
        <w:t xml:space="preserve">         00000006:   200        352 L    75 W      308 Ch    "any"</w:t>
        <w:br/>
        <w:br/>
        <w:t xml:space="preserve">           000000057:   200        352 L    75 W      308 Ch    "analog"</w:t>
        <w:br/>
        <w:br/>
        <w:t xml:space="preserve">        000000058:   200        352 L    75 W      308 Ch    "analyse"</w:t>
        <w:br/>
        <w:br/>
        <w:t xml:space="preserve">       000000055:   200        352 L    75 W      308 Ch    "all"</w:t>
        <w:br/>
        <w:br/>
        <w:t xml:space="preserve">           000000053:   200        352 L    75 W      308 Ch    "alias"</w:t>
        <w:br/>
        <w:br/>
        <w:t xml:space="preserve">         000000054:   200        352 L    75 W      308 Ch    "aliases"</w:t>
        <w:br/>
        <w:br/>
        <w:t xml:space="preserve">       000000052:   200        352 L    75 W      308 Ch    "agents"</w:t>
        <w:br/>
        <w:br/>
        <w:t xml:space="preserve">        00000005:   200        352 L    75 W      308 Ch    "agent"</w:t>
        <w:br/>
        <w:br/>
        <w:t xml:space="preserve">         000000048:   200        352 L    75 W      308 Ch    "adminsql"</w:t>
        <w:br/>
        <w:br/>
        <w:t xml:space="preserve">      000000050:   200        352 L    75 W      308 Ch    "adsl"</w:t>
        <w:br/>
        <w:br/>
        <w:t xml:space="preserve">          000000047:   200        352 L    75 W      308 Ch    "admin_logon"</w:t>
        <w:br/>
        <w:br/>
        <w:t xml:space="preserve">   000000044:   200        352 L    75 W      308 Ch    "adminlogin"</w:t>
        <w:br/>
        <w:br/>
        <w:t xml:space="preserve">    00000000:   200        352 L    75 W      308 Ch    "asic"</w:t>
        <w:br/>
        <w:br/>
        <w:t xml:space="preserve">         000000046:   200        352 L    75 W      308 Ch    "adminlogon"</w:t>
        <w:br/>
        <w:br/>
        <w:t xml:space="preserve">    000000098:   200        352 L    75 W      308 Ch    "anners"</w:t>
        <w:br/>
        <w:br/>
        <w:t xml:space="preserve">       000000062:   200        352 L    75 W      308 Ch    "apache"</w:t>
        <w:br/>
        <w:br/>
        <w:t xml:space="preserve">        000000064:   200        352 L    75 W      308 Ch    "app"</w:t>
        <w:br/>
        <w:br/>
        <w:t xml:space="preserve">           000000068:   200        352 L    75 W      308 Ch    "application"</w:t>
        <w:br/>
        <w:br/>
        <w:t xml:space="preserve">   000000092:   200        352 L    75 W      308 Ch    "ak"</w:t>
        <w:br/>
        <w:br/>
        <w:t xml:space="preserve">           000000097:   200        352 L    75 W      308 Ch    "anner"</w:t>
        <w:br/>
        <w:br/>
        <w:t xml:space="preserve">        000000076:   200        352 L    75 W      308 Ch    "aspadmin"</w:t>
        <w:br/>
        <w:br/>
        <w:t xml:space="preserve">      000000099:   200        352 L    75 W      308 Ch    "ase"</w:t>
        <w:br/>
        <w:br/>
        <w:t xml:space="preserve">          000000096:   200        352 L    75 W      308 Ch    "anks"</w:t>
        <w:br/>
        <w:br/>
        <w:t xml:space="preserve">         000000095:   200        352 L    75 W      308 Ch    "ank"</w:t>
        <w:br/>
        <w:br/>
        <w:t xml:space="preserve">          000000094:   200        352 L    75 W      308 Ch    "ak-up"</w:t>
        <w:br/>
        <w:br/>
        <w:t xml:space="preserve">        00000009:   200        352 L    75 W      308 Ch    "ackups"</w:t>
        <w:br/>
        <w:br/>
        <w:t xml:space="preserve">       000000093:   200        352 L    75 W      308 Ch    "akup"</w:t>
        <w:br/>
        <w:br/>
        <w:t xml:space="preserve">         000000089:   200        352 L    75 W      308 Ch    "ackup"</w:t>
        <w:br/>
        <w:br/>
        <w:t xml:space="preserve">        000000090:   200        352 L    75 W      308 Ch    "ack-up"</w:t>
        <w:br/>
        <w:br/>
        <w:t xml:space="preserve">       000000088:   200        352 L    75 W      308 Ch    "ackoffice"</w:t>
        <w:br/>
        <w:br/>
        <w:t xml:space="preserve">    000000087:   200        352 L    75 W      308 Ch    "ackend"</w:t>
        <w:br/>
        <w:br/>
        <w:t xml:space="preserve">       000000086:   200        352 L    75 W      308 Ch    "ackdoor"</w:t>
        <w:br/>
        <w:br/>
        <w:t xml:space="preserve">      000000085:   200        352 L    75 W      308 Ch    "ack"</w:t>
        <w:br/>
        <w:br/>
        <w:t xml:space="preserve">          000000084:   200        352 L    75 W      308 Ch    ""</w:t>
        <w:br/>
        <w:br/>
        <w:t xml:space="preserve">             000000083:   200        352 L    75 W      308 Ch    "automatic"</w:t>
        <w:br/>
        <w:br/>
        <w:t xml:space="preserve">     000000082:   200        352 L    75 W      308 Ch    "auto"</w:t>
        <w:br/>
        <w:br/>
        <w:t xml:space="preserve">          00000008:   200        352 L    75 W      308 Ch    "auth"</w:t>
        <w:br/>
        <w:br/>
        <w:t xml:space="preserve">          000000080:   200        352 L    75 W      308 Ch    "audit"</w:t>
        <w:br/>
        <w:br/>
        <w:t xml:space="preserve">         000000079:   200        352 L    75 W      308 Ch    "attachments"</w:t>
        <w:br/>
        <w:br/>
        <w:t xml:space="preserve">   000000078:   200        352 L    75 W      308 Ch    "attach"</w:t>
        <w:br/>
        <w:br/>
        <w:t xml:space="preserve">        000000075:   200        352 L    75 W      308 Ch    "asp"</w:t>
        <w:br/>
        <w:br/>
        <w:t xml:space="preserve">           000000077:   200        352 L    75 W      308 Ch    "assets"</w:t>
        <w:br/>
        <w:br/>
        <w:t xml:space="preserve">        000000074:   200        352 L    75 W      308 Ch    "arrow"</w:t>
        <w:br/>
        <w:br/>
        <w:t xml:space="preserve">         000000073:   200        352 L    75 W      308 Ch    "archives"</w:t>
        <w:br/>
        <w:br/>
        <w:t xml:space="preserve">      000000072:   200        352 L    75 W      308 Ch    "archive"</w:t>
        <w:br/>
        <w:br/>
        <w:t xml:space="preserve">       000000070:   200        352 L    75 W      308 Ch    "apply"</w:t>
        <w:br/>
        <w:br/>
        <w:t xml:space="preserve">         000000067:   200        352 L    75 W      308 Ch    "appliance"</w:t>
        <w:br/>
        <w:br/>
        <w:t xml:space="preserve">     000000069:   200        352 L    75 W      308 Ch    "applications"</w:t>
        <w:br/>
        <w:br/>
        <w:t xml:space="preserve">  00000007:   200        352 L    75 W      308 Ch    "apps"</w:t>
        <w:br/>
        <w:br/>
        <w:t xml:space="preserve">          000000063:   200        352 L    75 W      308 Ch    "api"</w:t>
        <w:br/>
        <w:br/>
        <w:t xml:space="preserve">           00000003:   200        352 L    75 W      308 Ch    "d"</w:t>
        <w:br/>
        <w:br/>
        <w:t xml:space="preserve">            00000007:   200        352 L    75 W      308 Ch    "eans"</w:t>
        <w:br/>
        <w:br/>
        <w:t xml:space="preserve">         000000066:   200        352 L    75 W      308 Ch    "applets"</w:t>
        <w:br/>
        <w:br/>
        <w:t xml:space="preserve">       0000000:   200        352 L    75 W      308 Ch    "ass"</w:t>
        <w:br/>
        <w:br/>
        <w:t xml:space="preserve">          000000065:   200        352 L    75 W      308 Ch    "applet"</w:t>
        <w:br/>
        <w:br/>
        <w:t xml:space="preserve">        0000005:   200        352 L    75 W      308 Ch    "low"</w:t>
        <w:br/>
        <w:br/>
        <w:t xml:space="preserve">          00000022:   200        352 L    75 W      308 Ch    "o"</w:t>
        <w:br/>
        <w:br/>
        <w:t xml:space="preserve">           0000002:   200        352 L    75 W      308 Ch    "ots"</w:t>
        <w:br/>
        <w:br/>
        <w:t xml:space="preserve">          0000006:   200        352 L    75 W      308 Ch    "oard"</w:t>
        <w:br/>
        <w:br/>
        <w:t xml:space="preserve">         0000009:   200        352 L    75 W      308 Ch    "oot"</w:t>
        <w:br/>
        <w:br/>
        <w:t xml:space="preserve">          0000008:   200        352 L    75 W      308 Ch    "ody"</w:t>
        <w:br/>
        <w:br/>
        <w:t xml:space="preserve">          0000007:   200        352 L    75 W      308 Ch    "oards"</w:t>
        <w:br/>
        <w:br/>
        <w:t xml:space="preserve">        0000004:   200        352 L    75 W      308 Ch    "log"</w:t>
        <w:br/>
        <w:br/>
        <w:t xml:space="preserve">          00000020:   200        352 L    75 W      308 Ch    "ot"</w:t>
        <w:br/>
        <w:br/>
        <w:t xml:space="preserve">           0000003:   200        352 L    75 W      308 Ch    "iz"</w:t>
        <w:br/>
        <w:br/>
        <w:t xml:space="preserve">           0000002:   200        352 L    75 W      308 Ch    "inaries"</w:t>
        <w:br/>
        <w:br/>
        <w:t xml:space="preserve">      0000000:   200        352 L    75 W      308 Ch    "illing"</w:t>
        <w:br/>
        <w:br/>
        <w:t xml:space="preserve">       000000:   200        352 L    75 W      308 Ch    "in"</w:t>
        <w:br/>
        <w:br/>
        <w:t xml:space="preserve">           00000009:   200        352 L    75 W      308 Ch    "ill"</w:t>
        <w:br/>
        <w:br/>
        <w:t xml:space="preserve">          00000006:   200        352 L    75 W      308 Ch    "ean"</w:t>
        <w:br/>
        <w:br/>
        <w:t xml:space="preserve">          00000008:   200        352 L    75 W      308 Ch    "eta"</w:t>
        <w:br/>
        <w:br/>
        <w:t xml:space="preserve">          00000005:   200        352 L    75 W      308 Ch    "ea"</w:t>
        <w:br/>
        <w:br/>
        <w:t xml:space="preserve">           00000002:   200        352 L    75 W      308 Ch    "atch"</w:t>
        <w:br/>
        <w:br/>
        <w:t xml:space="preserve">         00000004:   200        352 L    75 W      308 Ch    "data"</w:t>
        <w:br/>
        <w:br/>
        <w:t xml:space="preserve">         00000025:   200        352 L    75 W      308 Ch    "sd"</w:t>
        <w:br/>
        <w:br/>
        <w:t xml:space="preserve">           00000042:   200        352 L    75 W      308 Ch    "cards"</w:t>
        <w:br/>
        <w:br/>
        <w:t xml:space="preserve">         00000023:   200        352 L    75 W      308 Ch    "oes"</w:t>
        <w:br/>
        <w:br/>
        <w:t xml:space="preserve">         00000029:   200        352 L    75 W      308 Ch    "uilder"</w:t>
        <w:br/>
        <w:br/>
        <w:t xml:space="preserve">       00000037:   200        352 L    75 W      308 Ch    "can"</w:t>
        <w:br/>
        <w:br/>
        <w:t xml:space="preserve">           0000004:   200        352 L    75 W      308 Ch    "cardinal"</w:t>
        <w:br/>
        <w:br/>
        <w:t xml:space="preserve">      00000036:   200        352 L    75 W      308 Ch    "cad"</w:t>
        <w:br/>
        <w:br/>
        <w:t xml:space="preserve">           00000040:   200        352 L    75 W      308 Ch    "card"</w:t>
        <w:br/>
        <w:br/>
        <w:t xml:space="preserve">          00000038:   200        352 L    75 W      308 Ch    "captcha"</w:t>
        <w:br/>
        <w:br/>
        <w:t xml:space="preserve">       00000039:   200        352 L    75 W      308 Ch    "car"</w:t>
        <w:br/>
        <w:br/>
        <w:t xml:space="preserve">           00000035:   200        352 L    75 W      308 Ch    "cachemgr"</w:t>
        <w:br/>
        <w:br/>
        <w:t xml:space="preserve">      00000034:   200        352 L    75 W      308 Ch    "cache"</w:t>
        <w:br/>
        <w:br/>
        <w:t xml:space="preserve">         00000033:   200        352 L    75 W      308 Ch    "c"</w:t>
        <w:br/>
        <w:br/>
        <w:t xml:space="preserve">             00000032:   200        352 L    75 W      308 Ch    "uttons"</w:t>
        <w:br/>
        <w:br/>
        <w:t xml:space="preserve">       0000003:   200        352 L    75 W      308 Ch    "usiness"</w:t>
        <w:br/>
        <w:br/>
        <w:t xml:space="preserve">      00000028:   200        352 L    75 W      308 Ch    "uild"</w:t>
        <w:br/>
        <w:br/>
        <w:t xml:space="preserve">         00000030:   200        352 L    75 W      308 Ch    "ulk"</w:t>
        <w:br/>
        <w:br/>
        <w:t xml:space="preserve">          00000027:   200        352 L    75 W      308 Ch    "ugs"</w:t>
        <w:br/>
        <w:br/>
        <w:t xml:space="preserve">          00000024:   200        352 L    75 W      308 Ch    "roken"</w:t>
        <w:br/>
        <w:br/>
        <w:t xml:space="preserve">        00000026:   200        352 L    75 W      308 Ch    "ug"</w:t>
        <w:br/>
        <w:br/>
        <w:t xml:space="preserve">           00000043:   200        352 L    75 W      308 Ch    "carpet"</w:t>
        <w:br/>
        <w:br/>
        <w:t xml:space="preserve">        00000045:   200        352 L    75 W      308 Ch    "cas"</w:t>
        <w:br/>
        <w:br/>
        <w:t xml:space="preserve">           00000049:   200        352 L    75 W      308 Ch    "catch"</w:t>
        <w:br/>
        <w:br/>
        <w:t xml:space="preserve">         00000057:   200        352 L    75 W      308 Ch    "certificates"</w:t>
        <w:br/>
        <w:br/>
        <w:t xml:space="preserve">  00000064:   200        352 L    75 W      308 Ch    "cgi-win"</w:t>
        <w:br/>
        <w:br/>
        <w:t xml:space="preserve">       00000063:   200        352 L    75 W      308 Ch    "cgi-in"</w:t>
        <w:br/>
        <w:br/>
        <w:t xml:space="preserve">       00000062:   200        352 L    75 W      308 Ch    "cgiin"</w:t>
        <w:br/>
        <w:br/>
        <w:t xml:space="preserve">        0000006:   200        352 L    75 W      308 Ch    "cgi"</w:t>
        <w:br/>
        <w:br/>
        <w:t xml:space="preserve">           00000060:   200        352 L    75 W      308 Ch    "cfg"</w:t>
        <w:br/>
        <w:br/>
        <w:t xml:space="preserve">           00000056:   200        352 L    75 W      308 Ch    "certificate"</w:t>
        <w:br/>
        <w:br/>
        <w:t xml:space="preserve">   00000059:   200        352 L    75 W      308 Ch    "cfdocs"</w:t>
        <w:br/>
        <w:br/>
        <w:t xml:space="preserve">        00000058:   200        352 L    75 W      308 Ch    "certs"</w:t>
        <w:br/>
        <w:br/>
        <w:t xml:space="preserve">         00000055:   200        352 L    75 W      308 Ch    "certenroll"</w:t>
        <w:br/>
        <w:br/>
        <w:t xml:space="preserve">    00000053:   200        352 L    75 W      308 Ch    "cdrom"</w:t>
        <w:br/>
        <w:br/>
        <w:t xml:space="preserve">         00000054:   200        352 L    75 W      308 Ch    "cert"</w:t>
        <w:br/>
        <w:br/>
        <w:t xml:space="preserve">          0000005:   200        352 L    75 W      308 Ch    "ccs"</w:t>
        <w:br/>
        <w:br/>
        <w:t xml:space="preserve">           00000052:   200        352 L    75 W      308 Ch    "cd"</w:t>
        <w:br/>
        <w:br/>
        <w:t xml:space="preserve">            00000048:   200        352 L    75 W      308 Ch    "catalogs"</w:t>
        <w:br/>
        <w:br/>
        <w:t xml:space="preserve">      00000047:   200        352 L    75 W      308 Ch    "catalog"</w:t>
        <w:br/>
        <w:br/>
        <w:t xml:space="preserve">       00000046:   200        352 L    75 W      308 Ch    "cat"</w:t>
        <w:br/>
        <w:br/>
        <w:t xml:space="preserve">           00000050:   200        352 L    75 W      308 Ch    "cc"</w:t>
        <w:br/>
        <w:br/>
        <w:t xml:space="preserve">            00000044:   200        352 L    75 W      308 Ch    "cart"</w:t>
        <w:br/>
        <w:br/>
        <w:t xml:space="preserve">          00000065:   200        352 L    75 W      308 Ch    "chan"</w:t>
        <w:br/>
        <w:br/>
        <w:t xml:space="preserve">          00000067:   200        352 L    75 W      308 Ch    "changepw"</w:t>
        <w:br/>
        <w:br/>
        <w:t xml:space="preserve">      0000007:   200        352 L    75 W      308 Ch    "class"</w:t>
        <w:br/>
        <w:br/>
        <w:t xml:space="preserve">         00000079:   200        352 L    75 W      308 Ch    "cm"</w:t>
        <w:br/>
        <w:br/>
        <w:t xml:space="preserve">            00000095:   200        352 L    75 W      308 Ch    "config"</w:t>
        <w:br/>
        <w:br/>
        <w:t xml:space="preserve">        00000024:   200        352 L    75 W      308 Ch    "corporate"</w:t>
        <w:br/>
        <w:br/>
        <w:t xml:space="preserve">     00000023:   200        352 L    75 W      308 Ch    "core"</w:t>
        <w:br/>
        <w:br/>
        <w:t xml:space="preserve">          00000022:   200        352 L    75 W      308 Ch    "cora"</w:t>
        <w:br/>
        <w:br/>
        <w:t xml:space="preserve">         000000207:   200        352 L    75 W      308 Ch    "contents"</w:t>
        <w:br/>
        <w:br/>
        <w:t xml:space="preserve">      000000206:   200        352 L    75 W      308 Ch    "content"</w:t>
        <w:br/>
        <w:br/>
        <w:t xml:space="preserve">       0000002:   200        352 L    75 W      308 Ch    "controls"</w:t>
        <w:br/>
        <w:br/>
        <w:t xml:space="preserve">      000000209:   200        352 L    75 W      308 Ch    "controller"</w:t>
        <w:br/>
        <w:br/>
        <w:t xml:space="preserve">    000000208:   200        352 L    75 W      308 Ch    "control"</w:t>
        <w:br/>
        <w:br/>
        <w:t xml:space="preserve">       00000020:   200        352 L    75 W      308 Ch    "controlpanel"</w:t>
        <w:br/>
        <w:br/>
        <w:t xml:space="preserve">  000000204:   200        352 L    75 W      308 Ch    "contact"</w:t>
        <w:br/>
        <w:br/>
        <w:t xml:space="preserve">       000000203:   200        352 L    75 W      308 Ch    "constants"</w:t>
        <w:br/>
        <w:br/>
        <w:t xml:space="preserve">     000000202:   200        352 L    75 W      308 Ch    "constant"</w:t>
        <w:br/>
        <w:br/>
        <w:t xml:space="preserve">      000000205:   200        352 L    75 W      308 Ch    "contacts"</w:t>
        <w:br/>
        <w:br/>
        <w:t xml:space="preserve">      00000020:   200        352 L    75 W      308 Ch    "console"</w:t>
        <w:br/>
        <w:br/>
        <w:t xml:space="preserve">       000000200:   200        352 L    75 W      308 Ch    "connections"</w:t>
        <w:br/>
        <w:br/>
        <w:t xml:space="preserve">   00000098:   200        352 L    75 W      308 Ch    "configure"</w:t>
        <w:br/>
        <w:br/>
        <w:t xml:space="preserve">     00000099:   200        352 L    75 W      308 Ch    "connect"</w:t>
        <w:br/>
        <w:br/>
        <w:t xml:space="preserve">       00000097:   200        352 L    75 W      308 Ch    "configuration"</w:t>
        <w:br/>
        <w:br/>
        <w:t xml:space="preserve"> 00000094:   200        352 L    75 W      308 Ch    "confluence"</w:t>
        <w:br/>
        <w:br/>
        <w:t xml:space="preserve">    00000093:   200        352 L    75 W      308 Ch    "con"</w:t>
        <w:br/>
        <w:br/>
        <w:t xml:space="preserve">           00000096:   200        352 L    75 W      308 Ch    "configs"</w:t>
        <w:br/>
        <w:br/>
        <w:t xml:space="preserve">       00000092:   200        352 L    75 W      308 Ch    "comunicator"</w:t>
        <w:br/>
        <w:br/>
        <w:t xml:space="preserve">   00000087:   200        352 L    75 W      308 Ch    "common"</w:t>
        <w:br/>
        <w:br/>
        <w:t xml:space="preserve">        00000086:   200        352 L    75 W      308 Ch    "commercial"</w:t>
        <w:br/>
        <w:br/>
        <w:t xml:space="preserve">    0000009:   200        352 L    75 W      308 Ch    "compressed"</w:t>
        <w:br/>
        <w:br/>
        <w:t xml:space="preserve">    00000088:   200        352 L    75 W      308 Ch    "component"</w:t>
        <w:br/>
        <w:br/>
        <w:t xml:space="preserve">     00000090:   200        352 L    75 W      308 Ch    "composer"</w:t>
        <w:br/>
        <w:br/>
        <w:t xml:space="preserve">      00000083:   200        352 L    75 W      308 Ch    "coke"</w:t>
        <w:br/>
        <w:br/>
        <w:t xml:space="preserve">          00000089:   200        352 L    75 W      308 Ch    "compose"</w:t>
        <w:br/>
        <w:br/>
        <w:t xml:space="preserve">       00000085:   200        352 L    75 W      308 Ch    "commerce"</w:t>
        <w:br/>
        <w:br/>
        <w:t xml:space="preserve">      00000084:   200        352 L    75 W      308 Ch    "command"</w:t>
        <w:br/>
        <w:br/>
        <w:t xml:space="preserve">       00000082:   200        352 L    75 W      308 Ch    "coffee"</w:t>
        <w:br/>
        <w:br/>
        <w:t xml:space="preserve">        00000078:   200        352 L    75 W      308 Ch    "cluster"</w:t>
        <w:br/>
        <w:br/>
        <w:t xml:space="preserve">       0000008:   200        352 L    75 W      308 Ch    "code"</w:t>
        <w:br/>
        <w:br/>
        <w:t xml:space="preserve">          00000080:   200        352 L    75 W      308 Ch    "cmd"</w:t>
        <w:br/>
        <w:br/>
        <w:t xml:space="preserve">           00000075:   200        352 L    75 W      308 Ch    "classifieds"</w:t>
        <w:br/>
        <w:br/>
        <w:t xml:space="preserve">   00000076:   200        352 L    75 W      308 Ch    "client"</w:t>
        <w:br/>
        <w:br/>
        <w:t xml:space="preserve">        00000074:   200        352 L    75 W      308 Ch    "classified"</w:t>
        <w:br/>
        <w:br/>
        <w:t xml:space="preserve">    00000077:   200        352 L    75 W      308 Ch    "clients"</w:t>
        <w:br/>
        <w:br/>
        <w:t xml:space="preserve">       00000073:   200        352 L    75 W      308 Ch    "classic"</w:t>
        <w:br/>
        <w:br/>
        <w:t xml:space="preserve">       00000070:   200        352 L    75 W      308 Ch    "chat"</w:t>
        <w:br/>
        <w:br/>
        <w:t xml:space="preserve">          00000072:   200        352 L    75 W      308 Ch    "classes"</w:t>
        <w:br/>
        <w:br/>
        <w:t xml:space="preserve">       00000069:   200        352 L    75 W      308 Ch    "chart"</w:t>
        <w:br/>
        <w:br/>
        <w:t xml:space="preserve">         00000066:   200        352 L    75 W      308 Ch    "change"</w:t>
        <w:br/>
        <w:br/>
        <w:t xml:space="preserve">        00000068:   200        352 L    75 W      308 Ch    "channel"</w:t>
        <w:br/>
        <w:br/>
        <w:t xml:space="preserve">       00000025:   200        352 L    75 W      308 Ch    "count"</w:t>
        <w:br/>
        <w:br/>
        <w:t xml:space="preserve">         00000027:   200        352 L    75 W      308 Ch    "cpanel"</w:t>
        <w:br/>
        <w:br/>
        <w:t xml:space="preserve">        00000022:   200        352 L    75 W      308 Ch    "creditcards"</w:t>
        <w:br/>
        <w:br/>
        <w:t xml:space="preserve">   000000228:   200        352 L    75 W      308 Ch    "customize"</w:t>
        <w:br/>
        <w:br/>
        <w:t xml:space="preserve">     000000227:   200        352 L    75 W      308 Ch    "customers"</w:t>
        <w:br/>
        <w:br/>
        <w:t xml:space="preserve">     000000226:   200        352 L    75 W      308 Ch    "customer"</w:t>
        <w:br/>
        <w:br/>
        <w:t xml:space="preserve">      000000225:   200        352 L    75 W      308 Ch    "css"</w:t>
        <w:br/>
        <w:br/>
        <w:t xml:space="preserve">           00000029:   200        352 L    75 W      308 Ch    "creation"</w:t>
        <w:br/>
        <w:br/>
        <w:t xml:space="preserve">      00000026:   200        352 L    75 W      308 Ch    "counter"</w:t>
        <w:br/>
        <w:br/>
        <w:t xml:space="preserve">       000000224:   200        352 L    75 W      308 Ch    "crs"</w:t>
        <w:br/>
        <w:br/>
        <w:t xml:space="preserve">           000000220:   200        352 L    75 W      308 Ch    "credit"</w:t>
        <w:br/>
        <w:br/>
        <w:t xml:space="preserve">        000000222:   200        352 L    75 W      308 Ch    "crm"</w:t>
        <w:br/>
        <w:br/>
        <w:t xml:space="preserve">           000000223:   200        352 L    75 W      308 Ch    "cron"</w:t>
        <w:br/>
        <w:br/>
        <w:t xml:space="preserve">          00000028:   200        352 L    75 W      308 Ch    "create"</w:t>
        <w:br/>
        <w:br/>
        <w:t xml:space="preserve">        000000229:   200        352 L    75 W      308 Ch    "cv"</w:t>
        <w:br/>
        <w:br/>
        <w:t xml:space="preserve">            00000023:   200        352 L    75 W      308 Ch    "CVS"</w:t>
        <w:br/>
        <w:br/>
        <w:t xml:space="preserve">           000000235:   200        352 L    75 W      308 Ch    "d"</w:t>
        <w:br/>
        <w:br/>
        <w:t xml:space="preserve">             000000243:   200        352 L    75 W      308 Ch    "da"</w:t>
        <w:br/>
        <w:br/>
        <w:t xml:space="preserve">           000000250:   200        352 L    75 W      308 Ch    "deletion"</w:t>
        <w:br/>
        <w:br/>
        <w:t xml:space="preserve">      000000249:   200        352 L    75 W      308 Ch    "delete"</w:t>
        <w:br/>
        <w:br/>
        <w:t xml:space="preserve">        000000248:   200        352 L    75 W      308 Ch    "default"</w:t>
        <w:br/>
        <w:br/>
        <w:t xml:space="preserve">       000000247:   200        352 L    75 W      308 Ch    "deug"</w:t>
        <w:br/>
        <w:br/>
        <w:t xml:space="preserve">         000000246:   200        352 L    75 W      308 Ch    "dms"</w:t>
        <w:br/>
        <w:br/>
        <w:t xml:space="preserve">          000000245:   200        352 L    75 W      308 Ch    "dm"</w:t>
        <w:br/>
        <w:br/>
        <w:t xml:space="preserve">           000000242:   200        352 L    75 W      308 Ch    "d"</w:t>
        <w:br/>
        <w:br/>
        <w:t xml:space="preserve">            000000244:   200        352 L    75 W      308 Ch    "dase"</w:t>
        <w:br/>
        <w:br/>
        <w:t xml:space="preserve">         00000024:   200        352 L    75 W      308 Ch    "dav"</w:t>
        <w:br/>
        <w:br/>
        <w:t xml:space="preserve">           000000240:   200        352 L    75 W      308 Ch    "dataases"</w:t>
        <w:br/>
        <w:br/>
        <w:t xml:space="preserve">     000000239:   200        352 L    75 W      308 Ch    "dataase"</w:t>
        <w:br/>
        <w:br/>
        <w:t xml:space="preserve">      000000238:   200        352 L    75 W      308 Ch    "data"</w:t>
        <w:br/>
        <w:br/>
        <w:t xml:space="preserve">          000000237:   200        352 L    75 W      308 Ch    "dat"</w:t>
        <w:br/>
        <w:br/>
        <w:t xml:space="preserve">           000000234:   200        352 L    75 W      308 Ch    "CYBERDOCS3"</w:t>
        <w:br/>
        <w:br/>
        <w:t xml:space="preserve">   000000236:   200        352 L    75 W      308 Ch    "daemon"</w:t>
        <w:br/>
        <w:br/>
        <w:t xml:space="preserve">        000000233:   200        352 L    75 W      308 Ch    "CYBERDOCS25"</w:t>
        <w:br/>
        <w:br/>
        <w:t xml:space="preserve">   000000230:   200        352 L    75 W      308 Ch    "cvs"</w:t>
        <w:br/>
        <w:br/>
        <w:t xml:space="preserve">           000000232:   200        352 L    75 W      308 Ch    "CYBERDOCS"</w:t>
        <w:br/>
        <w:br/>
        <w:t xml:space="preserve">     00000025:   200        352 L    75 W      308 Ch    "demo"</w:t>
        <w:br/>
        <w:br/>
        <w:t xml:space="preserve">          000000253:   200        352 L    75 W      308 Ch    "deny"</w:t>
        <w:br/>
        <w:br/>
        <w:t xml:space="preserve">          000000257:   200        352 L    75 W      308 Ch    "details"</w:t>
        <w:br/>
        <w:br/>
        <w:t xml:space="preserve">       000000265:   200        352 L    75 W      308 Ch    "device"</w:t>
        <w:br/>
        <w:br/>
        <w:t xml:space="preserve">        00000027:   200        352 L    75 W      308 Ch    "dir"</w:t>
        <w:br/>
        <w:br/>
        <w:t xml:space="preserve">           000000267:   200        352 L    75 W      308 Ch    "devs"</w:t>
        <w:br/>
        <w:br/>
        <w:t xml:space="preserve">          000000264:   200        352 L    75 W      308 Ch    "development"</w:t>
        <w:br/>
        <w:br/>
        <w:t xml:space="preserve">   000000266:   200        352 L    75 W      308 Ch    "devices"</w:t>
        <w:br/>
        <w:br/>
        <w:t xml:space="preserve">       000000270:   200        352 L    75 W      308 Ch    "dig"</w:t>
        <w:br/>
        <w:br/>
        <w:t xml:space="preserve">           000000269:   200        352 L    75 W      308 Ch    "dial"</w:t>
        <w:br/>
        <w:br/>
        <w:t xml:space="preserve">          000000268:   200        352 L    75 W      308 Ch    "diag"</w:t>
        <w:br/>
        <w:br/>
        <w:t xml:space="preserve">          000000260:   200        352 L    75 W      308 Ch    "devel"</w:t>
        <w:br/>
        <w:br/>
        <w:t xml:space="preserve">         000000263:   200        352 L    75 W      308 Ch    "developers"</w:t>
        <w:br/>
        <w:br/>
        <w:t xml:space="preserve">    00000026:   200        352 L    75 W      308 Ch    "develop"</w:t>
        <w:br/>
        <w:br/>
        <w:t xml:space="preserve">       000000262:   200        352 L    75 W      308 Ch    "developement"</w:t>
        <w:br/>
        <w:br/>
        <w:t xml:space="preserve">  000000259:   200        352 L    75 W      308 Ch    "dev60cgi"</w:t>
        <w:br/>
        <w:br/>
        <w:t xml:space="preserve">      000000256:   200        352 L    75 W      308 Ch    "design"</w:t>
        <w:br/>
        <w:br/>
        <w:t xml:space="preserve">        000000258:   200        352 L    75 W      308 Ch    "dev"</w:t>
        <w:br/>
        <w:br/>
        <w:t xml:space="preserve">           000000255:   200        352 L    75 W      308 Ch    "deployment"</w:t>
        <w:br/>
        <w:br/>
        <w:t xml:space="preserve">    000000252:   200        352 L    75 W      308 Ch    "demos"</w:t>
        <w:br/>
        <w:br/>
        <w:t xml:space="preserve">         000000254:   200        352 L    75 W      308 Ch    "deploy"</w:t>
        <w:br/>
        <w:br/>
        <w:t xml:space="preserve">        000000272:   200        352 L    75 W      308 Ch    "directory"</w:t>
        <w:br/>
        <w:br/>
        <w:t xml:space="preserve">     000000274:   200        352 L    75 W      308 Ch    "disk"</w:t>
        <w:br/>
        <w:br/>
        <w:t xml:space="preserve">          000000278:   200        352 L    75 W      308 Ch    "dns"</w:t>
        <w:br/>
        <w:br/>
        <w:t xml:space="preserve">           000000302:   200        352 L    75 W      308 Ch    "elements"</w:t>
        <w:br/>
        <w:br/>
        <w:t xml:space="preserve">      000000286:   200        352 L    75 W      308 Ch    "download"</w:t>
        <w:br/>
        <w:br/>
        <w:t xml:space="preserve">      00000032:   200        352 L    75 W      308 Ch    "etc"</w:t>
        <w:br/>
        <w:br/>
        <w:t xml:space="preserve">           000000320:   200        352 L    75 W      308 Ch    "esupport"</w:t>
        <w:br/>
        <w:br/>
        <w:t xml:space="preserve">      00000039:   200        352 L    75 W      308 Ch    "estalished"</w:t>
        <w:br/>
        <w:br/>
        <w:t xml:space="preserve">   00000038:   200        352 L    75 W      308 Ch    "esp"</w:t>
        <w:br/>
        <w:br/>
        <w:t xml:space="preserve">           00000037:   200        352 L    75 W      308 Ch    "esales"</w:t>
        <w:br/>
        <w:br/>
        <w:t xml:space="preserve">        00000036:   200        352 L    75 W      308 Ch    "es"</w:t>
        <w:br/>
        <w:br/>
        <w:t xml:space="preserve">            00000035:   200        352 L    75 W      308 Ch    "errors"</w:t>
        <w:br/>
        <w:br/>
        <w:t xml:space="preserve">        00000033:   200        352 L    75 W      308 Ch    "environment"</w:t>
        <w:br/>
        <w:br/>
        <w:t xml:space="preserve">   00000034:   200        352 L    75 W      308 Ch    "error"</w:t>
        <w:br/>
        <w:br/>
        <w:t xml:space="preserve">         00000032:   200        352 L    75 W      308 Ch    "environ"</w:t>
        <w:br/>
        <w:br/>
        <w:t xml:space="preserve">       0000003:   200        352 L    75 W      308 Ch    "env"</w:t>
        <w:br/>
        <w:br/>
        <w:t xml:space="preserve">           00000030:   200        352 L    75 W      308 Ch    "enterprise"</w:t>
        <w:br/>
        <w:br/>
        <w:t xml:space="preserve">    000000309:   200        352 L    75 W      308 Ch    "english"</w:t>
        <w:br/>
        <w:br/>
        <w:t xml:space="preserve">       000000308:   200        352 L    75 W      308 Ch    "engine"</w:t>
        <w:br/>
        <w:br/>
        <w:t xml:space="preserve">        000000307:   200        352 L    75 W      308 Ch    "eng"</w:t>
        <w:br/>
        <w:br/>
        <w:t xml:space="preserve">           000000306:   200        352 L    75 W      308 Ch    "en"</w:t>
        <w:br/>
        <w:br/>
        <w:t xml:space="preserve">            000000305:   200        352 L    75 W      308 Ch    "employees"</w:t>
        <w:br/>
        <w:br/>
        <w:t xml:space="preserve">     000000304:   200        352 L    75 W      308 Ch    "employee"</w:t>
        <w:br/>
        <w:br/>
        <w:t xml:space="preserve">      00000030:   200        352 L    75 W      308 Ch    "element"</w:t>
        <w:br/>
        <w:br/>
        <w:t xml:space="preserve">       000000303:   200        352 L    75 W      308 Ch    "email"</w:t>
        <w:br/>
        <w:br/>
        <w:t xml:space="preserve">         000000300:   200        352 L    75 W      308 Ch    "editor"</w:t>
        <w:br/>
        <w:br/>
        <w:t xml:space="preserve">        000000299:   200        352 L    75 W      308 Ch    "edit"</w:t>
        <w:br/>
        <w:br/>
        <w:t xml:space="preserve">          000000298:   200        352 L    75 W      308 Ch    "ecommerce"</w:t>
        <w:br/>
        <w:br/>
        <w:t xml:space="preserve">     000000297:   200        352 L    75 W      308 Ch    "echannel"</w:t>
        <w:br/>
        <w:br/>
        <w:t xml:space="preserve">      000000296:   200        352 L    75 W      308 Ch    "eriefs"</w:t>
        <w:br/>
        <w:br/>
        <w:t xml:space="preserve">       000000295:   200        352 L    75 W      308 Ch    "easy"</w:t>
        <w:br/>
        <w:br/>
        <w:t xml:space="preserve">          000000294:   200        352 L    75 W      308 Ch    "e"</w:t>
        <w:br/>
        <w:br/>
        <w:t xml:space="preserve">             000000293:   200        352 L    75 W      308 Ch    "dumpenv"</w:t>
        <w:br/>
        <w:br/>
        <w:t xml:space="preserve">       000000292:   200        352 L    75 W      308 Ch    "dump"</w:t>
        <w:br/>
        <w:br/>
        <w:t xml:space="preserve">          00000029:   200        352 L    75 W      308 Ch    "driver"</w:t>
        <w:br/>
        <w:br/>
        <w:t xml:space="preserve">        000000290:   200        352 L    75 W      308 Ch    "dratfs"</w:t>
        <w:br/>
        <w:br/>
        <w:t xml:space="preserve">        000000289:   200        352 L    75 W      308 Ch    "dragon"</w:t>
        <w:br/>
        <w:br/>
        <w:t xml:space="preserve">        000000288:   200        352 L    75 W      308 Ch    "draft"</w:t>
        <w:br/>
        <w:br/>
        <w:t xml:space="preserve">         000000285:   200        352 L    75 W      308 Ch    "down"</w:t>
        <w:br/>
        <w:br/>
        <w:t xml:space="preserve">          000000287:   200        352 L    75 W      308 Ch    "downloads"</w:t>
        <w:br/>
        <w:br/>
        <w:t xml:space="preserve">     000000284:   200        352 L    75 W      308 Ch    "documents"</w:t>
        <w:br/>
        <w:br/>
        <w:t xml:space="preserve">     000000283:   200        352 L    75 W      308 Ch    "document"</w:t>
        <w:br/>
        <w:br/>
        <w:t xml:space="preserve">      00000028:   200        352 L    75 W      308 Ch    "docs4"</w:t>
        <w:br/>
        <w:br/>
        <w:t xml:space="preserve">        000000280:   200        352 L    75 W      308 Ch    "docs"</w:t>
        <w:br/>
        <w:br/>
        <w:t xml:space="preserve">          000000282:   200        352 L    75 W      308 Ch    "docs5"</w:t>
        <w:br/>
        <w:br/>
        <w:t xml:space="preserve">        000000277:   200        352 L    75 W      308 Ch    "dms"</w:t>
        <w:br/>
        <w:br/>
        <w:t xml:space="preserve">           000000276:   200        352 L    75 W      308 Ch    "dispatcher"</w:t>
        <w:br/>
        <w:br/>
        <w:t xml:space="preserve">    000000279:   200        352 L    75 W      308 Ch    "doc"</w:t>
        <w:br/>
        <w:br/>
        <w:t xml:space="preserve">           000000273:   200        352 L    75 W      308 Ch    "discovery"</w:t>
        <w:br/>
        <w:br/>
        <w:t xml:space="preserve">     000000275:   200        352 L    75 W      308 Ch    "dispatch"</w:t>
        <w:br/>
        <w:br/>
        <w:t xml:space="preserve">      000000322:   200        352 L    75 W      308 Ch    "event"</w:t>
        <w:br/>
        <w:br/>
        <w:t xml:space="preserve">         000000324:   200        352 L    75 W      308 Ch    "eample"</w:t>
        <w:br/>
        <w:br/>
        <w:t xml:space="preserve">       000000328:   200        352 L    75 W      308 Ch    "eec"</w:t>
        <w:br/>
        <w:br/>
        <w:t xml:space="preserve">          000000336:   200        352 L    75 W      308 Ch    "Etranet"</w:t>
        <w:br/>
        <w:br/>
        <w:t xml:space="preserve">      00000034:   200        352 L    75 W      308 Ch    "field"</w:t>
        <w:br/>
        <w:br/>
        <w:t xml:space="preserve">         000000340:   200        352 L    75 W      308 Ch    "feedack"</w:t>
        <w:br/>
        <w:br/>
        <w:t xml:space="preserve">      000000337:   200        352 L    75 W      308 Ch    "fail"</w:t>
        <w:br/>
        <w:br/>
        <w:t xml:space="preserve">          000000333:   200        352 L    75 W      308 Ch    "eternal"</w:t>
        <w:br/>
        <w:br/>
        <w:t xml:space="preserve">      000000338:   200        352 L    75 W      308 Ch    "failed"</w:t>
        <w:br/>
        <w:br/>
        <w:t xml:space="preserve">        000000335:   200        352 L    75 W      308 Ch    "etranet"</w:t>
        <w:br/>
        <w:br/>
        <w:t xml:space="preserve">      000000339:   200        352 L    75 W      308 Ch    "fcgi-in"</w:t>
        <w:br/>
        <w:br/>
        <w:t xml:space="preserve">      000000334:   200        352 L    75 W      308 Ch    "etra"</w:t>
        <w:br/>
        <w:br/>
        <w:t xml:space="preserve">         000000332:   200        352 L    75 W      308 Ch    "eport"</w:t>
        <w:br/>
        <w:br/>
        <w:t xml:space="preserve">        00000033:   200        352 L    75 W      308 Ch    "eplorer"</w:t>
        <w:br/>
        <w:br/>
        <w:t xml:space="preserve">      000000330:   200        352 L    75 W      308 Ch    "eecutales"</w:t>
        <w:br/>
        <w:br/>
        <w:t xml:space="preserve">   000000327:   200        352 L    75 W      308 Ch    "ee"</w:t>
        <w:br/>
        <w:br/>
        <w:t xml:space="preserve">           000000329:   200        352 L    75 W      308 Ch    "eecutale"</w:t>
        <w:br/>
        <w:br/>
        <w:t xml:space="preserve">    000000326:   200        352 L    75 W      308 Ch    "echange"</w:t>
        <w:br/>
        <w:br/>
        <w:t xml:space="preserve">      000000323:   200        352 L    75 W      308 Ch    "events"</w:t>
        <w:br/>
        <w:br/>
        <w:t xml:space="preserve">        000000325:   200        352 L    75 W      308 Ch    "eamples"</w:t>
        <w:br/>
        <w:br/>
        <w:t xml:space="preserve">      000000356:   200        352 L    75 W      308 Ch    "formsend"</w:t>
        <w:br/>
        <w:br/>
        <w:t xml:space="preserve">      000000384:   200        352 L    75 W      308 Ch    "guests"</w:t>
        <w:br/>
        <w:br/>
        <w:t xml:space="preserve">        000000342:   200        352 L    75 W      308 Ch    "file"</w:t>
        <w:br/>
        <w:br/>
        <w:t xml:space="preserve">          000000344:   200        352 L    75 W      308 Ch    "filter"</w:t>
        <w:br/>
        <w:br/>
        <w:t xml:space="preserve">        000000348:   200        352 L    75 W      308 Ch    "folder"</w:t>
        <w:br/>
        <w:br/>
        <w:t xml:space="preserve">        000000372:   200        352 L    75 W      308 Ch    "gloal"</w:t>
        <w:br/>
        <w:br/>
        <w:t xml:space="preserve">        000000383:   200        352 L    75 W      308 Ch    "guestook"</w:t>
        <w:br/>
        <w:br/>
        <w:t xml:space="preserve">     000000382:   200        352 L    75 W      308 Ch    "guest"</w:t>
        <w:br/>
        <w:br/>
        <w:t xml:space="preserve">         000000380:   200        352 L    75 W      308 Ch    "group"</w:t>
        <w:br/>
        <w:br/>
        <w:t xml:space="preserve">         00000038:   200        352 L    75 W      308 Ch    "groups"</w:t>
        <w:br/>
        <w:br/>
        <w:t xml:space="preserve">        000000379:   200        352 L    75 W      308 Ch    "graphics"</w:t>
        <w:br/>
        <w:br/>
        <w:t xml:space="preserve">      000000378:   200        352 L    75 W      308 Ch    "granted"</w:t>
        <w:br/>
        <w:br/>
        <w:t xml:space="preserve">       000000377:   200        352 L    75 W      308 Ch    "gpapp"</w:t>
        <w:br/>
        <w:br/>
        <w:t xml:space="preserve">         000000374:   200        352 L    75 W      308 Ch    "gloals"</w:t>
        <w:br/>
        <w:br/>
        <w:t xml:space="preserve">       000000375:   200        352 L    75 W      308 Ch    "gone"</w:t>
        <w:br/>
        <w:br/>
        <w:t xml:space="preserve">          00000037:   200        352 L    75 W      308 Ch    "get"</w:t>
        <w:br/>
        <w:br/>
        <w:t xml:space="preserve">           000000376:   200        352 L    75 W      308 Ch    "gp"</w:t>
        <w:br/>
        <w:br/>
        <w:t xml:space="preserve">            000000373:   200        352 L    75 W      308 Ch    "gloalnav"</w:t>
        <w:br/>
        <w:br/>
        <w:t xml:space="preserve">     000000370:   200        352 L    75 W      308 Ch    "gest"</w:t>
        <w:br/>
        <w:br/>
        <w:t xml:space="preserve">          000000369:   200        352 L    75 W      308 Ch    "generic"</w:t>
        <w:br/>
        <w:br/>
        <w:t xml:space="preserve">       000000368:   200        352 L    75 W      308 Ch    "gate"</w:t>
        <w:br/>
        <w:br/>
        <w:t xml:space="preserve">          000000367:   200        352 L    75 W      308 Ch    "games"</w:t>
        <w:br/>
        <w:br/>
        <w:t xml:space="preserve">         000000366:   200        352 L    75 W      308 Ch    "functions"</w:t>
        <w:br/>
        <w:br/>
        <w:t xml:space="preserve">     000000365:   200        352 L    75 W      308 Ch    "function"</w:t>
        <w:br/>
        <w:br/>
        <w:t xml:space="preserve">      000000364:   200        352 L    75 W      308 Ch    "fun"</w:t>
        <w:br/>
        <w:br/>
        <w:t xml:space="preserve">           000000363:   200        352 L    75 W      308 Ch    "ftp"</w:t>
        <w:br/>
        <w:br/>
        <w:t xml:space="preserve">           000000362:   200        352 L    75 W      308 Ch    "framework"</w:t>
        <w:br/>
        <w:br/>
        <w:t xml:space="preserve">     00000036:   200        352 L    75 W      308 Ch    "frame"</w:t>
        <w:br/>
        <w:br/>
        <w:t xml:space="preserve">         000000360:   200        352 L    75 W      308 Ch    "forums"</w:t>
        <w:br/>
        <w:br/>
        <w:t xml:space="preserve">        000000359:   200        352 L    75 W      308 Ch    "forum"</w:t>
        <w:br/>
        <w:br/>
        <w:t xml:space="preserve">         000000355:   200        352 L    75 W      308 Ch    "formhandler"</w:t>
        <w:br/>
        <w:br/>
        <w:t xml:space="preserve">   000000357:   200        352 L    75 W      308 Ch    "formupdate"</w:t>
        <w:br/>
        <w:br/>
        <w:t xml:space="preserve">    000000354:   200        352 L    75 W      308 Ch    "format"</w:t>
        <w:br/>
        <w:br/>
        <w:t xml:space="preserve">        000000352:   200        352 L    75 W      308 Ch    "forgotten"</w:t>
        <w:br/>
        <w:br/>
        <w:t xml:space="preserve">     000000358:   200        352 L    75 W      308 Ch    "fortune"</w:t>
        <w:br/>
        <w:br/>
        <w:t xml:space="preserve">       000000353:   200        352 L    75 W      308 Ch    "form"</w:t>
        <w:br/>
        <w:br/>
        <w:t xml:space="preserve">          00000035:   200        352 L    75 W      308 Ch    "forgot"</w:t>
        <w:br/>
        <w:br/>
        <w:t xml:space="preserve">        000000350:   200        352 L    75 W      308 Ch    "forget"</w:t>
        <w:br/>
        <w:br/>
        <w:t xml:space="preserve">        000000347:   200        352 L    75 W      308 Ch    "flash"</w:t>
        <w:br/>
        <w:br/>
        <w:t xml:space="preserve">         000000349:   200        352 L    75 W      308 Ch    "foo"</w:t>
        <w:br/>
        <w:br/>
        <w:t xml:space="preserve">           000000346:   200        352 L    75 W      308 Ch    "first"</w:t>
        <w:br/>
        <w:br/>
        <w:t xml:space="preserve">         000000343:   200        352 L    75 W      308 Ch    "files"</w:t>
        <w:br/>
        <w:br/>
        <w:t xml:space="preserve">         000000345:   200        352 L    75 W      308 Ch    "firewall"</w:t>
        <w:br/>
        <w:br/>
        <w:t xml:space="preserve">      000000385:   200        352 L    75 W      308 Ch    "hack"</w:t>
        <w:br/>
        <w:br/>
        <w:t xml:space="preserve">          000000426:   200        352 L    75 W      308 Ch    "inde_admin"</w:t>
        <w:br/>
        <w:br/>
        <w:t xml:space="preserve">   000000425:   200        352 L    75 W      308 Ch    "inde_adm"</w:t>
        <w:br/>
        <w:br/>
        <w:t xml:space="preserve">     000000387:   200        352 L    75 W      308 Ch    "handler"</w:t>
        <w:br/>
        <w:br/>
        <w:t xml:space="preserve">       000000399:   200        352 L    75 W      308 Ch    "hits"</w:t>
        <w:br/>
        <w:br/>
        <w:t xml:space="preserve">          00000045:   200        352 L    75 W      308 Ch    "img"</w:t>
        <w:br/>
        <w:br/>
        <w:t xml:space="preserve">           00000039:   200        352 L    75 W      308 Ch    "header"</w:t>
        <w:br/>
        <w:br/>
        <w:t xml:space="preserve">        000000424:   200        352 L    75 W      308 Ch    "inde2"</w:t>
        <w:br/>
        <w:br/>
        <w:t xml:space="preserve">        000000423:   200        352 L    75 W      308 Ch    "inde"</w:t>
        <w:br/>
        <w:br/>
        <w:t xml:space="preserve">         000000422:   200        352 L    75 W      308 Ch    "incs"</w:t>
        <w:br/>
        <w:br/>
        <w:t xml:space="preserve">          00000042:   200        352 L    75 W      308 Ch    "incoming"</w:t>
        <w:br/>
        <w:br/>
        <w:t xml:space="preserve">      000000420:   200        352 L    75 W      308 Ch    "includes"</w:t>
        <w:br/>
        <w:br/>
        <w:t xml:space="preserve">      00000049:   200        352 L    75 W      308 Ch    "include"</w:t>
        <w:br/>
        <w:br/>
        <w:t xml:space="preserve">       00000047:   200        352 L    75 W      308 Ch    "ino"</w:t>
        <w:br/>
        <w:br/>
        <w:t xml:space="preserve">         00000048:   200        352 L    75 W      308 Ch    "inc"</w:t>
        <w:br/>
        <w:br/>
        <w:t xml:space="preserve">           00000044:   200        352 L    75 W      308 Ch    "images"</w:t>
        <w:br/>
        <w:br/>
        <w:t xml:space="preserve">        00000046:   200        352 L    75 W      308 Ch    "import"</w:t>
        <w:br/>
        <w:br/>
        <w:t xml:space="preserve">        00000040:   200        352 L    75 W      308 Ch    "im"</w:t>
        <w:br/>
        <w:br/>
        <w:t xml:space="preserve">           0000004:   200        352 L    75 W      308 Ch    "icons"</w:t>
        <w:br/>
        <w:br/>
        <w:t xml:space="preserve">         00000042:   200        352 L    75 W      308 Ch    "idc"</w:t>
        <w:br/>
        <w:br/>
        <w:t xml:space="preserve">          00000043:   200        352 L    75 W      308 Ch    "iis"</w:t>
        <w:br/>
        <w:br/>
        <w:t xml:space="preserve">           000000409:   200        352 L    75 W      308 Ch    "htmls"</w:t>
        <w:br/>
        <w:br/>
        <w:t xml:space="preserve">         000000405:   200        352 L    75 W      308 Ch    "hosts"</w:t>
        <w:br/>
        <w:br/>
        <w:t xml:space="preserve">         000000408:   200        352 L    75 W      308 Ch    "html"</w:t>
        <w:br/>
        <w:br/>
        <w:t xml:space="preserve">          000000407:   200        352 L    75 W      308 Ch    "htm"</w:t>
        <w:br/>
        <w:br/>
        <w:t xml:space="preserve">           000000406:   200        352 L    75 W      308 Ch    "htdocs"</w:t>
        <w:br/>
        <w:br/>
        <w:t xml:space="preserve">        000000404:   200        352 L    75 W      308 Ch    "host"</w:t>
        <w:br/>
        <w:br/>
        <w:t xml:space="preserve">          000000403:   200        352 L    75 W      308 Ch    "homework"</w:t>
        <w:br/>
        <w:br/>
        <w:t xml:space="preserve">      00000040:   200        352 L    75 W      308 Ch    "homepage"</w:t>
        <w:br/>
        <w:br/>
        <w:t xml:space="preserve">      000000402:   200        352 L    75 W      308 Ch    "homes"</w:t>
        <w:br/>
        <w:br/>
        <w:t xml:space="preserve">         000000398:   200        352 L    75 W      308 Ch    "history"</w:t>
        <w:br/>
        <w:br/>
        <w:t xml:space="preserve">       000000400:   200        352 L    75 W      308 Ch    "home"</w:t>
        <w:br/>
        <w:br/>
        <w:t xml:space="preserve">          000000397:   200        352 L    75 W      308 Ch    "hide"</w:t>
        <w:br/>
        <w:br/>
        <w:t xml:space="preserve">          000000396:   200        352 L    75 W      308 Ch    "hidden"</w:t>
        <w:br/>
        <w:br/>
        <w:t xml:space="preserve">        000000395:   200        352 L    75 W      308 Ch    "help"</w:t>
        <w:br/>
        <w:br/>
        <w:t xml:space="preserve">          000000394:   200        352 L    75 W      308 Ch    "helloworld"</w:t>
        <w:br/>
        <w:br/>
        <w:t xml:space="preserve">    000000392:   200        352 L    75 W      308 Ch    "headers"</w:t>
        <w:br/>
        <w:br/>
        <w:t xml:space="preserve">       000000389:   200        352 L    75 W      308 Ch    "happening"</w:t>
        <w:br/>
        <w:br/>
        <w:t xml:space="preserve">     000000386:   200        352 L    75 W      308 Ch    "hacker"</w:t>
        <w:br/>
        <w:br/>
        <w:t xml:space="preserve">        000000388:   200        352 L    75 W      308 Ch    "hanlder"</w:t>
        <w:br/>
        <w:br/>
        <w:t xml:space="preserve">       000000393:   200        352 L    75 W      308 Ch    "hello"</w:t>
        <w:br/>
        <w:br/>
        <w:t xml:space="preserve">         000000390:   200        352 L    75 W      308 Ch    "head"</w:t>
        <w:br/>
        <w:br/>
        <w:t xml:space="preserve">          000000429:   200        352 L    75 W      308 Ch    "information"</w:t>
        <w:br/>
        <w:br/>
        <w:t xml:space="preserve">   000000427:   200        352 L    75 W      308 Ch    "indees"</w:t>
        <w:br/>
        <w:br/>
        <w:t xml:space="preserve">       000000433:   200        352 L    75 W      308 Ch    "init"</w:t>
        <w:br/>
        <w:br/>
        <w:t xml:space="preserve">          00000044:   200        352 L    75 W      308 Ch    "intranet"</w:t>
        <w:br/>
        <w:br/>
        <w:t xml:space="preserve">      000000457:   200        352 L    75 W      308 Ch    "js"</w:t>
        <w:br/>
        <w:br/>
        <w:t xml:space="preserve">            000000470:   200        352 L    75 W      308 Ch    "left"</w:t>
        <w:br/>
        <w:br/>
        <w:t xml:space="preserve">          000000469:   200        352 L    75 W      308 Ch    "ldap"</w:t>
        <w:br/>
        <w:br/>
        <w:t xml:space="preserve">          000000468:   200        352 L    75 W      308 Ch    "launchpage"</w:t>
        <w:br/>
        <w:br/>
        <w:t xml:space="preserve">    000000464:   200        352 L    75 W      308 Ch    "key"</w:t>
        <w:br/>
        <w:br/>
        <w:t xml:space="preserve">           000000463:   200        352 L    75 W      308 Ch    "kernel"</w:t>
        <w:br/>
        <w:br/>
        <w:t xml:space="preserve">        000000462:   200        352 L    75 W      308 Ch    "kept"</w:t>
        <w:br/>
        <w:br/>
        <w:t xml:space="preserve">          000000467:   200        352 L    75 W      308 Ch    "launch"</w:t>
        <w:br/>
        <w:br/>
        <w:t xml:space="preserve">        000000466:   200        352 L    75 W      308 Ch    "las"</w:t>
        <w:br/>
        <w:br/>
        <w:t xml:space="preserve">          000000465:   200        352 L    75 W      308 Ch    "la"</w:t>
        <w:br/>
        <w:br/>
        <w:t xml:space="preserve">           00000046:   200        352 L    75 W      308 Ch    "keep"</w:t>
        <w:br/>
        <w:br/>
        <w:t xml:space="preserve">          000000459:   200        352 L    75 W      308 Ch    "jsps"</w:t>
        <w:br/>
        <w:br/>
        <w:t xml:space="preserve">          000000460:   200        352 L    75 W      308 Ch    "jsr"</w:t>
        <w:br/>
        <w:br/>
        <w:t xml:space="preserve">           000000456:   200        352 L    75 W      308 Ch    "jira"</w:t>
        <w:br/>
        <w:br/>
        <w:t xml:space="preserve">          000000458:   200        352 L    75 W      308 Ch    "jsp"</w:t>
        <w:br/>
        <w:br/>
        <w:t xml:space="preserve">           000000455:   200        352 L    75 W      308 Ch    "jrun"</w:t>
        <w:br/>
        <w:br/>
        <w:t xml:space="preserve">          000000454:   200        352 L    75 W      308 Ch    "join"</w:t>
        <w:br/>
        <w:br/>
        <w:t xml:space="preserve">          000000449:   200        352 L    75 W      308 Ch    "java"</w:t>
        <w:br/>
        <w:br/>
        <w:t xml:space="preserve">          000000453:   200        352 L    75 W      308 Ch    "jo"</w:t>
        <w:br/>
        <w:br/>
        <w:t xml:space="preserve">           000000452:   200        352 L    75 W      308 Ch    "jdc"</w:t>
        <w:br/>
        <w:br/>
        <w:t xml:space="preserve">          00000045:   200        352 L    75 W      308 Ch    "java-sys"</w:t>
        <w:br/>
        <w:br/>
        <w:t xml:space="preserve">      000000450:   200        352 L    75 W      308 Ch    "javascript"</w:t>
        <w:br/>
        <w:br/>
        <w:t xml:space="preserve">    000000448:   200        352 L    75 W      308 Ch    "j"</w:t>
        <w:br/>
        <w:br/>
        <w:t xml:space="preserve">             000000447:   200        352 L    75 W      308 Ch    "ips"</w:t>
        <w:br/>
        <w:br/>
        <w:t xml:space="preserve">           000000446:   200        352 L    75 W      308 Ch    "ipp"</w:t>
        <w:br/>
        <w:br/>
        <w:t xml:space="preserve">           000000445:   200        352 L    75 W      308 Ch    "invite"</w:t>
        <w:br/>
        <w:br/>
        <w:t xml:space="preserve">        000000444:   200        352 L    75 W      308 Ch    "invitation"</w:t>
        <w:br/>
        <w:br/>
        <w:t xml:space="preserve">    000000443:   200        352 L    75 W      308 Ch    "inventory"</w:t>
        <w:br/>
        <w:br/>
        <w:t xml:space="preserve">     000000440:   200        352 L    75 W      308 Ch    "internet"</w:t>
        <w:br/>
        <w:br/>
        <w:t xml:space="preserve">      000000442:   200        352 L    75 W      308 Ch    "intro"</w:t>
        <w:br/>
        <w:br/>
        <w:t xml:space="preserve">         000000439:   200        352 L    75 W      308 Ch    "internal"</w:t>
        <w:br/>
        <w:br/>
        <w:t xml:space="preserve">      000000438:   200        352 L    75 W      308 Ch    "interactive"</w:t>
        <w:br/>
        <w:br/>
        <w:t xml:space="preserve">   000000436:   200        352 L    75 W      308 Ch    "INSTALL_admin"</w:t>
        <w:br/>
        <w:br/>
        <w:t xml:space="preserve"> 000000435:   200        352 L    75 W      308 Ch    "install"</w:t>
        <w:br/>
        <w:br/>
        <w:t xml:space="preserve">       000000432:   200        352 L    75 W      308 Ch    "ini"</w:t>
        <w:br/>
        <w:br/>
        <w:t xml:space="preserve">           000000434:   200        352 L    75 W      308 Ch    "input"</w:t>
        <w:br/>
        <w:br/>
        <w:t xml:space="preserve">         000000437:   200        352 L    75 W      308 Ch    "installation"</w:t>
        <w:br/>
        <w:br/>
        <w:t xml:space="preserve">  00000043:   200        352 L    75 W      308 Ch    "ingress"</w:t>
        <w:br/>
        <w:br/>
        <w:t xml:space="preserve">       000000428:   200        352 L    75 W      308 Ch    "info"</w:t>
        <w:br/>
        <w:br/>
        <w:t xml:space="preserve">          000000430:   200        352 L    75 W      308 Ch    "ingres"</w:t>
        <w:br/>
        <w:br/>
        <w:t xml:space="preserve">        00000047:   200        352 L    75 W      308 Ch    "level"</w:t>
        <w:br/>
        <w:br/>
        <w:t xml:space="preserve">         000000473:   200        352 L    75 W      308 Ch    "liraries"</w:t>
        <w:br/>
        <w:br/>
        <w:t xml:space="preserve">     000000477:   200        352 L    75 W      308 Ch    "links"</w:t>
        <w:br/>
        <w:br/>
        <w:t xml:space="preserve">         000000485:   200        352 L    75 W      308 Ch    "Log"</w:t>
        <w:br/>
        <w:br/>
        <w:t xml:space="preserve">           000000493:   200        352 L    75 W      308 Ch    "logout"</w:t>
        <w:br/>
        <w:br/>
        <w:t xml:space="preserve">        000000492:   200        352 L    75 W      308 Ch    "logon"</w:t>
        <w:br/>
        <w:br/>
        <w:t xml:space="preserve">         00000049:   200        352 L    75 W      308 Ch    "logo"</w:t>
        <w:br/>
        <w:br/>
        <w:t xml:space="preserve">          000000490:   200        352 L    75 W      308 Ch    "login"</w:t>
        <w:br/>
        <w:br/>
        <w:t xml:space="preserve">         000000489:   200        352 L    75 W      308 Ch    "logging"</w:t>
        <w:br/>
        <w:br/>
        <w:t xml:space="preserve">       000000487:   200        352 L    75 W      308 Ch    "logfiles"</w:t>
        <w:br/>
        <w:br/>
        <w:t xml:space="preserve">      000000488:   200        352 L    75 W      308 Ch    "logger"</w:t>
        <w:br/>
        <w:br/>
        <w:t xml:space="preserve">        000000484:   200        352 L    75 W      308 Ch    "log"</w:t>
        <w:br/>
        <w:br/>
        <w:t xml:space="preserve">           000000486:   200        352 L    75 W      308 Ch    "logfile"</w:t>
        <w:br/>
        <w:br/>
        <w:t xml:space="preserve">       000000483:   200        352 L    75 W      308 Ch    "lockout"</w:t>
        <w:br/>
        <w:br/>
        <w:t xml:space="preserve">       000000482:   200        352 L    75 W      308 Ch    "lock"</w:t>
        <w:br/>
        <w:br/>
        <w:t xml:space="preserve">          00000048:   200        352 L    75 W      308 Ch    "loader"</w:t>
        <w:br/>
        <w:br/>
        <w:t xml:space="preserve">        000000480:   200        352 L    75 W      308 Ch    "load"</w:t>
        <w:br/>
        <w:br/>
        <w:t xml:space="preserve">          000000479:   200        352 L    75 W      308 Ch    "list"</w:t>
        <w:br/>
        <w:br/>
        <w:t xml:space="preserve">          000000476:   200        352 L    75 W      308 Ch    "link"</w:t>
        <w:br/>
        <w:br/>
        <w:t xml:space="preserve">          000000478:   200        352 L    75 W      308 Ch    "linu"</w:t>
        <w:br/>
        <w:br/>
        <w:t xml:space="preserve">         000000475:   200        352 L    75 W      308 Ch    "lis"</w:t>
        <w:br/>
        <w:br/>
        <w:t xml:space="preserve">          000000472:   200        352 L    75 W      308 Ch    "li"</w:t>
        <w:br/>
        <w:br/>
        <w:t xml:space="preserve">           000000474:   200        352 L    75 W      308 Ch    "lirary"</w:t>
        <w:br/>
        <w:br/>
        <w:t xml:space="preserve">       000000494:   200        352 L    75 W      308 Ch    "logs"</w:t>
        <w:br/>
        <w:br/>
        <w:t xml:space="preserve">          000000496:   200        352 L    75 W      308 Ch    "lost%2Bfound"</w:t>
        <w:br/>
        <w:br/>
        <w:t xml:space="preserve">  000000500:   200        352 L    75 W      308 Ch    "mailo"</w:t>
        <w:br/>
        <w:br/>
        <w:t xml:space="preserve">       000000508:   200        352 L    75 W      308 Ch    "manager"</w:t>
        <w:br/>
        <w:br/>
        <w:t xml:space="preserve">       000000524:   200        352 L    75 W      308 Ch    "meta"</w:t>
        <w:br/>
        <w:br/>
        <w:t xml:space="preserve">          000000543:   200        352 L    75 W      308 Ch    "ms"</w:t>
        <w:br/>
        <w:br/>
        <w:t xml:space="preserve">            000000542:   200        352 L    75 W      308 Ch    "mrtg"</w:t>
        <w:br/>
        <w:br/>
        <w:t xml:space="preserve">          00000054:   200        352 L    75 W      308 Ch    "mqseries"</w:t>
        <w:br/>
        <w:br/>
        <w:t xml:space="preserve">      000000540:   200        352 L    75 W      308 Ch    "mp3s"</w:t>
        <w:br/>
        <w:br/>
        <w:t xml:space="preserve">          000000539:   200        352 L    75 W      308 Ch    "mp3"</w:t>
        <w:br/>
        <w:br/>
        <w:t xml:space="preserve">           000000538:   200        352 L    75 W      308 Ch    "mount"</w:t>
        <w:br/>
        <w:br/>
        <w:t xml:space="preserve">         000000537:   200        352 L    75 W      308 Ch    "monitor"</w:t>
        <w:br/>
        <w:br/>
        <w:t xml:space="preserve">       000000536:   200        352 L    75 W      308 Ch    "modules"</w:t>
        <w:br/>
        <w:br/>
        <w:t xml:space="preserve">       000000535:   200        352 L    75 W      308 Ch    "module"</w:t>
        <w:br/>
        <w:br/>
        <w:t xml:space="preserve">        000000533:   200        352 L    75 W      308 Ch    "model"</w:t>
        <w:br/>
        <w:br/>
        <w:t xml:space="preserve">         000000534:   200        352 L    75 W      308 Ch    "modem"</w:t>
        <w:br/>
        <w:br/>
        <w:t xml:space="preserve">         000000532:   200        352 L    75 W      308 Ch    "mkstats"</w:t>
        <w:br/>
        <w:br/>
        <w:t xml:space="preserve">       00000053:   200        352 L    75 W      308 Ch    "misc"</w:t>
        <w:br/>
        <w:br/>
        <w:t xml:space="preserve">          000000530:   200        352 L    75 W      308 Ch    "mirrors"</w:t>
        <w:br/>
        <w:br/>
        <w:t xml:space="preserve">       000000529:   200        352 L    75 W      308 Ch    "mirror"</w:t>
        <w:br/>
        <w:br/>
        <w:t xml:space="preserve">        000000528:   200        352 L    75 W      308 Ch    "minimum"</w:t>
        <w:br/>
        <w:br/>
        <w:t xml:space="preserve">       000000527:   200        352 L    75 W      308 Ch    "mine"</w:t>
        <w:br/>
        <w:br/>
        <w:t xml:space="preserve">          000000526:   200        352 L    75 W      308 Ch    "mgr"</w:t>
        <w:br/>
        <w:br/>
        <w:t xml:space="preserve">           000000523:   200        352 L    75 W      308 Ch    "messaging"</w:t>
        <w:br/>
        <w:br/>
        <w:t xml:space="preserve">     000000525:   200        352 L    75 W      308 Ch    "metaase"</w:t>
        <w:br/>
        <w:br/>
        <w:t xml:space="preserve">      000000522:   200        352 L    75 W      308 Ch    "messages"</w:t>
        <w:br/>
        <w:br/>
        <w:t xml:space="preserve">      00000052:   200        352 L    75 W      308 Ch    "message"</w:t>
        <w:br/>
        <w:br/>
        <w:t xml:space="preserve">       000000520:   200        352 L    75 W      308 Ch    "menu"</w:t>
        <w:br/>
        <w:br/>
        <w:t xml:space="preserve">          00000059:   200        352 L    75 W      308 Ch    "memory"</w:t>
        <w:br/>
        <w:br/>
        <w:t xml:space="preserve">        00000058:   200        352 L    75 W      308 Ch    "memers"</w:t>
        <w:br/>
        <w:br/>
        <w:t xml:space="preserve">       00000057:   200        352 L    75 W      308 Ch    "memer"</w:t>
        <w:br/>
        <w:br/>
        <w:t xml:space="preserve">        00000056:   200        352 L    75 W      308 Ch    "me"</w:t>
        <w:br/>
        <w:br/>
        <w:t xml:space="preserve">            00000054:   200        352 L    75 W      308 Ch    "mo"</w:t>
        <w:br/>
        <w:br/>
        <w:t xml:space="preserve">           00000053:   200        352 L    75 W      308 Ch    "master"</w:t>
        <w:br/>
        <w:br/>
        <w:t xml:space="preserve">        00000052:   200        352 L    75 W      308 Ch    "marketing"</w:t>
        <w:br/>
        <w:br/>
        <w:t xml:space="preserve">     0000005:   200        352 L    75 W      308 Ch    "market"</w:t>
        <w:br/>
        <w:br/>
        <w:t xml:space="preserve">        00000055:   200        352 L    75 W      308 Ch    "md"</w:t>
        <w:br/>
        <w:br/>
        <w:t xml:space="preserve">           000000507:   200        352 L    75 W      308 Ch    "management"</w:t>
        <w:br/>
        <w:br/>
        <w:t xml:space="preserve">    000000509:   200        352 L    75 W      308 Ch    "manual"</w:t>
        <w:br/>
        <w:br/>
        <w:t xml:space="preserve">        000000505:   200        352 L    75 W      308 Ch    "man"</w:t>
        <w:br/>
        <w:br/>
        <w:t xml:space="preserve">           00000050:   200        352 L    75 W      308 Ch    "map"</w:t>
        <w:br/>
        <w:br/>
        <w:t xml:space="preserve">           000000506:   200        352 L    75 W      308 Ch    "manage"</w:t>
        <w:br/>
        <w:br/>
        <w:t xml:space="preserve">        000000504:   200        352 L    75 W      308 Ch    "makefile"</w:t>
        <w:br/>
        <w:br/>
        <w:t xml:space="preserve">      000000503:   200        352 L    75 W      308 Ch    "maint"</w:t>
        <w:br/>
        <w:br/>
        <w:t xml:space="preserve">         000000502:   200        352 L    75 W      308 Ch    "main"</w:t>
        <w:br/>
        <w:br/>
        <w:t xml:space="preserve">          000000499:   200        352 L    75 W      308 Ch    "mail"</w:t>
        <w:br/>
        <w:br/>
        <w:t xml:space="preserve">          00000050:   200        352 L    75 W      308 Ch    "maillist"</w:t>
        <w:br/>
        <w:br/>
        <w:t xml:space="preserve">      000000498:   200        352 L    75 W      308 Ch    "magic"</w:t>
        <w:br/>
        <w:br/>
        <w:t xml:space="preserve">         000000495:   200        352 L    75 W      308 Ch    "Logs"</w:t>
        <w:br/>
        <w:br/>
        <w:t xml:space="preserve">          000000497:   200        352 L    75 W      308 Ch    "ls"</w:t>
        <w:br/>
        <w:br/>
        <w:t xml:space="preserve">            000000544:   200        352 L    75 W      308 Ch    "msql"</w:t>
        <w:br/>
        <w:br/>
        <w:t xml:space="preserve">          000000546:   200        352 L    75 W      308 Ch    "ms-sql"</w:t>
        <w:br/>
        <w:br/>
        <w:t xml:space="preserve">        000000550:   200        352 L    75 W      308 Ch    "my-sql"</w:t>
        <w:br/>
        <w:br/>
        <w:t xml:space="preserve">        000000558:   200        352 L    75 W      308 Ch    "new"</w:t>
        <w:br/>
        <w:br/>
        <w:t xml:space="preserve">           000000557:   200        352 L    75 W      308 Ch    "network"</w:t>
        <w:br/>
        <w:br/>
        <w:t xml:space="preserve">       000000559:   200        352 L    75 W      308 Ch    "news"</w:t>
        <w:br/>
        <w:br/>
        <w:t xml:space="preserve">          000000556:   200        352 L    75 W      308 Ch    "netstat"</w:t>
        <w:br/>
        <w:br/>
        <w:t xml:space="preserve">       000000555:   200        352 L    75 W      308 Ch    "netscape"</w:t>
        <w:br/>
        <w:br/>
        <w:t xml:space="preserve">      000000554:   200        352 L    75 W      308 Ch    "net"</w:t>
        <w:br/>
        <w:br/>
        <w:t xml:space="preserve">           000000553:   200        352 L    75 W      308 Ch    "ne"</w:t>
        <w:br/>
        <w:br/>
        <w:t xml:space="preserve">            000000552:   200        352 L    75 W      308 Ch    "navigation"</w:t>
        <w:br/>
        <w:br/>
        <w:t xml:space="preserve">    000000549:   200        352 L    75 W      308 Ch    "mysql"</w:t>
        <w:br/>
        <w:br/>
        <w:t xml:space="preserve">         00000055:   200        352 L    75 W      308 Ch    "names"</w:t>
        <w:br/>
        <w:br/>
        <w:t xml:space="preserve">         000000548:   200        352 L    75 W      308 Ch    "my"</w:t>
        <w:br/>
        <w:br/>
        <w:t xml:space="preserve">            000000545:   200        352 L    75 W      308 Ch    "mssql"</w:t>
        <w:br/>
        <w:br/>
        <w:t xml:space="preserve">         000000560:   200        352 L    75 W      308 Ch    "net"</w:t>
        <w:br/>
        <w:br/>
        <w:t xml:space="preserve">          000000566:   200        352 L    75 W      308 Ch    "null"</w:t>
        <w:br/>
        <w:br/>
        <w:t xml:space="preserve">          000000562:   200        352 L    75 W      308 Ch    "noody"</w:t>
        <w:br/>
        <w:br/>
        <w:t xml:space="preserve">        000000574:   200        352 L    75 W      308 Ch    "ogl"</w:t>
        <w:br/>
        <w:br/>
        <w:t xml:space="preserve">           000000547:   200        352 L    75 W      308 Ch    "music"</w:t>
        <w:br/>
        <w:br/>
        <w:t xml:space="preserve">         000000582:   200        352 L    75 W      308 Ch    "operator"</w:t>
        <w:br/>
        <w:br/>
        <w:t xml:space="preserve">      00000058:   200        352 L    75 W      308 Ch    "openfile"</w:t>
        <w:br/>
        <w:br/>
        <w:t xml:space="preserve">      000000580:   200        352 L    75 W      308 Ch    "openapp"</w:t>
        <w:br/>
        <w:br/>
        <w:t xml:space="preserve">       000000579:   200        352 L    75 W      308 Ch    "open"</w:t>
        <w:br/>
        <w:br/>
        <w:t xml:space="preserve">          000000577:   200        352 L    75 W      308 Ch    "on"</w:t>
        <w:br/>
        <w:br/>
        <w:t xml:space="preserve">            000000575:   200        352 L    75 W      308 Ch    "old"</w:t>
        <w:br/>
        <w:br/>
        <w:t xml:space="preserve">           000000578:   200        352 L    75 W      308 Ch    "online"</w:t>
        <w:br/>
        <w:br/>
        <w:t xml:space="preserve">        000000576:   200        352 L    75 W      308 Ch    "oldie"</w:t>
        <w:br/>
        <w:br/>
        <w:t xml:space="preserve">         000000573:   200        352 L    75 W      308 Ch    "office"</w:t>
        <w:br/>
        <w:br/>
        <w:t xml:space="preserve">        000000572:   200        352 L    75 W      308 Ch    "off"</w:t>
        <w:br/>
        <w:br/>
        <w:t xml:space="preserve">           00000057:   200        352 L    75 W      308 Ch    "of"</w:t>
        <w:br/>
        <w:br/>
        <w:t xml:space="preserve">            000000570:   200        352 L    75 W      308 Ch    "odc"</w:t>
        <w:br/>
        <w:br/>
        <w:t xml:space="preserve">          000000569:   200        352 L    75 W      308 Ch    "ojects"</w:t>
        <w:br/>
        <w:br/>
        <w:t xml:space="preserve">       000000568:   200        352 L    75 W      308 Ch    "oject"</w:t>
        <w:br/>
        <w:br/>
        <w:t xml:space="preserve">        000000565:   200        352 L    75 W      308 Ch    "nul"</w:t>
        <w:br/>
        <w:br/>
        <w:t xml:space="preserve">           000000567:   200        352 L    75 W      308 Ch    "numer"</w:t>
        <w:br/>
        <w:br/>
        <w:t xml:space="preserve">        000000564:   200        352 L    75 W      308 Ch    "novell"</w:t>
        <w:br/>
        <w:br/>
        <w:t xml:space="preserve">        00000056:   200        352 L    75 W      308 Ch    "nl"</w:t>
        <w:br/>
        <w:br/>
        <w:t xml:space="preserve">            000000563:   200        352 L    75 W      308 Ch    "notes"</w:t>
        <w:br/>
        <w:br/>
        <w:t xml:space="preserve">         000000583:   200        352 L    75 W      308 Ch    "oracle"</w:t>
        <w:br/>
        <w:br/>
        <w:t xml:space="preserve">        000000585:   200        352 L    75 W      308 Ch    "order"</w:t>
        <w:br/>
        <w:br/>
        <w:t xml:space="preserve">         000000589:   200        352 L    75 W      308 Ch    "pad"</w:t>
        <w:br/>
        <w:br/>
        <w:t xml:space="preserve">           000000597:   200        352 L    75 W      308 Ch    "papers"</w:t>
        <w:br/>
        <w:br/>
        <w:t xml:space="preserve">        000000604:   200        352 L    75 W      308 Ch    "passwords"</w:t>
        <w:br/>
        <w:br/>
        <w:t xml:space="preserve">     000000603:   200        352 L    75 W      308 Ch    "password"</w:t>
        <w:br/>
        <w:br/>
        <w:t xml:space="preserve">      000000602:   200        352 L    75 W      308 Ch    "passwor"</w:t>
        <w:br/>
        <w:br/>
        <w:t xml:space="preserve">       00000060:   200        352 L    75 W      308 Ch    "passwd"</w:t>
        <w:br/>
        <w:br/>
        <w:t xml:space="preserve">        000000600:   200        352 L    75 W      308 Ch    "passw"</w:t>
        <w:br/>
        <w:br/>
        <w:t xml:space="preserve">         000000599:   200        352 L    75 W      308 Ch    "passes"</w:t>
        <w:br/>
        <w:br/>
        <w:t xml:space="preserve">        000000596:   200        352 L    75 W      308 Ch    "paper"</w:t>
        <w:br/>
        <w:br/>
        <w:t xml:space="preserve">         000000595:   200        352 L    75 W      308 Ch    "panel"</w:t>
        <w:br/>
        <w:br/>
        <w:t xml:space="preserve">         000000598:   200        352 L    75 W      308 Ch    "pass"</w:t>
        <w:br/>
        <w:br/>
        <w:t xml:space="preserve">          000000594:   200        352 L    75 W      308 Ch    "pam"</w:t>
        <w:br/>
        <w:br/>
        <w:t xml:space="preserve">           000000593:   200        352 L    75 W      308 Ch    "Pages"</w:t>
        <w:br/>
        <w:br/>
        <w:t xml:space="preserve">         000000592:   200        352 L    75 W      308 Ch    "_pages"</w:t>
        <w:br/>
        <w:br/>
        <w:t xml:space="preserve">        00000059:   200        352 L    75 W      308 Ch    "pages"</w:t>
        <w:br/>
        <w:br/>
        <w:t xml:space="preserve">         000000588:   200        352 L    75 W      308 Ch    "output"</w:t>
        <w:br/>
        <w:br/>
        <w:t xml:space="preserve">        000000590:   200        352 L    75 W      308 Ch    "page"</w:t>
        <w:br/>
        <w:br/>
        <w:t xml:space="preserve">          000000587:   200        352 L    75 W      308 Ch    "outgoing"</w:t>
        <w:br/>
        <w:br/>
        <w:t xml:space="preserve">      000000586:   200        352 L    75 W      308 Ch    "orders"</w:t>
        <w:br/>
        <w:br/>
        <w:t xml:space="preserve">        000000605:   200        352 L    75 W      308 Ch    "path"</w:t>
        <w:br/>
        <w:br/>
        <w:t xml:space="preserve">          000000607:   200        352 L    75 W      308 Ch    "perl"</w:t>
        <w:br/>
        <w:br/>
        <w:t xml:space="preserve">          000000584:   200        352 L    75 W      308 Ch    "oradata"</w:t>
        <w:br/>
        <w:br/>
        <w:t xml:space="preserve">       00000069:   200        352 L    75 W      308 Ch    "pl"</w:t>
        <w:br/>
        <w:br/>
        <w:t xml:space="preserve">            000000627:   200        352 L    75 W      308 Ch    "portlet"</w:t>
        <w:br/>
        <w:br/>
        <w:t xml:space="preserve">       000000626:   200        352 L    75 W      308 Ch    "portal"</w:t>
        <w:br/>
        <w:br/>
        <w:t xml:space="preserve">        0000006:   200        352 L    75 W      308 Ch    "pgsql"</w:t>
        <w:br/>
        <w:br/>
        <w:t xml:space="preserve">         000000623:   200        352 L    75 W      308 Ch    "policy"</w:t>
        <w:br/>
        <w:br/>
        <w:t xml:space="preserve">        00000062:   200        352 L    75 W      308 Ch    "pl"</w:t>
        <w:br/>
        <w:br/>
        <w:t xml:space="preserve">           000000625:   200        352 L    75 W      308 Ch    "pop"</w:t>
        <w:br/>
        <w:br/>
        <w:t xml:space="preserve">           000000622:   200        352 L    75 W      308 Ch    "pol"</w:t>
        <w:br/>
        <w:br/>
        <w:t xml:space="preserve">           000000624:   200        352 L    75 W      308 Ch    "poll"</w:t>
        <w:br/>
        <w:br/>
        <w:t xml:space="preserve">          00000068:   200        352 L    75 W      308 Ch    "pi"</w:t>
        <w:br/>
        <w:br/>
        <w:t xml:space="preserve">           00000067:   200        352 L    75 W      308 Ch    "ping"</w:t>
        <w:br/>
        <w:br/>
        <w:t xml:space="preserve">          00000066:   200        352 L    75 W      308 Ch    "pics"</w:t>
        <w:br/>
        <w:br/>
        <w:t xml:space="preserve">          000000620:   200        352 L    75 W      308 Ch    "pls"</w:t>
        <w:br/>
        <w:br/>
        <w:t xml:space="preserve">           00000065:   200        352 L    75 W      308 Ch    "phpMyAdmin"</w:t>
        <w:br/>
        <w:br/>
        <w:t xml:space="preserve">    00000063:   200        352 L    75 W      308 Ch    "php"</w:t>
        <w:br/>
        <w:br/>
        <w:t xml:space="preserve">           00000060:   200        352 L    75 W      308 Ch    "personals"</w:t>
        <w:br/>
        <w:br/>
        <w:t xml:space="preserve">     00000062:   200        352 L    75 W      308 Ch    "phone"</w:t>
        <w:br/>
        <w:br/>
        <w:t xml:space="preserve">         00000064:   200        352 L    75 W      308 Ch    "phpmyadmin"</w:t>
        <w:br/>
        <w:br/>
        <w:t xml:space="preserve">    000000609:   200        352 L    75 W      308 Ch    "personal"</w:t>
        <w:br/>
        <w:br/>
        <w:t xml:space="preserve">      000000606:   200        352 L    75 W      308 Ch    "pdf"</w:t>
        <w:br/>
        <w:br/>
        <w:t xml:space="preserve">           000000608:   200        352 L    75 W      308 Ch    "perl5"</w:t>
        <w:br/>
        <w:br/>
        <w:t xml:space="preserve">         000000628:   200        352 L    75 W      308 Ch    "portlets"</w:t>
        <w:br/>
        <w:br/>
        <w:t xml:space="preserve">      000000642:   200        352 L    75 W      308 Ch    "production"</w:t>
        <w:br/>
        <w:br/>
        <w:t xml:space="preserve">    000000648:   200        352 L    75 W      308 Ch    "proof"</w:t>
        <w:br/>
        <w:br/>
        <w:t xml:space="preserve">         000000634:   200        352 L    75 W      308 Ch    "print"</w:t>
        <w:br/>
        <w:br/>
        <w:t xml:space="preserve">         000000649:   200        352 L    75 W      308 Ch    "properties"</w:t>
        <w:br/>
        <w:br/>
        <w:t xml:space="preserve">    000000645:   200        352 L    75 W      308 Ch    "profile"</w:t>
        <w:br/>
        <w:br/>
        <w:t xml:space="preserve">       000000630:   200        352 L    75 W      308 Ch    "postgres"</w:t>
        <w:br/>
        <w:br/>
        <w:t xml:space="preserve">      000000647:   200        352 L    75 W      308 Ch    "project"</w:t>
        <w:br/>
        <w:br/>
        <w:t xml:space="preserve">       000000646:   200        352 L    75 W      308 Ch    "program"</w:t>
        <w:br/>
        <w:br/>
        <w:t xml:space="preserve">       00000064:   200        352 L    75 W      308 Ch    "prod"</w:t>
        <w:br/>
        <w:br/>
        <w:t xml:space="preserve">          000000644:   200        352 L    75 W      308 Ch    "professor"</w:t>
        <w:br/>
        <w:br/>
        <w:t xml:space="preserve">     000000643:   200        352 L    75 W      308 Ch    "products"</w:t>
        <w:br/>
        <w:br/>
        <w:t xml:space="preserve">      000000640:   200        352 L    75 W      308 Ch    "processform"</w:t>
        <w:br/>
        <w:br/>
        <w:t xml:space="preserve">   000000639:   200        352 L    75 W      308 Ch    "process"</w:t>
        <w:br/>
        <w:br/>
        <w:t xml:space="preserve">       000000638:   200        352 L    75 W      308 Ch    "privs"</w:t>
        <w:br/>
        <w:br/>
        <w:t xml:space="preserve">         000000637:   200        352 L    75 W      308 Ch    "private"</w:t>
        <w:br/>
        <w:br/>
        <w:t xml:space="preserve">       00000063:   200        352 L    75 W      308 Ch    "power"</w:t>
        <w:br/>
        <w:br/>
        <w:t xml:space="preserve">         000000635:   200        352 L    75 W      308 Ch    "printenv"</w:t>
        <w:br/>
        <w:br/>
        <w:t xml:space="preserve">      000000632:   200        352 L    75 W      308 Ch    "press"</w:t>
        <w:br/>
        <w:br/>
        <w:t xml:space="preserve">         000000629:   200        352 L    75 W      308 Ch    "post"</w:t>
        <w:br/>
        <w:br/>
        <w:t xml:space="preserve">          000000636:   200        352 L    75 W      308 Ch    "priv"</w:t>
        <w:br/>
        <w:br/>
        <w:t xml:space="preserve">          000000633:   200        352 L    75 W      308 Ch    "preview"</w:t>
        <w:br/>
        <w:br/>
        <w:t xml:space="preserve">       000000650:   200        352 L    75 W      308 Ch    "protect"</w:t>
        <w:br/>
        <w:br/>
        <w:t xml:space="preserve">       000000652:   200        352 L    75 W      308 Ch    "proy"</w:t>
        <w:br/>
        <w:br/>
        <w:t xml:space="preserve">         000000656:   200        352 L    75 W      308 Ch    "pulish"</w:t>
        <w:br/>
        <w:br/>
        <w:t xml:space="preserve">       000000664:   200        352 L    75 W      308 Ch    "queries"</w:t>
        <w:br/>
        <w:br/>
        <w:t xml:space="preserve">       00000067:   200        352 L    75 W      308 Ch    "rcs"</w:t>
        <w:br/>
        <w:br/>
        <w:t xml:space="preserve">           000000670:   200        352 L    75 W      308 Ch    "rank"</w:t>
        <w:br/>
        <w:br/>
        <w:t xml:space="preserve">          000000669:   200        352 L    75 W      308 Ch    "random"</w:t>
        <w:br/>
        <w:br/>
        <w:t xml:space="preserve">        000000668:   200        352 L    75 W      308 Ch    "ramon"</w:t>
        <w:br/>
        <w:br/>
        <w:t xml:space="preserve">         000000667:   200        352 L    75 W      308 Ch    "quote"</w:t>
        <w:br/>
        <w:br/>
        <w:t xml:space="preserve">         000000666:   200        352 L    75 W      308 Ch    "queue"</w:t>
        <w:br/>
        <w:br/>
        <w:t xml:space="preserve">         000000663:   200        352 L    75 W      308 Ch    "python"</w:t>
        <w:br/>
        <w:br/>
        <w:t xml:space="preserve">        000000665:   200        352 L    75 W      308 Ch    "query"</w:t>
        <w:br/>
        <w:br/>
        <w:t xml:space="preserve">         000000662:   200        352 L    75 W      308 Ch    "pwd"</w:t>
        <w:br/>
        <w:br/>
        <w:t xml:space="preserve">           000000660:   200        352 L    75 W      308 Ch    "put"</w:t>
        <w:br/>
        <w:br/>
        <w:t xml:space="preserve">           000000659:   200        352 L    75 W      308 Ch    "purchases"</w:t>
        <w:br/>
        <w:br/>
        <w:t xml:space="preserve">     000000658:   200        352 L    75 W      308 Ch    "purchase"</w:t>
        <w:br/>
        <w:br/>
        <w:t xml:space="preserve">      00000066:   200        352 L    75 W      308 Ch    "pw"</w:t>
        <w:br/>
        <w:br/>
        <w:t xml:space="preserve">            000000655:   200        352 L    75 W      308 Ch    "pulic"</w:t>
        <w:br/>
        <w:br/>
        <w:t xml:space="preserve">        000000654:   200        352 L    75 W      308 Ch    "pu"</w:t>
        <w:br/>
        <w:br/>
        <w:t xml:space="preserve">           000000657:   200        352 L    75 W      308 Ch    "pulisher"</w:t>
        <w:br/>
        <w:br/>
        <w:t xml:space="preserve">     00000065:   200        352 L    75 W      308 Ch    "protected"</w:t>
        <w:br/>
        <w:br/>
        <w:t xml:space="preserve">     000000653:   200        352 L    75 W      308 Ch    "ps"</w:t>
        <w:br/>
        <w:br/>
        <w:t xml:space="preserve">            000000672:   200        352 L    75 W      308 Ch    "readme"</w:t>
        <w:br/>
        <w:br/>
        <w:t xml:space="preserve">        000000674:   200        352 L    75 W      308 Ch    "redirect"</w:t>
        <w:br/>
        <w:br/>
        <w:t xml:space="preserve">      000000678:   200        352 L    75 W      308 Ch    "reginternal"</w:t>
        <w:br/>
        <w:br/>
        <w:t xml:space="preserve">   00000077:   200        352 L    75 W      308 Ch    "sdk"</w:t>
        <w:br/>
        <w:br/>
        <w:t xml:space="preserve">           000000686:   200        352 L    75 W      308 Ch    "removed"</w:t>
        <w:br/>
        <w:br/>
        <w:t xml:space="preserve">       00000079:   200        352 L    75 W      308 Ch    "secret"</w:t>
        <w:br/>
        <w:br/>
        <w:t xml:space="preserve">        000000720:   200        352 L    75 W      308 Ch    "secrets"</w:t>
        <w:br/>
        <w:br/>
        <w:t xml:space="preserve">       00000078:   200        352 L    75 W      308 Ch    "search"</w:t>
        <w:br/>
        <w:br/>
        <w:t xml:space="preserve">        00000072:   200        352 L    75 W      308 Ch    "section"</w:t>
        <w:br/>
        <w:br/>
        <w:t xml:space="preserve">       00000075:   200        352 L    75 W      308 Ch    "script"</w:t>
        <w:br/>
        <w:br/>
        <w:t xml:space="preserve">        00000073:   200        352 L    75 W      308 Ch    "scr"</w:t>
        <w:br/>
        <w:br/>
        <w:t xml:space="preserve">           00000076:   200        352 L    75 W      308 Ch    "scripts"</w:t>
        <w:br/>
        <w:br/>
        <w:t xml:space="preserve">       00000074:   200        352 L    75 W      308 Ch    "scratc"</w:t>
        <w:br/>
        <w:br/>
        <w:t xml:space="preserve">        000000702:   200        352 L    75 W      308 Ch    "router"</w:t>
        <w:br/>
        <w:br/>
        <w:t xml:space="preserve">        00000072:   200        352 L    75 W      308 Ch    "schema"</w:t>
        <w:br/>
        <w:br/>
        <w:t xml:space="preserve">        0000007:   200        352 L    75 W      308 Ch    "saved"</w:t>
        <w:br/>
        <w:br/>
        <w:t xml:space="preserve">         00000070:   200        352 L    75 W      308 Ch    "save"</w:t>
        <w:br/>
        <w:br/>
        <w:t xml:space="preserve">          000000709:   200        352 L    75 W      308 Ch    "samples"</w:t>
        <w:br/>
        <w:br/>
        <w:t xml:space="preserve">       000000708:   200        352 L    75 W      308 Ch    "sample"</w:t>
        <w:br/>
        <w:br/>
        <w:t xml:space="preserve">        000000707:   200        352 L    75 W      308 Ch    "sales"</w:t>
        <w:br/>
        <w:br/>
        <w:t xml:space="preserve">         000000706:   200        352 L    75 W      308 Ch    "run"</w:t>
        <w:br/>
        <w:br/>
        <w:t xml:space="preserve">           000000705:   200        352 L    75 W      308 Ch    "rules"</w:t>
        <w:br/>
        <w:br/>
        <w:t xml:space="preserve">         000000704:   200        352 L    75 W      308 Ch    "rss"</w:t>
        <w:br/>
        <w:br/>
        <w:t xml:space="preserve">           00000070:   200        352 L    75 W      308 Ch    "route"</w:t>
        <w:br/>
        <w:br/>
        <w:t xml:space="preserve">         000000703:   200        352 L    75 W      308 Ch    "rpc"</w:t>
        <w:br/>
        <w:br/>
        <w:t xml:space="preserve">           000000700:   200        352 L    75 W      308 Ch    "root"</w:t>
        <w:br/>
        <w:br/>
        <w:t xml:space="preserve">          000000699:   200        352 L    75 W      308 Ch    "rootics"</w:t>
        <w:br/>
        <w:br/>
        <w:t xml:space="preserve">      000000698:   200        352 L    75 W      308 Ch    "root"</w:t>
        <w:br/>
        <w:br/>
        <w:t xml:space="preserve">         000000696:   200        352 L    75 W      308 Ch    "retail"</w:t>
        <w:br/>
        <w:br/>
        <w:t xml:space="preserve">        000000695:   200        352 L    75 W      308 Ch    "restricted"</w:t>
        <w:br/>
        <w:br/>
        <w:t xml:space="preserve">    000000694:   200        352 L    75 W      308 Ch    "responder"</w:t>
        <w:br/>
        <w:br/>
        <w:t xml:space="preserve">     000000693:   200        352 L    75 W      308 Ch    "resources"</w:t>
        <w:br/>
        <w:br/>
        <w:t xml:space="preserve">     000000697:   200        352 L    75 W      308 Ch    "right"</w:t>
        <w:br/>
        <w:br/>
        <w:t xml:space="preserve">         000000692:   200        352 L    75 W      308 Ch    "resource"</w:t>
        <w:br/>
        <w:br/>
        <w:t xml:space="preserve">      00000069:   200        352 L    75 W      308 Ch    "reseller"</w:t>
        <w:br/>
        <w:br/>
        <w:t xml:space="preserve">      000000690:   200        352 L    75 W      308 Ch    "research"</w:t>
        <w:br/>
        <w:br/>
        <w:t xml:space="preserve">      000000689:   200        352 L    75 W      308 Ch    "requisite"</w:t>
        <w:br/>
        <w:br/>
        <w:t xml:space="preserve">     000000688:   200        352 L    75 W      308 Ch    "reports"</w:t>
        <w:br/>
        <w:br/>
        <w:t xml:space="preserve">       000000685:   200        352 L    75 W      308 Ch    "remote"</w:t>
        <w:br/>
        <w:br/>
        <w:t xml:space="preserve">        000000684:   200        352 L    75 W      308 Ch    "reminder"</w:t>
        <w:br/>
        <w:br/>
        <w:t xml:space="preserve">      000000687:   200        352 L    75 W      308 Ch    "report"</w:t>
        <w:br/>
        <w:br/>
        <w:t xml:space="preserve">        000000683:   200        352 L    75 W      308 Ch    "remind"</w:t>
        <w:br/>
        <w:br/>
        <w:t xml:space="preserve">        000000682:   200        352 L    75 W      308 Ch    "release"</w:t>
        <w:br/>
        <w:br/>
        <w:t xml:space="preserve">       00000068:   200        352 L    75 W      308 Ch    "registered"</w:t>
        <w:br/>
        <w:br/>
        <w:t xml:space="preserve">    000000680:   200        352 L    75 W      308 Ch    "register"</w:t>
        <w:br/>
        <w:br/>
        <w:t xml:space="preserve">      000000677:   200        352 L    75 W      308 Ch    "reg"</w:t>
        <w:br/>
        <w:br/>
        <w:t xml:space="preserve">           000000679:   200        352 L    75 W      308 Ch    "regional"</w:t>
        <w:br/>
        <w:br/>
        <w:t xml:space="preserve">      000000676:   200        352 L    75 W      308 Ch    "references"</w:t>
        <w:br/>
        <w:br/>
        <w:t xml:space="preserve">    000000673:   200        352 L    75 W      308 Ch    "redir"</w:t>
        <w:br/>
        <w:br/>
        <w:t xml:space="preserve">         000000675:   200        352 L    75 W      308 Ch    "reference"</w:t>
        <w:br/>
        <w:br/>
        <w:t xml:space="preserve">     000000722:   200        352 L    75 W      308 Ch    "sections"</w:t>
        <w:br/>
        <w:br/>
        <w:t xml:space="preserve">      000000724:   200        352 L    75 W      308 Ch    "secured"</w:t>
        <w:br/>
        <w:br/>
        <w:t xml:space="preserve">       000000736:   200        352 L    75 W      308 Ch    "service"</w:t>
        <w:br/>
        <w:br/>
        <w:t xml:space="preserve">       00000077:   200        352 L    75 W      308 Ch    "solaris"</w:t>
        <w:br/>
        <w:br/>
        <w:t xml:space="preserve">       000000770:   200        352 L    75 W      308 Ch    "software"</w:t>
        <w:br/>
        <w:br/>
        <w:t xml:space="preserve">      000000728:   200        352 L    75 W      308 Ch    "send"</w:t>
        <w:br/>
        <w:br/>
        <w:t xml:space="preserve">          000000768:   200        352 L    75 W      308 Ch    "soap"</w:t>
        <w:br/>
        <w:br/>
        <w:t xml:space="preserve">          000000752:   200        352 L    75 W      308 Ch    "shop"</w:t>
        <w:br/>
        <w:br/>
        <w:t xml:space="preserve">          000000766:   200        352 L    75 W      308 Ch    "small"</w:t>
        <w:br/>
        <w:br/>
        <w:t xml:space="preserve">         000000769:   200        352 L    75 W      308 Ch    "soapdocs"</w:t>
        <w:br/>
        <w:br/>
        <w:t xml:space="preserve">      000000767:   200        352 L    75 W      308 Ch    "snoop"</w:t>
        <w:br/>
        <w:br/>
        <w:t xml:space="preserve">         000000765:   200        352 L    75 W      308 Ch    "SiteServer"</w:t>
        <w:br/>
        <w:br/>
        <w:t xml:space="preserve">    000000764:   200        352 L    75 W      308 Ch    "sites"</w:t>
        <w:br/>
        <w:br/>
        <w:t xml:space="preserve">         000000763:   200        352 L    75 W      308 Ch    "sitemap"</w:t>
        <w:br/>
        <w:br/>
        <w:t xml:space="preserve">       000000762:   200        352 L    75 W      308 Ch    "site"</w:t>
        <w:br/>
        <w:br/>
        <w:t xml:space="preserve">          00000076:   200        352 L    75 W      308 Ch    "single"</w:t>
        <w:br/>
        <w:br/>
        <w:t xml:space="preserve">        000000760:   200        352 L    75 W      308 Ch    "simple"</w:t>
        <w:br/>
        <w:br/>
        <w:t xml:space="preserve">        000000759:   200        352 L    75 W      308 Ch    "signin"</w:t>
        <w:br/>
        <w:br/>
        <w:t xml:space="preserve">        000000758:   200        352 L    75 W      308 Ch    "signature"</w:t>
        <w:br/>
        <w:br/>
        <w:t xml:space="preserve">     000000755:   200        352 L    75 W      308 Ch    "showcode"</w:t>
        <w:br/>
        <w:br/>
        <w:t xml:space="preserve">      00000075:   200        352 L    75 W      308 Ch    "shit"</w:t>
        <w:br/>
        <w:br/>
        <w:t xml:space="preserve">          000000753:   200        352 L    75 W      308 Ch    "shopper"</w:t>
        <w:br/>
        <w:br/>
        <w:t xml:space="preserve">       000000757:   200        352 L    75 W      308 Ch    "sign"</w:t>
        <w:br/>
        <w:br/>
        <w:t xml:space="preserve">          000000748:   200        352 L    75 W      308 Ch    "share"</w:t>
        <w:br/>
        <w:br/>
        <w:t xml:space="preserve">         000000749:   200        352 L    75 W      308 Ch    "shared"</w:t>
        <w:br/>
        <w:br/>
        <w:t xml:space="preserve">        000000754:   200        352 L    75 W      308 Ch    "show"</w:t>
        <w:br/>
        <w:br/>
        <w:t xml:space="preserve">          000000756:   200        352 L    75 W      308 Ch    "shtml"</w:t>
        <w:br/>
        <w:br/>
        <w:t xml:space="preserve">         000000750:   200        352 L    75 W      308 Ch    "shell"</w:t>
        <w:br/>
        <w:br/>
        <w:t xml:space="preserve">         000000747:   200        352 L    75 W      308 Ch    "setup"</w:t>
        <w:br/>
        <w:br/>
        <w:t xml:space="preserve">         000000746:   200        352 L    75 W      308 Ch    "settings"</w:t>
        <w:br/>
        <w:br/>
        <w:t xml:space="preserve">      000000745:   200        352 L    75 W      308 Ch    "setting"</w:t>
        <w:br/>
        <w:br/>
        <w:t xml:space="preserve">       000000744:   200        352 L    75 W      308 Ch    "set"</w:t>
        <w:br/>
        <w:br/>
        <w:t xml:space="preserve">           000000743:   200        352 L    75 W      308 Ch    "sessions"</w:t>
        <w:br/>
        <w:br/>
        <w:t xml:space="preserve">      000000742:   200        352 L    75 W      308 Ch    "session"</w:t>
        <w:br/>
        <w:br/>
        <w:t xml:space="preserve">       00000074:   200        352 L    75 W      308 Ch    "Servlets"</w:t>
        <w:br/>
        <w:br/>
        <w:t xml:space="preserve">      000000740:   200        352 L    75 W      308 Ch    "servlets"</w:t>
        <w:br/>
        <w:br/>
        <w:t xml:space="preserve">      000000739:   200        352 L    75 W      308 Ch    "Servlet"</w:t>
        <w:br/>
        <w:br/>
        <w:t xml:space="preserve">       000000733:   200        352 L    75 W      308 Ch    "server"</w:t>
        <w:br/>
        <w:br/>
        <w:t xml:space="preserve">        000000738:   200        352 L    75 W      308 Ch    "servlet"</w:t>
        <w:br/>
        <w:br/>
        <w:t xml:space="preserve">       000000735:   200        352 L    75 W      308 Ch    "server_stats"</w:t>
        <w:br/>
        <w:br/>
        <w:t xml:space="preserve">  000000737:   200        352 L    75 W      308 Ch    "services"</w:t>
        <w:br/>
        <w:br/>
        <w:t xml:space="preserve">      000000734:   200        352 L    75 W      308 Ch    "servers"</w:t>
        <w:br/>
        <w:br/>
        <w:t xml:space="preserve">       000000732:   200        352 L    75 W      308 Ch    "sent"</w:t>
        <w:br/>
        <w:br/>
        <w:t xml:space="preserve">          00000073:   200        352 L    75 W      308 Ch    "sensor"</w:t>
        <w:br/>
        <w:br/>
        <w:t xml:space="preserve">        000000730:   200        352 L    75 W      308 Ch    "sensepost"</w:t>
        <w:br/>
        <w:br/>
        <w:t xml:space="preserve">     000000727:   200        352 L    75 W      308 Ch    "sell"</w:t>
        <w:br/>
        <w:br/>
        <w:t xml:space="preserve">          000000726:   200        352 L    75 W      308 Ch    "select"</w:t>
        <w:br/>
        <w:br/>
        <w:t xml:space="preserve">        000000729:   200        352 L    75 W      308 Ch    "sendmail"</w:t>
        <w:br/>
        <w:br/>
        <w:t xml:space="preserve">      000000723:   200        352 L    75 W      308 Ch    "secure"</w:t>
        <w:br/>
        <w:br/>
        <w:t xml:space="preserve">        000000725:   200        352 L    75 W      308 Ch    "security"</w:t>
        <w:br/>
        <w:br/>
        <w:t xml:space="preserve">      000000793:   200        352 L    75 W      308 Ch    "stats"</w:t>
        <w:br/>
        <w:br/>
        <w:t xml:space="preserve">         000000792:   200        352 L    75 W      308 Ch    "Statistics"</w:t>
        <w:br/>
        <w:br/>
        <w:t xml:space="preserve">    000000772:   200        352 L    75 W      308 Ch    "solutions"</w:t>
        <w:br/>
        <w:br/>
        <w:t xml:space="preserve">     000000774:   200        352 L    75 W      308 Ch    "source"</w:t>
        <w:br/>
        <w:br/>
        <w:t xml:space="preserve">        000000778:   200        352 L    75 W      308 Ch    "spanish"</w:t>
        <w:br/>
        <w:br/>
        <w:t xml:space="preserve">       000000786:   200        352 L    75 W      308 Ch    "staff"</w:t>
        <w:br/>
        <w:br/>
        <w:t xml:space="preserve">         00000079:   200        352 L    75 W      308 Ch    "statistics"</w:t>
        <w:br/>
        <w:br/>
        <w:t xml:space="preserve">    000000790:   200        352 L    75 W      308 Ch    "statistic"</w:t>
        <w:br/>
        <w:br/>
        <w:t xml:space="preserve">     000000789:   200        352 L    75 W      308 Ch    "stat"</w:t>
        <w:br/>
        <w:br/>
        <w:t xml:space="preserve">          000000788:   200        352 L    75 W      308 Ch    "startpage"</w:t>
        <w:br/>
        <w:br/>
        <w:t xml:space="preserve">     000000785:   200        352 L    75 W      308 Ch    "ssl"</w:t>
        <w:br/>
        <w:br/>
        <w:t xml:space="preserve">           000000787:   200        352 L    75 W      308 Ch    "start"</w:t>
        <w:br/>
        <w:br/>
        <w:t xml:space="preserve">         000000784:   200        352 L    75 W      308 Ch    "ssi"</w:t>
        <w:br/>
        <w:br/>
        <w:t xml:space="preserve">           00000078:   200        352 L    75 W      308 Ch    "src"</w:t>
        <w:br/>
        <w:br/>
        <w:t xml:space="preserve">           000000782:   200        352 L    75 W      308 Ch    "srchad"</w:t>
        <w:br/>
        <w:br/>
        <w:t xml:space="preserve">        000000780:   200        352 L    75 W      308 Ch    "sqladmin"</w:t>
        <w:br/>
        <w:br/>
        <w:t xml:space="preserve">      000000783:   200        352 L    75 W      308 Ch    "srv"</w:t>
        <w:br/>
        <w:br/>
        <w:t xml:space="preserve">           000000779:   200        352 L    75 W      308 Ch    "sql"</w:t>
        <w:br/>
        <w:br/>
        <w:t xml:space="preserve">           000000776:   200        352 L    75 W      308 Ch    "Sources"</w:t>
        <w:br/>
        <w:br/>
        <w:t xml:space="preserve">       000000773:   200        352 L    75 W      308 Ch    "someody"</w:t>
        <w:br/>
        <w:br/>
        <w:t xml:space="preserve">      000000777:   200        352 L    75 W      308 Ch    "spain"</w:t>
        <w:br/>
        <w:br/>
        <w:t xml:space="preserve">         000000794:   200        352 L    75 W      308 Ch    "Stats"</w:t>
        <w:br/>
        <w:br/>
        <w:t xml:space="preserve">         000000775:   200        352 L    75 W      308 Ch    "sources"</w:t>
        <w:br/>
        <w:br/>
        <w:t xml:space="preserve">       000000796:   200        352 L    75 W      308 Ch    "stop"</w:t>
        <w:br/>
        <w:br/>
        <w:t xml:space="preserve">          000000800:   200        352 L    75 W      308 Ch    "student"</w:t>
        <w:br/>
        <w:br/>
        <w:t xml:space="preserve">       000000808:   200        352 L    75 W      308 Ch    "super"</w:t>
        <w:br/>
        <w:br/>
        <w:t xml:space="preserve">         000000824:   200        352 L    75 W      308 Ch    "tech"</w:t>
        <w:br/>
        <w:br/>
        <w:t xml:space="preserve">          000000843:   200        352 L    75 W      308 Ch    "topics"</w:t>
        <w:br/>
        <w:br/>
        <w:t xml:space="preserve">        000000842:   200        352 L    75 W      308 Ch    "top"</w:t>
        <w:br/>
        <w:br/>
        <w:t xml:space="preserve">           00000084:   200        352 L    75 W      308 Ch    "tools"</w:t>
        <w:br/>
        <w:br/>
        <w:t xml:space="preserve">         000000838:   200        352 L    75 W      308 Ch    "today"</w:t>
        <w:br/>
        <w:br/>
        <w:t xml:space="preserve">         000000836:   200        352 L    75 W      308 Ch    "ticket"</w:t>
        <w:br/>
        <w:br/>
        <w:t xml:space="preserve">        000000840:   200        352 L    75 W      308 Ch    "toolar"</w:t>
        <w:br/>
        <w:br/>
        <w:t xml:space="preserve">       000000837:   200        352 L    75 W      308 Ch    "tmp"</w:t>
        <w:br/>
        <w:br/>
        <w:t xml:space="preserve">           000000839:   200        352 L    75 W      308 Ch    "tool"</w:t>
        <w:br/>
        <w:br/>
        <w:t xml:space="preserve">          000000835:   200        352 L    75 W      308 Ch    "tets"</w:t>
        <w:br/>
        <w:br/>
        <w:t xml:space="preserve">         000000834:   200        352 L    75 W      308 Ch    "tet"</w:t>
        <w:br/>
        <w:br/>
        <w:t xml:space="preserve">          000000833:   200        352 L    75 W      308 Ch    "tests"</w:t>
        <w:br/>
        <w:br/>
        <w:t xml:space="preserve">         000000832:   200        352 L    75 W      308 Ch    "testing"</w:t>
        <w:br/>
        <w:br/>
        <w:t xml:space="preserve">       00000083:   200        352 L    75 W      308 Ch    "test"</w:t>
        <w:br/>
        <w:br/>
        <w:t xml:space="preserve">          000000830:   200        352 L    75 W      308 Ch    "terminal"</w:t>
        <w:br/>
        <w:br/>
        <w:t xml:space="preserve">      000000829:   200        352 L    75 W      308 Ch    "temps"</w:t>
        <w:br/>
        <w:br/>
        <w:t xml:space="preserve">         000000828:   200        352 L    75 W      308 Ch    "temporal"</w:t>
        <w:br/>
        <w:br/>
        <w:t xml:space="preserve">      000000827:   200        352 L    75 W      308 Ch    "templates"</w:t>
        <w:br/>
        <w:br/>
        <w:t xml:space="preserve">     000000826:   200        352 L    75 W      308 Ch    "template"</w:t>
        <w:br/>
        <w:br/>
        <w:t xml:space="preserve">      000000823:   200        352 L    75 W      308 Ch    "target"</w:t>
        <w:br/>
        <w:br/>
        <w:t xml:space="preserve">        000000822:   200        352 L    75 W      308 Ch    "tar"</w:t>
        <w:br/>
        <w:br/>
        <w:t xml:space="preserve">           00000082:   200        352 L    75 W      308 Ch    "tape"</w:t>
        <w:br/>
        <w:br/>
        <w:t xml:space="preserve">          00000089:   200        352 L    75 W      308 Ch    "tale"</w:t>
        <w:br/>
        <w:br/>
        <w:t xml:space="preserve">         00000088:   200        352 L    75 W      308 Ch    "system"</w:t>
        <w:br/>
        <w:br/>
        <w:t xml:space="preserve">        000000825:   200        352 L    75 W      308 Ch    "temp"</w:t>
        <w:br/>
        <w:br/>
        <w:t xml:space="preserve">          000000820:   200        352 L    75 W      308 Ch    "tag"</w:t>
        <w:br/>
        <w:br/>
        <w:t xml:space="preserve">           00000087:   200        352 L    75 W      308 Ch    "sysadmin"</w:t>
        <w:br/>
        <w:br/>
        <w:t xml:space="preserve">      00000086:   200        352 L    75 W      308 Ch    "sys"</w:t>
        <w:br/>
        <w:br/>
        <w:t xml:space="preserve">           00000085:   200        352 L    75 W      308 Ch    "sw"</w:t>
        <w:br/>
        <w:br/>
        <w:t xml:space="preserve">            00000084:   200        352 L    75 W      308 Ch    "svr"</w:t>
        <w:br/>
        <w:br/>
        <w:t xml:space="preserve">           00000083:   200        352 L    75 W      308 Ch    "svn"</w:t>
        <w:br/>
        <w:br/>
        <w:t xml:space="preserve">           00000082:   200        352 L    75 W      308 Ch    "svc"</w:t>
        <w:br/>
        <w:br/>
        <w:t xml:space="preserve">           0000008:   200        352 L    75 W      308 Ch    "survey"</w:t>
        <w:br/>
        <w:br/>
        <w:t xml:space="preserve">        00000080:   200        352 L    75 W      308 Ch    "supported"</w:t>
        <w:br/>
        <w:br/>
        <w:t xml:space="preserve">     000000806:   200        352 L    75 W      308 Ch    "sumitter"</w:t>
        <w:br/>
        <w:br/>
        <w:t xml:space="preserve">     000000805:   200        352 L    75 W      308 Ch    "sumit"</w:t>
        <w:br/>
        <w:br/>
        <w:t xml:space="preserve">        000000804:   200        352 L    75 W      308 Ch    "stylesheets"</w:t>
        <w:br/>
        <w:br/>
        <w:t xml:space="preserve">   000000803:   200        352 L    75 W      308 Ch    "stylesheet"</w:t>
        <w:br/>
        <w:br/>
        <w:t xml:space="preserve">    000000807:   200        352 L    75 W      308 Ch    "sun"</w:t>
        <w:br/>
        <w:br/>
        <w:t xml:space="preserve">           000000809:   200        352 L    75 W      308 Ch    "support"</w:t>
        <w:br/>
        <w:br/>
        <w:t xml:space="preserve">       000000802:   200        352 L    75 W      308 Ch    "style"</w:t>
        <w:br/>
        <w:br/>
        <w:t xml:space="preserve">         000000799:   200        352 L    75 W      308 Ch    "string"</w:t>
        <w:br/>
        <w:br/>
        <w:t xml:space="preserve">        00000080:   200        352 L    75 W      308 Ch    "stuff"</w:t>
        <w:br/>
        <w:br/>
        <w:t xml:space="preserve">         000000798:   200        352 L    75 W      308 Ch    "story"</w:t>
        <w:br/>
        <w:br/>
        <w:t xml:space="preserve">         000000795:   200        352 L    75 W      308 Ch    "status"</w:t>
        <w:br/>
        <w:br/>
        <w:t xml:space="preserve">        000000797:   200        352 L    75 W      308 Ch    "store"</w:t>
        <w:br/>
        <w:br/>
        <w:t xml:space="preserve">         000000844:   200        352 L    75 W      308 Ch    "tour"</w:t>
        <w:br/>
        <w:br/>
        <w:t xml:space="preserve">          000000846:   200        352 L    75 W      308 Ch    "trace"</w:t>
        <w:br/>
        <w:br/>
        <w:t xml:space="preserve">         000000850:   200        352 L    75 W      308 Ch    "transfer"</w:t>
        <w:br/>
        <w:br/>
        <w:t xml:space="preserve">      000000858:   200        352 L    75 W      308 Ch    "uninstall"</w:t>
        <w:br/>
        <w:br/>
        <w:t xml:space="preserve">     000000865:   200        352 L    75 W      308 Ch    "uploads"</w:t>
        <w:br/>
        <w:br/>
        <w:t xml:space="preserve">       000000864:   200        352 L    75 W      308 Ch    "uploader"</w:t>
        <w:br/>
        <w:br/>
        <w:t xml:space="preserve">      000000866:   200        352 L    75 W      308 Ch    "usage"</w:t>
        <w:br/>
        <w:br/>
        <w:t xml:space="preserve">         000000863:   200        352 L    75 W      308 Ch    "upload"</w:t>
        <w:br/>
        <w:br/>
        <w:t xml:space="preserve">        000000862:   200        352 L    75 W      308 Ch    "updates"</w:t>
        <w:br/>
        <w:br/>
        <w:t xml:space="preserve">       00000086:   200        352 L    75 W      308 Ch    "update"</w:t>
        <w:br/>
        <w:br/>
        <w:t xml:space="preserve">        000000860:   200        352 L    75 W      308 Ch    "up"</w:t>
        <w:br/>
        <w:br/>
        <w:t xml:space="preserve">            000000857:   200        352 L    75 W      308 Ch    "uddi"</w:t>
        <w:br/>
        <w:br/>
        <w:t xml:space="preserve">          000000859:   200        352 L    75 W      308 Ch    "uni"</w:t>
        <w:br/>
        <w:br/>
        <w:t xml:space="preserve">          000000856:   200        352 L    75 W      308 Ch    "tutorial"</w:t>
        <w:br/>
        <w:br/>
        <w:t xml:space="preserve">      000000855:   200        352 L    75 W      308 Ch    "trees"</w:t>
        <w:br/>
        <w:br/>
        <w:t xml:space="preserve">         000000854:   200        352 L    75 W      308 Ch    "tree"</w:t>
        <w:br/>
        <w:br/>
        <w:t xml:space="preserve">          000000853:   200        352 L    75 W      308 Ch    "trash"</w:t>
        <w:br/>
        <w:br/>
        <w:t xml:space="preserve">         000000852:   200        352 L    75 W      308 Ch    "trap"</w:t>
        <w:br/>
        <w:br/>
        <w:t xml:space="preserve">          000000849:   200        352 L    75 W      308 Ch    "transactions"</w:t>
        <w:br/>
        <w:br/>
        <w:t xml:space="preserve">  00000085:   200        352 L    75 W      308 Ch    "transport"</w:t>
        <w:br/>
        <w:br/>
        <w:t xml:space="preserve">     000000848:   200        352 L    75 W      308 Ch    "transaction"</w:t>
        <w:br/>
        <w:br/>
        <w:t xml:space="preserve">   000000845:   200        352 L    75 W      308 Ch    "tpv"</w:t>
        <w:br/>
        <w:br/>
        <w:t xml:space="preserve">           000000847:   200        352 L    75 W      308 Ch    "traffic"</w:t>
        <w:br/>
        <w:br/>
        <w:t xml:space="preserve">       000000867:   200        352 L    75 W      308 Ch    "user"</w:t>
        <w:br/>
        <w:br/>
        <w:t xml:space="preserve">          000000869:   200        352 L    75 W      308 Ch    "usr"</w:t>
        <w:br/>
        <w:br/>
        <w:t xml:space="preserve">           000000873:   200        352 L    75 W      308 Ch    "utility"</w:t>
        <w:br/>
        <w:br/>
        <w:t xml:space="preserve">       00000088:   200        352 L    75 W      308 Ch    "vscript"</w:t>
        <w:br/>
        <w:br/>
        <w:t xml:space="preserve">      000000889:   200        352 L    75 W      308 Ch    "vpn"</w:t>
        <w:br/>
        <w:br/>
        <w:t xml:space="preserve">           000000887:   200        352 L    75 W      308 Ch    "virtual"</w:t>
        <w:br/>
        <w:br/>
        <w:t xml:space="preserve">       000000886:   200        352 L    75 W      308 Ch    "views"</w:t>
        <w:br/>
        <w:br/>
        <w:t xml:space="preserve">         000000888:   200        352 L    75 W      308 Ch    "visitor"</w:t>
        <w:br/>
        <w:br/>
        <w:t xml:space="preserve">       000000885:   200        352 L    75 W      308 Ch    "viewer"</w:t>
        <w:br/>
        <w:br/>
        <w:t xml:space="preserve">        000000884:   200        352 L    75 W      308 Ch    "view"</w:t>
        <w:br/>
        <w:br/>
        <w:t xml:space="preserve">          000000883:   200        352 L    75 W      308 Ch    "vfs"</w:t>
        <w:br/>
        <w:br/>
        <w:t xml:space="preserve">           000000880:   200        352 L    75 W      308 Ch    "vs"</w:t>
        <w:br/>
        <w:br/>
        <w:t xml:space="preserve">           000000882:   200        352 L    75 W      308 Ch    "vscripts"</w:t>
        <w:br/>
        <w:br/>
        <w:t xml:space="preserve">     000000879:   200        352 L    75 W      308 Ch    "v"</w:t>
        <w:br/>
        <w:br/>
        <w:t xml:space="preserve">            000000878:   200        352 L    75 W      308 Ch    "var"</w:t>
        <w:br/>
        <w:br/>
        <w:t xml:space="preserve">           000000877:   200        352 L    75 W      308 Ch    "vap"</w:t>
        <w:br/>
        <w:br/>
        <w:t xml:space="preserve">           000000876:   200        352 L    75 W      308 Ch    "validatior"</w:t>
        <w:br/>
        <w:br/>
        <w:t xml:space="preserve">    000000872:   200        352 L    75 W      308 Ch    "utilities"</w:t>
        <w:br/>
        <w:br/>
        <w:t xml:space="preserve">     000000874:   200        352 L    75 W      308 Ch    "utils"</w:t>
        <w:br/>
        <w:br/>
        <w:t xml:space="preserve">         00000087:   200        352 L    75 W      308 Ch    "util"</w:t>
        <w:br/>
        <w:br/>
        <w:t xml:space="preserve">          000000868:   200        352 L    75 W      308 Ch    "users"</w:t>
        <w:br/>
        <w:br/>
        <w:t xml:space="preserve">         000000875:   200        352 L    75 W      308 Ch    "validation"</w:t>
        <w:br/>
        <w:br/>
        <w:t xml:space="preserve">    000000870:   200        352 L    75 W      308 Ch    "ustats"</w:t>
        <w:br/>
        <w:br/>
        <w:t xml:space="preserve">        000000890:   200        352 L    75 W      308 Ch    "w"</w:t>
        <w:br/>
        <w:br/>
        <w:t xml:space="preserve">             000000892:   200        352 L    75 W      308 Ch    "w3c"</w:t>
        <w:br/>
        <w:br/>
        <w:t xml:space="preserve">           000000896:   200        352 L    75 W      308 Ch    "W3SVC3"</w:t>
        <w:br/>
        <w:br/>
        <w:t xml:space="preserve">        0000009:   200        352 L    75 W      308 Ch    "welogic"</w:t>
        <w:br/>
        <w:br/>
        <w:t xml:space="preserve">      00000090:   200        352 L    75 W      308 Ch    "welog"</w:t>
        <w:br/>
        <w:br/>
        <w:t xml:space="preserve">        000000909:   200        352 L    75 W      308 Ch    "WEB-INF"</w:t>
        <w:br/>
        <w:br/>
        <w:t xml:space="preserve">       000000908:   200        352 L    75 W      308 Ch    "wehits"</w:t>
        <w:br/>
        <w:br/>
        <w:t xml:space="preserve">       000000904:   200        352 L    75 W      308 Ch    "wecart"</w:t>
        <w:br/>
        <w:br/>
        <w:t xml:space="preserve">       000000907:   200        352 L    75 W      308 Ch    "wedist"</w:t>
        <w:br/>
        <w:br/>
        <w:t xml:space="preserve">       000000906:   200        352 L    75 W      308 Ch    "wedav"</w:t>
        <w:br/>
        <w:br/>
        <w:t xml:space="preserve">        000000903:   200        352 L    75 W      308 Ch    "weoard"</w:t>
        <w:br/>
        <w:br/>
        <w:t xml:space="preserve">      000000905:   200        352 L    75 W      308 Ch    "wedata"</w:t>
        <w:br/>
        <w:br/>
        <w:t xml:space="preserve">       000000902:   200        352 L    75 W      308 Ch    "weapp"</w:t>
        <w:br/>
        <w:br/>
        <w:t xml:space="preserve">        00000090:   200        352 L    75 W      308 Ch    "weadmin"</w:t>
        <w:br/>
        <w:br/>
        <w:t xml:space="preserve">      000000900:   200        352 L    75 W      308 Ch    "weaccess"</w:t>
        <w:br/>
        <w:br/>
        <w:t xml:space="preserve">     000000899:   200        352 L    75 W      308 Ch    "we"</w:t>
        <w:br/>
        <w:br/>
        <w:t xml:space="preserve">           000000898:   200        352 L    75 W      308 Ch    "wdav"</w:t>
        <w:br/>
        <w:br/>
        <w:t xml:space="preserve">          000000895:   200        352 L    75 W      308 Ch    "W3SVC2"</w:t>
        <w:br/>
        <w:br/>
        <w:t xml:space="preserve">        000000897:   200        352 L    75 W      308 Ch    "warez"</w:t>
        <w:br/>
        <w:br/>
        <w:t xml:space="preserve">         000000894:   200        352 L    75 W      308 Ch    "W3SVC"</w:t>
        <w:br/>
        <w:br/>
        <w:t xml:space="preserve">        00000089:   200        352 L    75 W      308 Ch    "w3"</w:t>
        <w:br/>
        <w:br/>
        <w:t xml:space="preserve">            000000893:   200        352 L    75 W      308 Ch    "W3SVC"</w:t>
        <w:br/>
        <w:br/>
        <w:t xml:space="preserve">         00000092:   200        352 L    75 W      308 Ch    "welogs"</w:t>
        <w:br/>
        <w:br/>
        <w:t xml:space="preserve">       00000094:   200        352 L    75 W      308 Ch    "wemaster"</w:t>
        <w:br/>
        <w:br/>
        <w:t xml:space="preserve">     00000098:   200        352 L    75 W      308 Ch    "wesite"</w:t>
        <w:br/>
        <w:br/>
        <w:t xml:space="preserve">       000000926:   200        352 L    75 W      308 Ch    "whois"</w:t>
        <w:br/>
        <w:br/>
        <w:t xml:space="preserve">         000000929:   200        352 L    75 W      308 Ch    "windows"</w:t>
        <w:br/>
        <w:br/>
        <w:t xml:space="preserve">       000000928:   200        352 L    75 W      308 Ch    "win"</w:t>
        <w:br/>
        <w:br/>
        <w:t xml:space="preserve">           000000925:   200        352 L    75 W      308 Ch    "whatnot"</w:t>
        <w:br/>
        <w:br/>
        <w:t xml:space="preserve">       000000927:   200        352 L    75 W      308 Ch    "will"</w:t>
        <w:br/>
        <w:br/>
        <w:t xml:space="preserve">          000000924:   200        352 L    75 W      308 Ch    "whatever"</w:t>
        <w:br/>
        <w:br/>
        <w:t xml:space="preserve">      000000923:   200        352 L    75 W      308 Ch    "wellcome"</w:t>
        <w:br/>
        <w:br/>
        <w:t xml:space="preserve">      000000922:   200        352 L    75 W      308 Ch    "welcome"</w:t>
        <w:br/>
        <w:br/>
        <w:t xml:space="preserve">       00000092:   200        352 L    75 W      308 Ch    "wevpn"</w:t>
        <w:br/>
        <w:br/>
        <w:t xml:space="preserve">        000000920:   200        352 L    75 W      308 Ch    "westats"</w:t>
        <w:br/>
        <w:br/>
        <w:t xml:space="preserve">      00000097:   200        352 L    75 W      308 Ch    "weservices"</w:t>
        <w:br/>
        <w:br/>
        <w:t xml:space="preserve">   00000096:   200        352 L    75 W      308 Ch    "weservice"</w:t>
        <w:br/>
        <w:br/>
        <w:t xml:space="preserve">    00000093:   200        352 L    75 W      308 Ch    "wemail"</w:t>
        <w:br/>
        <w:br/>
        <w:t xml:space="preserve">       00000095:   200        352 L    75 W      308 Ch    "wesearch"</w:t>
        <w:br/>
        <w:br/>
        <w:t xml:space="preserve">     000000930:   200        352 L    75 W      308 Ch    "word"</w:t>
        <w:br/>
        <w:br/>
        <w:t xml:space="preserve">          00000099:   200        352 L    75 W      308 Ch    "westat"</w:t>
        <w:br/>
        <w:br/>
        <w:t xml:space="preserve">       000000936:   200        352 L    75 W      308 Ch    "wusage"</w:t>
        <w:br/>
        <w:br/>
        <w:t xml:space="preserve">        000000944:   200        352 L    75 W      308 Ch    "ml"</w:t>
        <w:br/>
        <w:br/>
        <w:t xml:space="preserve">           000000943:   200        352 L    75 W      308 Ch    "fer"</w:t>
        <w:br/>
        <w:br/>
        <w:t xml:space="preserve">          000000932:   200        352 L    75 W      308 Ch    "workplace"</w:t>
        <w:br/>
        <w:br/>
        <w:t xml:space="preserve">     000000952:   200        352 L    75 W      308 Ch    "zips"</w:t>
        <w:br/>
        <w:br/>
        <w:t xml:space="preserve">          00000095:   200        352 L    75 W      308 Ch    "zipfiles"</w:t>
        <w:br/>
        <w:br/>
        <w:t xml:space="preserve">      000000949:   200        352 L    75 W      308 Ch    "zap"</w:t>
        <w:br/>
        <w:br/>
        <w:t xml:space="preserve">           000000950:   200        352 L    75 W      308 Ch    "zip"</w:t>
        <w:br/>
        <w:br/>
        <w:t xml:space="preserve">           000000948:   200        352 L    75 W      308 Ch    "yz"</w:t>
        <w:br/>
        <w:br/>
        <w:t xml:space="preserve">           000000947:   200        352 L    75 W      308 Ch    "sql"</w:t>
        <w:br/>
        <w:br/>
        <w:t xml:space="preserve">          000000946:   200        352 L    75 W      308 Ch    "sl"</w:t>
        <w:br/>
        <w:br/>
        <w:t xml:space="preserve">           000000935:   200        352 L    75 W      308 Ch    "wstats"</w:t>
        <w:br/>
        <w:br/>
        <w:t xml:space="preserve">        000000945:   200        352 L    75 W      308 Ch    "mlrpc"</w:t>
        <w:br/>
        <w:br/>
        <w:t xml:space="preserve">        00000094:   200        352 L    75 W      308 Ch    "wwwstats"</w:t>
        <w:br/>
        <w:br/>
        <w:t xml:space="preserve">      000000942:   200        352 L    75 W      308 Ch    "cache"</w:t>
        <w:br/>
        <w:br/>
        <w:t xml:space="preserve">        000000940:   200        352 L    75 W      308 Ch    "wwwlog"</w:t>
        <w:br/>
        <w:br/>
        <w:t xml:space="preserve">        000000939:   200        352 L    75 W      308 Ch    "wwwjoin"</w:t>
        <w:br/>
        <w:br/>
        <w:t xml:space="preserve">       000000937:   200        352 L    75 W      308 Ch    "www"</w:t>
        <w:br/>
        <w:br/>
        <w:t xml:space="preserve">           00000093:   200        352 L    75 W      308 Ch    "work"</w:t>
        <w:br/>
        <w:br/>
        <w:t xml:space="preserve">          000000934:   200        352 L    75 W      308 Ch    "ws"</w:t>
        <w:br/>
        <w:br/>
        <w:t xml:space="preserve">            000000938:   200        352 L    75 W      308 Ch    "wwwoard"</w:t>
        <w:br/>
        <w:br/>
        <w:t xml:space="preserve">      000000933:   200        352 L    75 W      308 Ch    "workshop"</w:t>
        <w:br/>
        <w:br/>
        <w:t xml:space="preserve">      \rTotal time: 0Processed Requests: 952Filtered Requests: 952Requests/sec.: 0'</w:t>
      </w:r>
    </w:p>
    <w:p>
      <w:r>
        <w:t>Scan 5 on http://192.168.1.10/cookie.php</w:t>
        <w:br/>
        <w:t>'********************************************************\r* Wfuzz 3..0 - The We Fuzzer                         *\r********************************************************\rTarget: http://92.68..0/aout.php?FUZZ=..../etc/passwd\rTotal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352 L    75 W      308 Ch    "type"</w:t>
        <w:br/>
        <w:br/>
        <w:t xml:space="preserve">          00000008:   200        352 L    75 W      308 Ch    "2003"</w:t>
        <w:br/>
        <w:br/>
        <w:t xml:space="preserve">          00000007:   200        352 L    75 W      308 Ch    "2002"</w:t>
        <w:br/>
        <w:br/>
        <w:t xml:space="preserve">          000000020:   200        352 L    75 W      308 Ch    "2005"</w:t>
        <w:br/>
        <w:br/>
        <w:t xml:space="preserve">          000000007:   200        352 L    75 W      308 Ch    ""</w:t>
        <w:br/>
        <w:br/>
        <w:t xml:space="preserve">             00000005:   200        352 L    75 W      308 Ch    "2000"</w:t>
        <w:br/>
        <w:br/>
        <w:t xml:space="preserve">          000000003:   200        352 L    75 W      308 Ch    "00"</w:t>
        <w:br/>
        <w:br/>
        <w:t xml:space="preserve">            00000004:   200        352 L    75 W      308 Ch    "200"</w:t>
        <w:br/>
        <w:br/>
        <w:t xml:space="preserve">           00000009:   200        352 L    75 W      308 Ch    "2004"</w:t>
        <w:br/>
        <w:br/>
        <w:t xml:space="preserve">          00000006:   200        352 L    75 W      308 Ch    "200"</w:t>
        <w:br/>
        <w:br/>
        <w:t xml:space="preserve">          00000003:   200        352 L    75 W      308 Ch    "20"</w:t>
        <w:br/>
        <w:br/>
        <w:t xml:space="preserve">            000000009:   200        352 L    75 W      308 Ch    "00"</w:t>
        <w:br/>
        <w:br/>
        <w:t xml:space="preserve">           000000006:   200        352 L    75 W      308 Ch    "03"</w:t>
        <w:br/>
        <w:br/>
        <w:t xml:space="preserve">            000000004:   200        352 L    75 W      308 Ch    "0"</w:t>
        <w:br/>
        <w:br/>
        <w:t xml:space="preserve">            000000002:   200        352 L    75 W      308 Ch    "@"</w:t>
        <w:br/>
        <w:br/>
        <w:t xml:space="preserve">             00000002:   200        352 L    75 W      308 Ch    "2"</w:t>
        <w:br/>
        <w:br/>
        <w:t xml:space="preserve">             0000000:   200        352 L    75 W      308 Ch    "23"</w:t>
        <w:br/>
        <w:br/>
        <w:t xml:space="preserve">           000000005:   200        352 L    75 W      308 Ch    "02"</w:t>
        <w:br/>
        <w:br/>
        <w:t xml:space="preserve">            000000008:   200        352 L    75 W      308 Ch    "0"</w:t>
        <w:br/>
        <w:br/>
        <w:t xml:space="preserve">            00000000:   200        352 L    75 W      308 Ch    "000"</w:t>
        <w:br/>
        <w:br/>
        <w:t xml:space="preserve">          00000002:   200        352 L    75 W      308 Ch    "3"</w:t>
        <w:br/>
        <w:br/>
        <w:t xml:space="preserve">             000000023:   200        352 L    75 W      308 Ch    "aa"</w:t>
        <w:br/>
        <w:br/>
        <w:t xml:space="preserve">            000000027:   200        352 L    75 W      308 Ch    "academic"</w:t>
        <w:br/>
        <w:br/>
        <w:t xml:space="preserve">      00000004:   200        352 L    75 W      308 Ch    "administration"</w:t>
        <w:br/>
        <w:br/>
        <w:t>000000043:   200        352 L    75 W      308 Ch    "administrator"</w:t>
        <w:br/>
        <w:br/>
        <w:t xml:space="preserve"> 000000039:   200        352 L    75 W      308 Ch    "Admin"</w:t>
        <w:br/>
        <w:br/>
        <w:t xml:space="preserve">         000000038:   200        352 L    75 W      308 Ch    "admin_"</w:t>
        <w:br/>
        <w:br/>
        <w:t xml:space="preserve">        000000040:   200        352 L    75 W      308 Ch    "administrat"</w:t>
        <w:br/>
        <w:br/>
        <w:t xml:space="preserve">   000000042:   200        352 L    75 W      308 Ch    "Administration"</w:t>
        <w:br/>
        <w:br/>
        <w:t>000000035:   200        352 L    75 W      308 Ch    "adm"</w:t>
        <w:br/>
        <w:br/>
        <w:t xml:space="preserve">           000000037:   200        352 L    75 W      308 Ch    "_admin"</w:t>
        <w:br/>
        <w:br/>
        <w:t xml:space="preserve">        000000034:   200        352 L    75 W      308 Ch    "active"</w:t>
        <w:br/>
        <w:br/>
        <w:t xml:space="preserve">        000000033:   200        352 L    75 W      308 Ch    "actions"</w:t>
        <w:br/>
        <w:br/>
        <w:t xml:space="preserve">       000000036:   200        352 L    75 W      308 Ch    "admin"</w:t>
        <w:br/>
        <w:br/>
        <w:t xml:space="preserve">         000000032:   200        352 L    75 W      308 Ch    "action"</w:t>
        <w:br/>
        <w:br/>
        <w:t xml:space="preserve">        00000003:   200        352 L    75 W      308 Ch    "accounting"</w:t>
        <w:br/>
        <w:br/>
        <w:t xml:space="preserve">    000000030:   200        352 L    75 W      308 Ch    "account"</w:t>
        <w:br/>
        <w:br/>
        <w:t xml:space="preserve">       000000026:   200        352 L    75 W      308 Ch    "aout"</w:t>
        <w:br/>
        <w:br/>
        <w:t xml:space="preserve">         000000029:   200        352 L    75 W      308 Ch    "accessgranted"</w:t>
        <w:br/>
        <w:br/>
        <w:t xml:space="preserve"> 000000028:   200        352 L    75 W      308 Ch    "access"</w:t>
        <w:br/>
        <w:br/>
        <w:t xml:space="preserve">        000000044:   200        352 L    75 W      308 Ch    "adminlogin"</w:t>
        <w:br/>
        <w:br/>
        <w:t xml:space="preserve">    000000050:   200        352 L    75 W      308 Ch    "adsl"</w:t>
        <w:br/>
        <w:br/>
        <w:t xml:space="preserve">          000000025:   200        352 L    75 W      308 Ch    "ac"</w:t>
        <w:br/>
        <w:br/>
        <w:t xml:space="preserve">           000000022:   200        352 L    75 W      308 Ch    "a"</w:t>
        <w:br/>
        <w:br/>
        <w:t xml:space="preserve">             000000046:   200        352 L    75 W      308 Ch    "adminlogon"</w:t>
        <w:br/>
        <w:br/>
        <w:t xml:space="preserve">    000000024:   200        352 L    75 W      308 Ch    "aaa"</w:t>
        <w:br/>
        <w:br/>
        <w:t xml:space="preserve">           000000063:   200        352 L    75 W      308 Ch    "api"</w:t>
        <w:br/>
        <w:br/>
        <w:t xml:space="preserve">           00000006:   200        352 L    75 W      308 Ch    "any"</w:t>
        <w:br/>
        <w:br/>
        <w:t xml:space="preserve">           000000060:   200        352 L    75 W      308 Ch    "answer"</w:t>
        <w:br/>
        <w:br/>
        <w:t xml:space="preserve">        000000058:   200        352 L    75 W      308 Ch    "analyse"</w:t>
        <w:br/>
        <w:br/>
        <w:t xml:space="preserve">       000000062:   200        352 L    75 W      308 Ch    "apache"</w:t>
        <w:br/>
        <w:br/>
        <w:t xml:space="preserve">        000000057:   200        352 L    75 W      308 Ch    "analog"</w:t>
        <w:br/>
        <w:br/>
        <w:t xml:space="preserve">        000000059:   200        352 L    75 W      308 Ch    "announcements"</w:t>
        <w:br/>
        <w:br/>
        <w:t xml:space="preserve"> 000000056:   200        352 L    75 W      308 Ch    "alpha"</w:t>
        <w:br/>
        <w:br/>
        <w:t xml:space="preserve">         000000055:   200        352 L    75 W      308 Ch    "all"</w:t>
        <w:br/>
        <w:br/>
        <w:t xml:space="preserve">           000000054:   200        352 L    75 W      308 Ch    "aliases"</w:t>
        <w:br/>
        <w:br/>
        <w:t xml:space="preserve">       000000053:   200        352 L    75 W      308 Ch    "alias"</w:t>
        <w:br/>
        <w:br/>
        <w:t xml:space="preserve">         000000052:   200        352 L    75 W      308 Ch    "agents"</w:t>
        <w:br/>
        <w:br/>
        <w:t xml:space="preserve">        000000049:   200        352 L    75 W      308 Ch    "admon"</w:t>
        <w:br/>
        <w:br/>
        <w:t xml:space="preserve">         000000048:   200        352 L    75 W      308 Ch    "adminsql"</w:t>
        <w:br/>
        <w:br/>
        <w:t xml:space="preserve">      000000064:   200        352 L    75 W      308 Ch    "app"</w:t>
        <w:br/>
        <w:br/>
        <w:t xml:space="preserve">           000000066:   200        352 L    75 W      308 Ch    "applets"</w:t>
        <w:br/>
        <w:br/>
        <w:t xml:space="preserve">       00000005:   200        352 L    75 W      308 Ch    "agent"</w:t>
        <w:br/>
        <w:br/>
        <w:t xml:space="preserve">         000000045:   200        352 L    75 W      308 Ch    "admin_login"</w:t>
        <w:br/>
        <w:br/>
        <w:t xml:space="preserve">   000000047:   200        352 L    75 W      308 Ch    "admin_logon"</w:t>
        <w:br/>
        <w:br/>
        <w:t xml:space="preserve">   000000083:   200        352 L    75 W      308 Ch    "automatic"</w:t>
        <w:br/>
        <w:br/>
        <w:t xml:space="preserve">     000000070:   200        352 L    75 W      308 Ch    "apply"</w:t>
        <w:br/>
        <w:br/>
        <w:t xml:space="preserve">         000000078:   200        352 L    75 W      308 Ch    "attach"</w:t>
        <w:br/>
        <w:br/>
        <w:t xml:space="preserve">        00000008:   200        352 L    75 W      308 Ch    "auth"</w:t>
        <w:br/>
        <w:br/>
        <w:t xml:space="preserve">          000000077:   200        352 L    75 W      308 Ch    "assets"</w:t>
        <w:br/>
        <w:br/>
        <w:t xml:space="preserve">        000000082:   200        352 L    75 W      308 Ch    "auto"</w:t>
        <w:br/>
        <w:br/>
        <w:t xml:space="preserve">          000000080:   200        352 L    75 W      308 Ch    "audit"</w:t>
        <w:br/>
        <w:br/>
        <w:t xml:space="preserve">         000000079:   200        352 L    75 W      308 Ch    "attachments"</w:t>
        <w:br/>
        <w:br/>
        <w:t xml:space="preserve">   000000076:   200        352 L    75 W      308 Ch    "aspadmin"</w:t>
        <w:br/>
        <w:br/>
        <w:t xml:space="preserve">      000000075:   200        352 L    75 W      308 Ch    "asp"</w:t>
        <w:br/>
        <w:br/>
        <w:t xml:space="preserve">           000000074:   200        352 L    75 W      308 Ch    "arrow"</w:t>
        <w:br/>
        <w:br/>
        <w:t xml:space="preserve">         000000072:   200        352 L    75 W      308 Ch    "archive"</w:t>
        <w:br/>
        <w:br/>
        <w:t xml:space="preserve">       00000007:   200        352 L    75 W      308 Ch    "apps"</w:t>
        <w:br/>
        <w:br/>
        <w:t xml:space="preserve">          000000068:   200        352 L    75 W      308 Ch    "application"</w:t>
        <w:br/>
        <w:br/>
        <w:t xml:space="preserve">   000000069:   200        352 L    75 W      308 Ch    "applications"</w:t>
        <w:br/>
        <w:br/>
        <w:t xml:space="preserve">  000000065:   200        352 L    75 W      308 Ch    "applet"</w:t>
        <w:br/>
        <w:br/>
        <w:t xml:space="preserve">        000000073:   200        352 L    75 W      308 Ch    "archives"</w:t>
        <w:br/>
        <w:br/>
        <w:t xml:space="preserve">      000000067:   200        352 L    75 W      308 Ch    "appliance"</w:t>
        <w:br/>
        <w:br/>
        <w:t xml:space="preserve">     000000086:   200        352 L    75 W      308 Ch    "ackdoor"</w:t>
        <w:br/>
        <w:br/>
        <w:t xml:space="preserve">      000000084:   200        352 L    75 W      308 Ch    ""</w:t>
        <w:br/>
        <w:br/>
        <w:t xml:space="preserve">             000000090:   200        352 L    75 W      308 Ch    "ack-up"</w:t>
        <w:br/>
        <w:br/>
        <w:t xml:space="preserve">       000000098:   200        352 L    75 W      308 Ch    "anners"</w:t>
        <w:br/>
        <w:br/>
        <w:t xml:space="preserve">       0000004:   200        352 L    75 W      308 Ch    "log"</w:t>
        <w:br/>
        <w:br/>
        <w:t xml:space="preserve">          00000026:   200        352 L    75 W      308 Ch    "ug"</w:t>
        <w:br/>
        <w:br/>
        <w:t xml:space="preserve">           00000027:   200        352 L    75 W      308 Ch    "ugs"</w:t>
        <w:br/>
        <w:br/>
        <w:t xml:space="preserve">          00000025:   200        352 L    75 W      308 Ch    "sd"</w:t>
        <w:br/>
        <w:br/>
        <w:t xml:space="preserve">           00000024:   200        352 L    75 W      308 Ch    "roken"</w:t>
        <w:br/>
        <w:br/>
        <w:t xml:space="preserve">        00000023:   200        352 L    75 W      308 Ch    "oes"</w:t>
        <w:br/>
        <w:br/>
        <w:t xml:space="preserve">         00000022:   200        352 L    75 W      308 Ch    "o"</w:t>
        <w:br/>
        <w:br/>
        <w:t xml:space="preserve">           0000002:   200        352 L    75 W      308 Ch    "ots"</w:t>
        <w:br/>
        <w:br/>
        <w:t xml:space="preserve">          00000020:   200        352 L    75 W      308 Ch    "ot"</w:t>
        <w:br/>
        <w:br/>
        <w:t xml:space="preserve">           0000009:   200        352 L    75 W      308 Ch    "oot"</w:t>
        <w:br/>
        <w:br/>
        <w:t xml:space="preserve">          0000008:   200        352 L    75 W      308 Ch    "ody"</w:t>
        <w:br/>
        <w:br/>
        <w:t xml:space="preserve">          0000007:   200        352 L    75 W      308 Ch    "oards"</w:t>
        <w:br/>
        <w:br/>
        <w:t xml:space="preserve">        0000006:   200        352 L    75 W      308 Ch    "oard"</w:t>
        <w:br/>
        <w:br/>
        <w:t xml:space="preserve">         0000003:   200        352 L    75 W      308 Ch    "iz"</w:t>
        <w:br/>
        <w:br/>
        <w:t xml:space="preserve">           0000005:   200        352 L    75 W      308 Ch    "low"</w:t>
        <w:br/>
        <w:br/>
        <w:t xml:space="preserve">          0000002:   200        352 L    75 W      308 Ch    "inaries"</w:t>
        <w:br/>
        <w:br/>
        <w:t xml:space="preserve">      0000000:   200        352 L    75 W      308 Ch    "illing"</w:t>
        <w:br/>
        <w:br/>
        <w:t xml:space="preserve">       000000:   200        352 L    75 W      308 Ch    "in"</w:t>
        <w:br/>
        <w:br/>
        <w:t xml:space="preserve">           00000009:   200        352 L    75 W      308 Ch    "ill"</w:t>
        <w:br/>
        <w:br/>
        <w:t xml:space="preserve">          00000008:   200        352 L    75 W      308 Ch    "eta"</w:t>
        <w:br/>
        <w:br/>
        <w:t xml:space="preserve">          00000007:   200        352 L    75 W      308 Ch    "eans"</w:t>
        <w:br/>
        <w:br/>
        <w:t xml:space="preserve">         00000006:   200        352 L    75 W      308 Ch    "ean"</w:t>
        <w:br/>
        <w:br/>
        <w:t xml:space="preserve">          00000005:   200        352 L    75 W      308 Ch    "ea"</w:t>
        <w:br/>
        <w:br/>
        <w:t xml:space="preserve">           00000004:   200        352 L    75 W      308 Ch    "data"</w:t>
        <w:br/>
        <w:br/>
        <w:t xml:space="preserve">         00000003:   200        352 L    75 W      308 Ch    "d"</w:t>
        <w:br/>
        <w:br/>
        <w:t xml:space="preserve">            00000002:   200        352 L    75 W      308 Ch    "atch"</w:t>
        <w:br/>
        <w:br/>
        <w:t xml:space="preserve">         0000000:   200        352 L    75 W      308 Ch    "ass"</w:t>
        <w:br/>
        <w:br/>
        <w:t xml:space="preserve">          00000000:   200        352 L    75 W      308 Ch    "asic"</w:t>
        <w:br/>
        <w:br/>
        <w:t xml:space="preserve">         000000097:   200        352 L    75 W      308 Ch    "anner"</w:t>
        <w:br/>
        <w:br/>
        <w:t xml:space="preserve">        000000099:   200        352 L    75 W      308 Ch    "ase"</w:t>
        <w:br/>
        <w:br/>
        <w:t xml:space="preserve">          000000096:   200        352 L    75 W      308 Ch    "anks"</w:t>
        <w:br/>
        <w:br/>
        <w:t xml:space="preserve">         000000095:   200        352 L    75 W      308 Ch    "ank"</w:t>
        <w:br/>
        <w:br/>
        <w:t xml:space="preserve">          000000094:   200        352 L    75 W      308 Ch    "ak-up"</w:t>
        <w:br/>
        <w:br/>
        <w:t xml:space="preserve">        000000093:   200        352 L    75 W      308 Ch    "akup"</w:t>
        <w:br/>
        <w:br/>
        <w:t xml:space="preserve">         000000092:   200        352 L    75 W      308 Ch    "ak"</w:t>
        <w:br/>
        <w:br/>
        <w:t xml:space="preserve">           000000089:   200        352 L    75 W      308 Ch    "ackup"</w:t>
        <w:br/>
        <w:br/>
        <w:t xml:space="preserve">        00000009:   200        352 L    75 W      308 Ch    "ackups"</w:t>
        <w:br/>
        <w:br/>
        <w:t xml:space="preserve">       000000088:   200        352 L    75 W      308 Ch    "ackoffice"</w:t>
        <w:br/>
        <w:br/>
        <w:t xml:space="preserve">    000000085:   200        352 L    75 W      308 Ch    "ack"</w:t>
        <w:br/>
        <w:br/>
        <w:t xml:space="preserve">          000000087:   200        352 L    75 W      308 Ch    "ackend"</w:t>
        <w:br/>
        <w:br/>
        <w:t xml:space="preserve">       00000028:   200        352 L    75 W      308 Ch    "uild"</w:t>
        <w:br/>
        <w:br/>
        <w:t xml:space="preserve">         00000034:   200        352 L    75 W      308 Ch    "cache"</w:t>
        <w:br/>
        <w:br/>
        <w:t xml:space="preserve">         00000030:   200        352 L    75 W      308 Ch    "ulk"</w:t>
        <w:br/>
        <w:br/>
        <w:t xml:space="preserve">          00000042:   200        352 L    75 W      308 Ch    "cards"</w:t>
        <w:br/>
        <w:br/>
        <w:t xml:space="preserve">         00000048:   200        352 L    75 W      308 Ch    "catalogs"</w:t>
        <w:br/>
        <w:br/>
        <w:t xml:space="preserve">      00000047:   200        352 L    75 W      308 Ch    "catalog"</w:t>
        <w:br/>
        <w:br/>
        <w:t xml:space="preserve">       00000046:   200        352 L    75 W      308 Ch    "cat"</w:t>
        <w:br/>
        <w:br/>
        <w:t xml:space="preserve">           00000045:   200        352 L    75 W      308 Ch    "cas"</w:t>
        <w:br/>
        <w:br/>
        <w:t xml:space="preserve">           00000044:   200        352 L    75 W      308 Ch    "cart"</w:t>
        <w:br/>
        <w:br/>
        <w:t xml:space="preserve">          0000004:   200        352 L    75 W      308 Ch    "cardinal"</w:t>
        <w:br/>
        <w:br/>
        <w:t xml:space="preserve">      00000043:   200        352 L    75 W      308 Ch    "carpet"</w:t>
        <w:br/>
        <w:br/>
        <w:t xml:space="preserve">        00000040:   200        352 L    75 W      308 Ch    "card"</w:t>
        <w:br/>
        <w:br/>
        <w:t xml:space="preserve">          00000039:   200        352 L    75 W      308 Ch    "car"</w:t>
        <w:br/>
        <w:br/>
        <w:t xml:space="preserve">           00000038:   200        352 L    75 W      308 Ch    "captcha"</w:t>
        <w:br/>
        <w:br/>
        <w:t xml:space="preserve">       00000036:   200        352 L    75 W      308 Ch    "cad"</w:t>
        <w:br/>
        <w:br/>
        <w:t xml:space="preserve">           00000033:   200        352 L    75 W      308 Ch    "c"</w:t>
        <w:br/>
        <w:br/>
        <w:t xml:space="preserve">             00000035:   200        352 L    75 W      308 Ch    "cachemgr"</w:t>
        <w:br/>
        <w:br/>
        <w:t xml:space="preserve">      00000032:   200        352 L    75 W      308 Ch    "uttons"</w:t>
        <w:br/>
        <w:br/>
        <w:t xml:space="preserve">       00000037:   200        352 L    75 W      308 Ch    "can"</w:t>
        <w:br/>
        <w:br/>
        <w:t xml:space="preserve">           0000003:   200        352 L    75 W      308 Ch    "usiness"</w:t>
        <w:br/>
        <w:br/>
        <w:t xml:space="preserve">      00000049:   200        352 L    75 W      308 Ch    "catch"</w:t>
        <w:br/>
        <w:br/>
        <w:t xml:space="preserve">         0000005:   200        352 L    75 W      308 Ch    "ccs"</w:t>
        <w:br/>
        <w:br/>
        <w:t xml:space="preserve">           00000055:   200        352 L    75 W      308 Ch    "certenroll"</w:t>
        <w:br/>
        <w:br/>
        <w:t xml:space="preserve">    00000029:   200        352 L    75 W      308 Ch    "uilder"</w:t>
        <w:br/>
        <w:br/>
        <w:t xml:space="preserve">       00000063:   200        352 L    75 W      308 Ch    "cgi-in"</w:t>
        <w:br/>
        <w:br/>
        <w:t xml:space="preserve">       00000070:   200        352 L    75 W      308 Ch    "chat"</w:t>
        <w:br/>
        <w:br/>
        <w:t xml:space="preserve">          00000069:   200        352 L    75 W      308 Ch    "chart"</w:t>
        <w:br/>
        <w:br/>
        <w:t xml:space="preserve">         00000068:   200        352 L    75 W      308 Ch    "channel"</w:t>
        <w:br/>
        <w:br/>
        <w:t xml:space="preserve">       00000067:   200        352 L    75 W      308 Ch    "changepw"</w:t>
        <w:br/>
        <w:br/>
        <w:t xml:space="preserve">      00000066:   200        352 L    75 W      308 Ch    "change"</w:t>
        <w:br/>
        <w:br/>
        <w:t xml:space="preserve">        00000065:   200        352 L    75 W      308 Ch    "chan"</w:t>
        <w:br/>
        <w:br/>
        <w:t xml:space="preserve">          00000062:   200        352 L    75 W      308 Ch    "cgiin"</w:t>
        <w:br/>
        <w:br/>
        <w:t xml:space="preserve">        00000064:   200        352 L    75 W      308 Ch    "cgi-win"</w:t>
        <w:br/>
        <w:br/>
        <w:t xml:space="preserve">       0000006:   200        352 L    75 W      308 Ch    "cgi"</w:t>
        <w:br/>
        <w:br/>
        <w:t xml:space="preserve">           00000059:   200        352 L    75 W      308 Ch    "cfdocs"</w:t>
        <w:br/>
        <w:br/>
        <w:t xml:space="preserve">        00000060:   200        352 L    75 W      308 Ch    "cfg"</w:t>
        <w:br/>
        <w:br/>
        <w:t xml:space="preserve">           00000058:   200        352 L    75 W      308 Ch    "certs"</w:t>
        <w:br/>
        <w:br/>
        <w:t xml:space="preserve">         00000057:   200        352 L    75 W      308 Ch    "certificates"</w:t>
        <w:br/>
        <w:br/>
        <w:t xml:space="preserve">  00000056:   200        352 L    75 W      308 Ch    "certificate"</w:t>
        <w:br/>
        <w:br/>
        <w:t xml:space="preserve">   00000053:   200        352 L    75 W      308 Ch    "cdrom"</w:t>
        <w:br/>
        <w:br/>
        <w:t xml:space="preserve">         00000050:   200        352 L    75 W      308 Ch    "cc"</w:t>
        <w:br/>
        <w:br/>
        <w:t xml:space="preserve">            00000054:   200        352 L    75 W      308 Ch    "cert"</w:t>
        <w:br/>
        <w:br/>
        <w:t xml:space="preserve">          00000052:   200        352 L    75 W      308 Ch    "cd"</w:t>
        <w:br/>
        <w:br/>
        <w:t xml:space="preserve">            0000007:   200        352 L    75 W      308 Ch    "class"</w:t>
        <w:br/>
        <w:br/>
        <w:t xml:space="preserve">         00000073:   200        352 L    75 W      308 Ch    "classic"</w:t>
        <w:br/>
        <w:br/>
        <w:t xml:space="preserve">       00000077:   200        352 L    75 W      308 Ch    "clients"</w:t>
        <w:br/>
        <w:br/>
        <w:t xml:space="preserve">       00000085:   200        352 L    75 W      308 Ch    "commerce"</w:t>
        <w:br/>
        <w:br/>
        <w:t xml:space="preserve">      00000089:   200        352 L    75 W      308 Ch    "compose"</w:t>
        <w:br/>
        <w:br/>
        <w:t xml:space="preserve">       00000088:   200        352 L    75 W      308 Ch    "component"</w:t>
        <w:br/>
        <w:br/>
        <w:t xml:space="preserve">     00000087:   200        352 L    75 W      308 Ch    "common"</w:t>
        <w:br/>
        <w:br/>
        <w:t xml:space="preserve">        00000084:   200        352 L    75 W      308 Ch    "command"</w:t>
        <w:br/>
        <w:br/>
        <w:t xml:space="preserve">       00000086:   200        352 L    75 W      308 Ch    "commercial"</w:t>
        <w:br/>
        <w:br/>
        <w:t xml:space="preserve">    00000083:   200        352 L    75 W      308 Ch    "coke"</w:t>
        <w:br/>
        <w:br/>
        <w:t xml:space="preserve">          0000008:   200        352 L    75 W      308 Ch    "code"</w:t>
        <w:br/>
        <w:br/>
        <w:t xml:space="preserve">          00000082:   200        352 L    75 W      308 Ch    "coffee"</w:t>
        <w:br/>
        <w:br/>
        <w:t xml:space="preserve">        00000080:   200        352 L    75 W      308 Ch    "cmd"</w:t>
        <w:br/>
        <w:br/>
        <w:t xml:space="preserve">           00000076:   200        352 L    75 W      308 Ch    "client"</w:t>
        <w:br/>
        <w:br/>
        <w:t xml:space="preserve">        00000078:   200        352 L    75 W      308 Ch    "cluster"</w:t>
        <w:br/>
        <w:br/>
        <w:t xml:space="preserve">       00000075:   200        352 L    75 W      308 Ch    "classifieds"</w:t>
        <w:br/>
        <w:br/>
        <w:t xml:space="preserve">   00000072:   200        352 L    75 W      308 Ch    "classes"</w:t>
        <w:br/>
        <w:br/>
        <w:t xml:space="preserve">       00000079:   200        352 L    75 W      308 Ch    "cm"</w:t>
        <w:br/>
        <w:br/>
        <w:t xml:space="preserve">            00000074:   200        352 L    75 W      308 Ch    "classified"</w:t>
        <w:br/>
        <w:br/>
        <w:t xml:space="preserve">    00000090:   200        352 L    75 W      308 Ch    "composer"</w:t>
        <w:br/>
        <w:br/>
        <w:t xml:space="preserve">      00000092:   200        352 L    75 W      308 Ch    "comunicator"</w:t>
        <w:br/>
        <w:br/>
        <w:t xml:space="preserve">   00000096:   200        352 L    75 W      308 Ch    "configs"</w:t>
        <w:br/>
        <w:br/>
        <w:t xml:space="preserve">       000000204:   200        352 L    75 W      308 Ch    "contact"</w:t>
        <w:br/>
        <w:br/>
        <w:t xml:space="preserve">       000000220:   200        352 L    75 W      308 Ch    "credit"</w:t>
        <w:br/>
        <w:br/>
        <w:t xml:space="preserve">        000000235:   200        352 L    75 W      308 Ch    "d"</w:t>
        <w:br/>
        <w:br/>
        <w:t xml:space="preserve">             000000234:   200        352 L    75 W      308 Ch    "CYBERDOCS3"</w:t>
        <w:br/>
        <w:br/>
        <w:t xml:space="preserve">   000000233:   200        352 L    75 W      308 Ch    "CYBERDOCS25"</w:t>
        <w:br/>
        <w:br/>
        <w:t xml:space="preserve">   000000232:   200        352 L    75 W      308 Ch    "CYBERDOCS"</w:t>
        <w:br/>
        <w:br/>
        <w:t xml:space="preserve">     00000023:   200        352 L    75 W      308 Ch    "CVS"</w:t>
        <w:br/>
        <w:br/>
        <w:t xml:space="preserve">           000000230:   200        352 L    75 W      308 Ch    "cvs"</w:t>
        <w:br/>
        <w:br/>
        <w:t xml:space="preserve">           000000229:   200        352 L    75 W      308 Ch    "cv"</w:t>
        <w:br/>
        <w:br/>
        <w:t xml:space="preserve">            000000228:   200        352 L    75 W      308 Ch    "customize"</w:t>
        <w:br/>
        <w:br/>
        <w:t xml:space="preserve">     000000227:   200        352 L    75 W      308 Ch    "customers"</w:t>
        <w:br/>
        <w:br/>
        <w:t xml:space="preserve">     000000226:   200        352 L    75 W      308 Ch    "customer"</w:t>
        <w:br/>
        <w:br/>
        <w:t xml:space="preserve">      000000225:   200        352 L    75 W      308 Ch    "css"</w:t>
        <w:br/>
        <w:br/>
        <w:t xml:space="preserve">           000000224:   200        352 L    75 W      308 Ch    "crs"</w:t>
        <w:br/>
        <w:br/>
        <w:t xml:space="preserve">           000000223:   200        352 L    75 W      308 Ch    "cron"</w:t>
        <w:br/>
        <w:br/>
        <w:t xml:space="preserve">          000000222:   200        352 L    75 W      308 Ch    "crm"</w:t>
        <w:br/>
        <w:br/>
        <w:t xml:space="preserve">           00000029:   200        352 L    75 W      308 Ch    "creation"</w:t>
        <w:br/>
        <w:br/>
        <w:t xml:space="preserve">      00000022:   200        352 L    75 W      308 Ch    "creditcards"</w:t>
        <w:br/>
        <w:br/>
        <w:t xml:space="preserve">   00000028:   200        352 L    75 W      308 Ch    "create"</w:t>
        <w:br/>
        <w:br/>
        <w:t xml:space="preserve">        00000027:   200        352 L    75 W      308 Ch    "cpanel"</w:t>
        <w:br/>
        <w:br/>
        <w:t xml:space="preserve">        00000026:   200        352 L    75 W      308 Ch    "counter"</w:t>
        <w:br/>
        <w:br/>
        <w:t xml:space="preserve">       00000025:   200        352 L    75 W      308 Ch    "count"</w:t>
        <w:br/>
        <w:br/>
        <w:t xml:space="preserve">         00000023:   200        352 L    75 W      308 Ch    "core"</w:t>
        <w:br/>
        <w:br/>
        <w:t xml:space="preserve">          00000024:   200        352 L    75 W      308 Ch    "corporate"</w:t>
        <w:br/>
        <w:br/>
        <w:t xml:space="preserve">     00000022:   200        352 L    75 W      308 Ch    "cora"</w:t>
        <w:br/>
        <w:br/>
        <w:t xml:space="preserve">         0000002:   200        352 L    75 W      308 Ch    "controls"</w:t>
        <w:br/>
        <w:br/>
        <w:t xml:space="preserve">      00000020:   200        352 L    75 W      308 Ch    "controlpanel"</w:t>
        <w:br/>
        <w:br/>
        <w:t xml:space="preserve">  000000209:   200        352 L    75 W      308 Ch    "controller"</w:t>
        <w:br/>
        <w:br/>
        <w:t xml:space="preserve">    000000208:   200        352 L    75 W      308 Ch    "control"</w:t>
        <w:br/>
        <w:br/>
        <w:t xml:space="preserve">       000000207:   200        352 L    75 W      308 Ch    "contents"</w:t>
        <w:br/>
        <w:br/>
        <w:t xml:space="preserve">      000000206:   200        352 L    75 W      308 Ch    "content"</w:t>
        <w:br/>
        <w:br/>
        <w:t xml:space="preserve">       000000203:   200        352 L    75 W      308 Ch    "constants"</w:t>
        <w:br/>
        <w:br/>
        <w:t xml:space="preserve">     000000202:   200        352 L    75 W      308 Ch    "constant"</w:t>
        <w:br/>
        <w:br/>
        <w:t xml:space="preserve">      000000205:   200        352 L    75 W      308 Ch    "contacts"</w:t>
        <w:br/>
        <w:br/>
        <w:t xml:space="preserve">      00000020:   200        352 L    75 W      308 Ch    "console"</w:t>
        <w:br/>
        <w:br/>
        <w:t xml:space="preserve">       000000200:   200        352 L    75 W      308 Ch    "connections"</w:t>
        <w:br/>
        <w:br/>
        <w:t xml:space="preserve">   00000099:   200        352 L    75 W      308 Ch    "connect"</w:t>
        <w:br/>
        <w:br/>
        <w:t xml:space="preserve">       00000095:   200        352 L    75 W      308 Ch    "config"</w:t>
        <w:br/>
        <w:br/>
        <w:t xml:space="preserve">        00000098:   200        352 L    75 W      308 Ch    "configure"</w:t>
        <w:br/>
        <w:br/>
        <w:t xml:space="preserve">     00000097:   200        352 L    75 W      308 Ch    "configuration"</w:t>
        <w:br/>
        <w:br/>
        <w:t xml:space="preserve"> 00000094:   200        352 L    75 W      308 Ch    "confluence"</w:t>
        <w:br/>
        <w:br/>
        <w:t xml:space="preserve">    0000009:   200        352 L    75 W      308 Ch    "compressed"</w:t>
        <w:br/>
        <w:br/>
        <w:t xml:space="preserve">    000000236:   200        352 L    75 W      308 Ch    "daemon"</w:t>
        <w:br/>
        <w:br/>
        <w:t xml:space="preserve">        00000093:   200        352 L    75 W      308 Ch    "con"</w:t>
        <w:br/>
        <w:br/>
        <w:t xml:space="preserve">           000000238:   200        352 L    75 W      308 Ch    "data"</w:t>
        <w:br/>
        <w:br/>
        <w:t xml:space="preserve">          000000242:   200        352 L    75 W      308 Ch    "d"</w:t>
        <w:br/>
        <w:br/>
        <w:t xml:space="preserve">            000000250:   200        352 L    75 W      308 Ch    "deletion"</w:t>
        <w:br/>
        <w:br/>
        <w:t xml:space="preserve">      000000256:   200        352 L    75 W      308 Ch    "design"</w:t>
        <w:br/>
        <w:br/>
        <w:t xml:space="preserve">        000000255:   200        352 L    75 W      308 Ch    "deployment"</w:t>
        <w:br/>
        <w:br/>
        <w:t xml:space="preserve">    000000254:   200        352 L    75 W      308 Ch    "deploy"</w:t>
        <w:br/>
        <w:br/>
        <w:t xml:space="preserve">        000000253:   200        352 L    75 W      308 Ch    "deny"</w:t>
        <w:br/>
        <w:br/>
        <w:t xml:space="preserve">          000000252:   200        352 L    75 W      308 Ch    "demos"</w:t>
        <w:br/>
        <w:br/>
        <w:t xml:space="preserve">         00000025:   200        352 L    75 W      308 Ch    "demo"</w:t>
        <w:br/>
        <w:br/>
        <w:t xml:space="preserve">          000000245:   200        352 L    75 W      308 Ch    "dm"</w:t>
        <w:br/>
        <w:br/>
        <w:t xml:space="preserve">           000000244:   200        352 L    75 W      308 Ch    "dase"</w:t>
        <w:br/>
        <w:br/>
        <w:t xml:space="preserve">         00000024:   200        352 L    75 W      308 Ch    "dav"</w:t>
        <w:br/>
        <w:br/>
        <w:t xml:space="preserve">           000000248:   200        352 L    75 W      308 Ch    "default"</w:t>
        <w:br/>
        <w:br/>
        <w:t xml:space="preserve">       000000247:   200        352 L    75 W      308 Ch    "deug"</w:t>
        <w:br/>
        <w:br/>
        <w:t xml:space="preserve">         000000240:   200        352 L    75 W      308 Ch    "dataases"</w:t>
        <w:br/>
        <w:br/>
        <w:t xml:space="preserve">     000000246:   200        352 L    75 W      308 Ch    "dms"</w:t>
        <w:br/>
        <w:br/>
        <w:t xml:space="preserve">          000000237:   200        352 L    75 W      308 Ch    "dat"</w:t>
        <w:br/>
        <w:br/>
        <w:t xml:space="preserve">           000000243:   200        352 L    75 W      308 Ch    "da"</w:t>
        <w:br/>
        <w:br/>
        <w:t xml:space="preserve">           000000239:   200        352 L    75 W      308 Ch    "dataase"</w:t>
        <w:br/>
        <w:br/>
        <w:t xml:space="preserve">      000000257:   200        352 L    75 W      308 Ch    "details"</w:t>
        <w:br/>
        <w:br/>
        <w:t xml:space="preserve">       000000259:   200        352 L    75 W      308 Ch    "dev60cgi"</w:t>
        <w:br/>
        <w:br/>
        <w:t xml:space="preserve">      000000274:   200        352 L    75 W      308 Ch    "disk"</w:t>
        <w:br/>
        <w:br/>
        <w:t xml:space="preserve">          000000263:   200        352 L    75 W      308 Ch    "developers"</w:t>
        <w:br/>
        <w:br/>
        <w:t xml:space="preserve">    000000275:   200        352 L    75 W      308 Ch    "dispatch"</w:t>
        <w:br/>
        <w:br/>
        <w:t xml:space="preserve">      00000027:   200        352 L    75 W      308 Ch    "dir"</w:t>
        <w:br/>
        <w:br/>
        <w:t xml:space="preserve">           000000276:   200        352 L    75 W      308 Ch    "dispatcher"</w:t>
        <w:br/>
        <w:br/>
        <w:t xml:space="preserve">    000000273:   200        352 L    75 W      308 Ch    "discovery"</w:t>
        <w:br/>
        <w:br/>
        <w:t xml:space="preserve">     000000270:   200        352 L    75 W      308 Ch    "dig"</w:t>
        <w:br/>
        <w:br/>
        <w:t xml:space="preserve">           000000269:   200        352 L    75 W      308 Ch    "dial"</w:t>
        <w:br/>
        <w:br/>
        <w:t xml:space="preserve">          000000272:   200        352 L    75 W      308 Ch    "directory"</w:t>
        <w:br/>
        <w:br/>
        <w:t xml:space="preserve">     000000268:   200        352 L    75 W      308 Ch    "diag"</w:t>
        <w:br/>
        <w:br/>
        <w:t xml:space="preserve">          000000267:   200        352 L    75 W      308 Ch    "devs"</w:t>
        <w:br/>
        <w:br/>
        <w:t xml:space="preserve">          00000026:   200        352 L    75 W      308 Ch    "develop"</w:t>
        <w:br/>
        <w:br/>
        <w:t xml:space="preserve">       000000279:   200        352 L    75 W      308 Ch    "doc"</w:t>
        <w:br/>
        <w:br/>
        <w:t xml:space="preserve">           000000265:   200        352 L    75 W      308 Ch    "device"</w:t>
        <w:br/>
        <w:br/>
        <w:t xml:space="preserve">        000000260:   200        352 L    75 W      308 Ch    "devel"</w:t>
        <w:br/>
        <w:br/>
        <w:t xml:space="preserve">         000000258:   200        352 L    75 W      308 Ch    "dev"</w:t>
        <w:br/>
        <w:br/>
        <w:t xml:space="preserve">           000000277:   200        352 L    75 W      308 Ch    "dms"</w:t>
        <w:br/>
        <w:br/>
        <w:t xml:space="preserve">           000000266:   200        352 L    75 W      308 Ch    "devices"</w:t>
        <w:br/>
        <w:br/>
        <w:t xml:space="preserve">       000000262:   200        352 L    75 W      308 Ch    "developement"</w:t>
        <w:br/>
        <w:br/>
        <w:t xml:space="preserve">  000000264:   200        352 L    75 W      308 Ch    "development"</w:t>
        <w:br/>
        <w:br/>
        <w:t xml:space="preserve">   000000283:   200        352 L    75 W      308 Ch    "document"</w:t>
        <w:br/>
        <w:br/>
        <w:t xml:space="preserve">      00000029:   200        352 L    75 W      308 Ch    "driver"</w:t>
        <w:br/>
        <w:br/>
        <w:t xml:space="preserve">        000000297:   200        352 L    75 W      308 Ch    "echannel"</w:t>
        <w:br/>
        <w:br/>
        <w:t xml:space="preserve">      000000295:   200        352 L    75 W      308 Ch    "easy"</w:t>
        <w:br/>
        <w:br/>
        <w:t xml:space="preserve">          000000294:   200        352 L    75 W      308 Ch    "e"</w:t>
        <w:br/>
        <w:br/>
        <w:t xml:space="preserve">             000000296:   200        352 L    75 W      308 Ch    "eriefs"</w:t>
        <w:br/>
        <w:br/>
        <w:t xml:space="preserve">       000000293:   200        352 L    75 W      308 Ch    "dumpenv"</w:t>
        <w:br/>
        <w:br/>
        <w:t xml:space="preserve">       000000292:   200        352 L    75 W      308 Ch    "dump"</w:t>
        <w:br/>
        <w:br/>
        <w:t xml:space="preserve">          000000290:   200        352 L    75 W      308 Ch    "dratfs"</w:t>
        <w:br/>
        <w:br/>
        <w:t xml:space="preserve">        000000289:   200        352 L    75 W      308 Ch    "dragon"</w:t>
        <w:br/>
        <w:br/>
        <w:t xml:space="preserve">        000000287:   200        352 L    75 W      308 Ch    "downloads"</w:t>
        <w:br/>
        <w:br/>
        <w:t xml:space="preserve">     000000286:   200        352 L    75 W      308 Ch    "download"</w:t>
        <w:br/>
        <w:br/>
        <w:t xml:space="preserve">      000000285:   200        352 L    75 W      308 Ch    "down"</w:t>
        <w:br/>
        <w:br/>
        <w:t xml:space="preserve">          000000288:   200        352 L    75 W      308 Ch    "draft"</w:t>
        <w:br/>
        <w:br/>
        <w:t xml:space="preserve">         000000278:   200        352 L    75 W      308 Ch    "dns"</w:t>
        <w:br/>
        <w:br/>
        <w:t xml:space="preserve">           000000280:   200        352 L    75 W      308 Ch    "docs"</w:t>
        <w:br/>
        <w:br/>
        <w:t xml:space="preserve">          000000282:   200        352 L    75 W      308 Ch    "docs5"</w:t>
        <w:br/>
        <w:br/>
        <w:t xml:space="preserve">        00000028:   200        352 L    75 W      308 Ch    "docs4"</w:t>
        <w:br/>
        <w:br/>
        <w:t xml:space="preserve">        000000298:   200        352 L    75 W      308 Ch    "ecommerce"</w:t>
        <w:br/>
        <w:br/>
        <w:t xml:space="preserve">     000000300:   200        352 L    75 W      308 Ch    "editor"</w:t>
        <w:br/>
        <w:br/>
        <w:t xml:space="preserve">        000000304:   200        352 L    75 W      308 Ch    "employee"</w:t>
        <w:br/>
        <w:br/>
        <w:t xml:space="preserve">      00000032:   200        352 L    75 W      308 Ch    "environ"</w:t>
        <w:br/>
        <w:br/>
        <w:t xml:space="preserve">       00000038:   200        352 L    75 W      308 Ch    "esp"</w:t>
        <w:br/>
        <w:br/>
        <w:t xml:space="preserve">           000000284:   200        352 L    75 W      308 Ch    "documents"</w:t>
        <w:br/>
        <w:br/>
        <w:t xml:space="preserve">     00000037:   200        352 L    75 W      308 Ch    "esales"</w:t>
        <w:br/>
        <w:br/>
        <w:t xml:space="preserve">        00000034:   200        352 L    75 W      308 Ch    "error"</w:t>
        <w:br/>
        <w:br/>
        <w:t xml:space="preserve">         00000036:   200        352 L    75 W      308 Ch    "es"</w:t>
        <w:br/>
        <w:br/>
        <w:t xml:space="preserve">            0000003:   200        352 L    75 W      308 Ch    "env"</w:t>
        <w:br/>
        <w:br/>
        <w:t xml:space="preserve">           00000035:   200        352 L    75 W      308 Ch    "errors"</w:t>
        <w:br/>
        <w:br/>
        <w:t xml:space="preserve">        00000030:   200        352 L    75 W      308 Ch    "enterprise"</w:t>
        <w:br/>
        <w:br/>
        <w:t xml:space="preserve">    00000033:   200        352 L    75 W      308 Ch    "environment"</w:t>
        <w:br/>
        <w:br/>
        <w:t xml:space="preserve">   000000309:   200        352 L    75 W      308 Ch    "english"</w:t>
        <w:br/>
        <w:br/>
        <w:t xml:space="preserve">       000000306:   200        352 L    75 W      308 Ch    "en"</w:t>
        <w:br/>
        <w:br/>
        <w:t xml:space="preserve">            000000303:   200        352 L    75 W      308 Ch    "email"</w:t>
        <w:br/>
        <w:br/>
        <w:t xml:space="preserve">         000000307:   200        352 L    75 W      308 Ch    "eng"</w:t>
        <w:br/>
        <w:br/>
        <w:t xml:space="preserve">           00000030:   200        352 L    75 W      308 Ch    "element"</w:t>
        <w:br/>
        <w:br/>
        <w:t xml:space="preserve">       000000308:   200        352 L    75 W      308 Ch    "engine"</w:t>
        <w:br/>
        <w:br/>
        <w:t xml:space="preserve">        000000305:   200        352 L    75 W      308 Ch    "employees"</w:t>
        <w:br/>
        <w:br/>
        <w:t xml:space="preserve">     000000299:   200        352 L    75 W      308 Ch    "edit"</w:t>
        <w:br/>
        <w:br/>
        <w:t xml:space="preserve">          00000039:   200        352 L    75 W      308 Ch    "estalished"</w:t>
        <w:br/>
        <w:br/>
        <w:t xml:space="preserve">   00000032:   200        352 L    75 W      308 Ch    "etc"</w:t>
        <w:br/>
        <w:br/>
        <w:t xml:space="preserve">           000000325:   200        352 L    75 W      308 Ch    "eamples"</w:t>
        <w:br/>
        <w:br/>
        <w:t xml:space="preserve">      000000302:   200        352 L    75 W      308 Ch    "elements"</w:t>
        <w:br/>
        <w:br/>
        <w:t xml:space="preserve">      000000333:   200        352 L    75 W      308 Ch    "eternal"</w:t>
        <w:br/>
        <w:br/>
        <w:t xml:space="preserve">      000000339:   200        352 L    75 W      308 Ch    "fcgi-in"</w:t>
        <w:br/>
        <w:br/>
        <w:t xml:space="preserve">      000000336:   200        352 L    75 W      308 Ch    "Etranet"</w:t>
        <w:br/>
        <w:br/>
        <w:t xml:space="preserve">      000000338:   200        352 L    75 W      308 Ch    "failed"</w:t>
        <w:br/>
        <w:br/>
        <w:t xml:space="preserve">        000000332:   200        352 L    75 W      308 Ch    "eport"</w:t>
        <w:br/>
        <w:br/>
        <w:t xml:space="preserve">        00000033:   200        352 L    75 W      308 Ch    "eplorer"</w:t>
        <w:br/>
        <w:br/>
        <w:t xml:space="preserve">      000000330:   200        352 L    75 W      308 Ch    "eecutales"</w:t>
        <w:br/>
        <w:br/>
        <w:t xml:space="preserve">   000000329:   200        352 L    75 W      308 Ch    "eecutale"</w:t>
        <w:br/>
        <w:br/>
        <w:t xml:space="preserve">    000000337:   200        352 L    75 W      308 Ch    "fail"</w:t>
        <w:br/>
        <w:br/>
        <w:t xml:space="preserve">          000000334:   200        352 L    75 W      308 Ch    "etra"</w:t>
        <w:br/>
        <w:br/>
        <w:t xml:space="preserve">         000000328:   200        352 L    75 W      308 Ch    "eec"</w:t>
        <w:br/>
        <w:br/>
        <w:t xml:space="preserve">          000000324:   200        352 L    75 W      308 Ch    "eample"</w:t>
        <w:br/>
        <w:br/>
        <w:t xml:space="preserve">       000000335:   200        352 L    75 W      308 Ch    "etranet"</w:t>
        <w:br/>
        <w:br/>
        <w:t xml:space="preserve">      000000327:   200        352 L    75 W      308 Ch    "ee"</w:t>
        <w:br/>
        <w:br/>
        <w:t xml:space="preserve">           000000323:   200        352 L    75 W      308 Ch    "events"</w:t>
        <w:br/>
        <w:br/>
        <w:t xml:space="preserve">        000000326:   200        352 L    75 W      308 Ch    "echange"</w:t>
        <w:br/>
        <w:br/>
        <w:t xml:space="preserve">      000000320:   200        352 L    75 W      308 Ch    "esupport"</w:t>
        <w:br/>
        <w:br/>
        <w:t xml:space="preserve">      000000322:   200        352 L    75 W      308 Ch    "event"</w:t>
        <w:br/>
        <w:br/>
        <w:t xml:space="preserve">         000000340:   200        352 L    75 W      308 Ch    "feedack"</w:t>
        <w:br/>
        <w:br/>
        <w:t xml:space="preserve">      000000342:   200        352 L    75 W      308 Ch    "file"</w:t>
        <w:br/>
        <w:br/>
        <w:t xml:space="preserve">          000000357:   200        352 L    75 W      308 Ch    "formupdate"</w:t>
        <w:br/>
        <w:br/>
        <w:t xml:space="preserve">    000000356:   200        352 L    75 W      308 Ch    "formsend"</w:t>
        <w:br/>
        <w:br/>
        <w:t xml:space="preserve">      000000353:   200        352 L    75 W      308 Ch    "form"</w:t>
        <w:br/>
        <w:br/>
        <w:t xml:space="preserve">          000000355:   200        352 L    75 W      308 Ch    "formhandler"</w:t>
        <w:br/>
        <w:br/>
        <w:t xml:space="preserve">   000000346:   200        352 L    75 W      308 Ch    "first"</w:t>
        <w:br/>
        <w:br/>
        <w:t xml:space="preserve">         000000354:   200        352 L    75 W      308 Ch    "format"</w:t>
        <w:br/>
        <w:br/>
        <w:t xml:space="preserve">        000000360:   200        352 L    75 W      308 Ch    "forums"</w:t>
        <w:br/>
        <w:br/>
        <w:t xml:space="preserve">        000000359:   200        352 L    75 W      308 Ch    "forum"</w:t>
        <w:br/>
        <w:br/>
        <w:t xml:space="preserve">         000000358:   200        352 L    75 W      308 Ch    "fortune"</w:t>
        <w:br/>
        <w:br/>
        <w:t xml:space="preserve">       000000352:   200        352 L    75 W      308 Ch    "forgotten"</w:t>
        <w:br/>
        <w:br/>
        <w:t xml:space="preserve">     00000035:   200        352 L    75 W      308 Ch    "forgot"</w:t>
        <w:br/>
        <w:br/>
        <w:t xml:space="preserve">        000000350:   200        352 L    75 W      308 Ch    "forget"</w:t>
        <w:br/>
        <w:br/>
        <w:t xml:space="preserve">        000000349:   200        352 L    75 W      308 Ch    "foo"</w:t>
        <w:br/>
        <w:br/>
        <w:t xml:space="preserve">           00000034:   200        352 L    75 W      308 Ch    "field"</w:t>
        <w:br/>
        <w:br/>
        <w:t xml:space="preserve">         000000345:   200        352 L    75 W      308 Ch    "firewall"</w:t>
        <w:br/>
        <w:br/>
        <w:t xml:space="preserve">      000000344:   200        352 L    75 W      308 Ch    "filter"</w:t>
        <w:br/>
        <w:br/>
        <w:t xml:space="preserve">        000000367:   200        352 L    75 W      308 Ch    "games"</w:t>
        <w:br/>
        <w:br/>
        <w:t xml:space="preserve">         000000347:   200        352 L    75 W      308 Ch    "flash"</w:t>
        <w:br/>
        <w:br/>
        <w:t xml:space="preserve">         000000363:   200        352 L    75 W      308 Ch    "ftp"</w:t>
        <w:br/>
        <w:br/>
        <w:t xml:space="preserve">           000000348:   200        352 L    75 W      308 Ch    "folder"</w:t>
        <w:br/>
        <w:br/>
        <w:t xml:space="preserve">        000000343:   200        352 L    75 W      308 Ch    "files"</w:t>
        <w:br/>
        <w:br/>
        <w:t xml:space="preserve">         00000036:   200        352 L    75 W      308 Ch    "frame"</w:t>
        <w:br/>
        <w:br/>
        <w:t xml:space="preserve">         000000375:   200        352 L    75 W      308 Ch    "gone"</w:t>
        <w:br/>
        <w:br/>
        <w:t xml:space="preserve">          000000378:   200        352 L    75 W      308 Ch    "granted"</w:t>
        <w:br/>
        <w:br/>
        <w:t xml:space="preserve">       000000377:   200        352 L    75 W      308 Ch    "gpapp"</w:t>
        <w:br/>
        <w:br/>
        <w:t xml:space="preserve">         000000379:   200        352 L    75 W      308 Ch    "graphics"</w:t>
        <w:br/>
        <w:br/>
        <w:t xml:space="preserve">      000000376:   200        352 L    75 W      308 Ch    "gp"</w:t>
        <w:br/>
        <w:br/>
        <w:t xml:space="preserve">            000000372:   200        352 L    75 W      308 Ch    "gloal"</w:t>
        <w:br/>
        <w:br/>
        <w:t xml:space="preserve">        00000038:   200        352 L    75 W      308 Ch    "groups"</w:t>
        <w:br/>
        <w:br/>
        <w:t xml:space="preserve">        000000380:   200        352 L    75 W      308 Ch    "group"</w:t>
        <w:br/>
        <w:br/>
        <w:t xml:space="preserve">         000000370:   200        352 L    75 W      308 Ch    "gest"</w:t>
        <w:br/>
        <w:br/>
        <w:t xml:space="preserve">          00000037:   200        352 L    75 W      308 Ch    "get"</w:t>
        <w:br/>
        <w:br/>
        <w:t xml:space="preserve">           000000374:   200        352 L    75 W      308 Ch    "gloals"</w:t>
        <w:br/>
        <w:br/>
        <w:t xml:space="preserve">       000000373:   200        352 L    75 W      308 Ch    "gloalnav"</w:t>
        <w:br/>
        <w:br/>
        <w:t xml:space="preserve">     000000369:   200        352 L    75 W      308 Ch    "generic"</w:t>
        <w:br/>
        <w:br/>
        <w:t xml:space="preserve">       000000366:   200        352 L    75 W      308 Ch    "functions"</w:t>
        <w:br/>
        <w:br/>
        <w:t xml:space="preserve">     000000384:   200        352 L    75 W      308 Ch    "guests"</w:t>
        <w:br/>
        <w:br/>
        <w:t xml:space="preserve">        000000364:   200        352 L    75 W      308 Ch    "fun"</w:t>
        <w:br/>
        <w:br/>
        <w:t xml:space="preserve">           000000382:   200        352 L    75 W      308 Ch    "guest"</w:t>
        <w:br/>
        <w:br/>
        <w:t xml:space="preserve">         000000368:   200        352 L    75 W      308 Ch    "gate"</w:t>
        <w:br/>
        <w:br/>
        <w:t xml:space="preserve">          000000362:   200        352 L    75 W      308 Ch    "framework"</w:t>
        <w:br/>
        <w:br/>
        <w:t xml:space="preserve">     000000396:   200        352 L    75 W      308 Ch    "hidden"</w:t>
        <w:br/>
        <w:br/>
        <w:t xml:space="preserve">        000000388:   200        352 L    75 W      308 Ch    "hanlder"</w:t>
        <w:br/>
        <w:br/>
        <w:t xml:space="preserve">       000000395:   200        352 L    75 W      308 Ch    "help"</w:t>
        <w:br/>
        <w:br/>
        <w:t xml:space="preserve">          000000365:   200        352 L    75 W      308 Ch    "function"</w:t>
        <w:br/>
        <w:br/>
        <w:t xml:space="preserve">      000000397:   200        352 L    75 W      308 Ch    "hide"</w:t>
        <w:br/>
        <w:br/>
        <w:t xml:space="preserve">          000000394:   200        352 L    75 W      308 Ch    "helloworld"</w:t>
        <w:br/>
        <w:br/>
        <w:t xml:space="preserve">    000000393:   200        352 L    75 W      308 Ch    "hello"</w:t>
        <w:br/>
        <w:br/>
        <w:t xml:space="preserve">         000000390:   200        352 L    75 W      308 Ch    "head"</w:t>
        <w:br/>
        <w:br/>
        <w:t xml:space="preserve">          000000383:   200        352 L    75 W      308 Ch    "guestook"</w:t>
        <w:br/>
        <w:br/>
        <w:t xml:space="preserve">     000000392:   200        352 L    75 W      308 Ch    "headers"</w:t>
        <w:br/>
        <w:br/>
        <w:t xml:space="preserve">       00000039:   200        352 L    75 W      308 Ch    "header"</w:t>
        <w:br/>
        <w:br/>
        <w:t xml:space="preserve">        000000386:   200        352 L    75 W      308 Ch    "hacker"</w:t>
        <w:br/>
        <w:br/>
        <w:t xml:space="preserve">        000000389:   200        352 L    75 W      308 Ch    "happening"</w:t>
        <w:br/>
        <w:br/>
        <w:t xml:space="preserve">     000000385:   200        352 L    75 W      308 Ch    "hack"</w:t>
        <w:br/>
        <w:br/>
        <w:t xml:space="preserve">          000000387:   200        352 L    75 W      308 Ch    "handler"</w:t>
        <w:br/>
        <w:br/>
        <w:t xml:space="preserve">       000000398:   200        352 L    75 W      308 Ch    "history"</w:t>
        <w:br/>
        <w:br/>
        <w:t xml:space="preserve">       000000400:   200        352 L    75 W      308 Ch    "home"</w:t>
        <w:br/>
        <w:br/>
        <w:t xml:space="preserve">          000000404:   200        352 L    75 W      308 Ch    "host"</w:t>
        <w:br/>
        <w:br/>
        <w:t xml:space="preserve">          000000428:   200        352 L    75 W      308 Ch    "info"</w:t>
        <w:br/>
        <w:br/>
        <w:t xml:space="preserve">          000000440:   200        352 L    75 W      308 Ch    "internet"</w:t>
        <w:br/>
        <w:br/>
        <w:t xml:space="preserve">      000000439:   200        352 L    75 W      308 Ch    "internal"</w:t>
        <w:br/>
        <w:br/>
        <w:t xml:space="preserve">      000000438:   200        352 L    75 W      308 Ch    "interactive"</w:t>
        <w:br/>
        <w:br/>
        <w:t xml:space="preserve">   000000437:   200        352 L    75 W      308 Ch    "installation"</w:t>
        <w:br/>
        <w:br/>
        <w:t xml:space="preserve">  000000436:   200        352 L    75 W      308 Ch    "INSTALL_admin"</w:t>
        <w:br/>
        <w:br/>
        <w:t xml:space="preserve"> 00000042:   200        352 L    75 W      308 Ch    "idc"</w:t>
        <w:br/>
        <w:br/>
        <w:t xml:space="preserve">          000000434:   200        352 L    75 W      308 Ch    "input"</w:t>
        <w:br/>
        <w:br/>
        <w:t xml:space="preserve">         000000433:   200        352 L    75 W      308 Ch    "init"</w:t>
        <w:br/>
        <w:br/>
        <w:t xml:space="preserve">          000000432:   200        352 L    75 W      308 Ch    "ini"</w:t>
        <w:br/>
        <w:br/>
        <w:t xml:space="preserve">           000000435:   200        352 L    75 W      308 Ch    "install"</w:t>
        <w:br/>
        <w:br/>
        <w:t xml:space="preserve">       00000043:   200        352 L    75 W      308 Ch    "ingress"</w:t>
        <w:br/>
        <w:br/>
        <w:t xml:space="preserve">       000000430:   200        352 L    75 W      308 Ch    "ingres"</w:t>
        <w:br/>
        <w:br/>
        <w:t xml:space="preserve">        000000427:   200        352 L    75 W      308 Ch    "indees"</w:t>
        <w:br/>
        <w:br/>
        <w:t xml:space="preserve">       000000425:   200        352 L    75 W      308 Ch    "inde_adm"</w:t>
        <w:br/>
        <w:br/>
        <w:t xml:space="preserve">     000000423:   200        352 L    75 W      308 Ch    "inde"</w:t>
        <w:br/>
        <w:br/>
        <w:t xml:space="preserve">         000000429:   200        352 L    75 W      308 Ch    "information"</w:t>
        <w:br/>
        <w:br/>
        <w:t xml:space="preserve">   000000426:   200        352 L    75 W      308 Ch    "inde_admin"</w:t>
        <w:br/>
        <w:br/>
        <w:t xml:space="preserve">   000000424:   200        352 L    75 W      308 Ch    "inde2"</w:t>
        <w:br/>
        <w:br/>
        <w:t xml:space="preserve">        00000042:   200        352 L    75 W      308 Ch    "incoming"</w:t>
        <w:br/>
        <w:br/>
        <w:t xml:space="preserve">      00000049:   200        352 L    75 W      308 Ch    "include"</w:t>
        <w:br/>
        <w:br/>
        <w:t xml:space="preserve">       000000422:   200        352 L    75 W      308 Ch    "incs"</w:t>
        <w:br/>
        <w:br/>
        <w:t xml:space="preserve">          000000420:   200        352 L    75 W      308 Ch    "includes"</w:t>
        <w:br/>
        <w:br/>
        <w:t xml:space="preserve">      00000047:   200        352 L    75 W      308 Ch    "ino"</w:t>
        <w:br/>
        <w:br/>
        <w:t xml:space="preserve">         00000045:   200        352 L    75 W      308 Ch    "img"</w:t>
        <w:br/>
        <w:br/>
        <w:t xml:space="preserve">           00000043:   200        352 L    75 W      308 Ch    "iis"</w:t>
        <w:br/>
        <w:br/>
        <w:t xml:space="preserve">           00000046:   200        352 L    75 W      308 Ch    "import"</w:t>
        <w:br/>
        <w:br/>
        <w:t xml:space="preserve">        00000040:   200        352 L    75 W      308 Ch    "im"</w:t>
        <w:br/>
        <w:br/>
        <w:t xml:space="preserve">           000000409:   200        352 L    75 W      308 Ch    "htmls"</w:t>
        <w:br/>
        <w:br/>
        <w:t xml:space="preserve">         00000048:   200        352 L    75 W      308 Ch    "inc"</w:t>
        <w:br/>
        <w:br/>
        <w:t xml:space="preserve">           00000044:   200        352 L    75 W      308 Ch    "images"</w:t>
        <w:br/>
        <w:br/>
        <w:t xml:space="preserve">        0000004:   200        352 L    75 W      308 Ch    "icons"</w:t>
        <w:br/>
        <w:br/>
        <w:t xml:space="preserve">         000000408:   200        352 L    75 W      308 Ch    "html"</w:t>
        <w:br/>
        <w:br/>
        <w:t xml:space="preserve">          000000407:   200        352 L    75 W      308 Ch    "htm"</w:t>
        <w:br/>
        <w:br/>
        <w:t xml:space="preserve">           000000406:   200        352 L    75 W      308 Ch    "htdocs"</w:t>
        <w:br/>
        <w:br/>
        <w:t xml:space="preserve">        000000403:   200        352 L    75 W      308 Ch    "homework"</w:t>
        <w:br/>
        <w:br/>
        <w:t xml:space="preserve">      000000402:   200        352 L    75 W      308 Ch    "homes"</w:t>
        <w:br/>
        <w:br/>
        <w:t xml:space="preserve">         000000447:   200        352 L    75 W      308 Ch    "ips"</w:t>
        <w:br/>
        <w:br/>
        <w:t xml:space="preserve">           00000044:   200        352 L    75 W      308 Ch    "intranet"</w:t>
        <w:br/>
        <w:br/>
        <w:t xml:space="preserve">      000000455:   200        352 L    75 W      308 Ch    "jrun"</w:t>
        <w:br/>
        <w:br/>
        <w:t xml:space="preserve">          00000047:   200        352 L    75 W      308 Ch    "level"</w:t>
        <w:br/>
        <w:br/>
        <w:t xml:space="preserve">         000000484:   200        352 L    75 W      308 Ch    "log"</w:t>
        <w:br/>
        <w:br/>
        <w:t xml:space="preserve">           000000405:   200        352 L    75 W      308 Ch    "hosts"</w:t>
        <w:br/>
        <w:br/>
        <w:t xml:space="preserve">         000000399:   200        352 L    75 W      308 Ch    "hits"</w:t>
        <w:br/>
        <w:br/>
        <w:t xml:space="preserve">          00000040:   200        352 L    75 W      308 Ch    "homepage"</w:t>
        <w:br/>
        <w:br/>
        <w:t xml:space="preserve">      000000443:   200        352 L    75 W      308 Ch    "inventory"</w:t>
        <w:br/>
        <w:br/>
        <w:t xml:space="preserve">     000000483:   200        352 L    75 W      308 Ch    "lockout"</w:t>
        <w:br/>
        <w:br/>
        <w:t xml:space="preserve">       000000482:   200        352 L    75 W      308 Ch    "lock"</w:t>
        <w:br/>
        <w:br/>
        <w:t xml:space="preserve">          00000048:   200        352 L    75 W      308 Ch    "loader"</w:t>
        <w:br/>
        <w:br/>
        <w:t xml:space="preserve">        000000480:   200        352 L    75 W      308 Ch    "load"</w:t>
        <w:br/>
        <w:br/>
        <w:t xml:space="preserve">          000000479:   200        352 L    75 W      308 Ch    "list"</w:t>
        <w:br/>
        <w:br/>
        <w:t xml:space="preserve">          000000475:   200        352 L    75 W      308 Ch    "lis"</w:t>
        <w:br/>
        <w:br/>
        <w:t xml:space="preserve">          000000474:   200        352 L    75 W      308 Ch    "lirary"</w:t>
        <w:br/>
        <w:br/>
        <w:t xml:space="preserve">       000000469:   200        352 L    75 W      308 Ch    "ldap"</w:t>
        <w:br/>
        <w:br/>
        <w:t xml:space="preserve">          000000473:   200        352 L    75 W      308 Ch    "liraries"</w:t>
        <w:br/>
        <w:br/>
        <w:t xml:space="preserve">     000000470:   200        352 L    75 W      308 Ch    "left"</w:t>
        <w:br/>
        <w:br/>
        <w:t xml:space="preserve">          000000472:   200        352 L    75 W      308 Ch    "li"</w:t>
        <w:br/>
        <w:br/>
        <w:t xml:space="preserve">           000000478:   200        352 L    75 W      308 Ch    "linu"</w:t>
        <w:br/>
        <w:br/>
        <w:t xml:space="preserve">         000000477:   200        352 L    75 W      308 Ch    "links"</w:t>
        <w:br/>
        <w:br/>
        <w:t xml:space="preserve">         000000476:   200        352 L    75 W      308 Ch    "link"</w:t>
        <w:br/>
        <w:br/>
        <w:t xml:space="preserve">          000000468:   200        352 L    75 W      308 Ch    "launchpage"</w:t>
        <w:br/>
        <w:br/>
        <w:t xml:space="preserve">    000000467:   200        352 L    75 W      308 Ch    "launch"</w:t>
        <w:br/>
        <w:br/>
        <w:t xml:space="preserve">        000000466:   200        352 L    75 W      308 Ch    "las"</w:t>
        <w:br/>
        <w:br/>
        <w:t xml:space="preserve">          000000465:   200        352 L    75 W      308 Ch    "la"</w:t>
        <w:br/>
        <w:br/>
        <w:t xml:space="preserve">           000000464:   200        352 L    75 W      308 Ch    "key"</w:t>
        <w:br/>
        <w:br/>
        <w:t xml:space="preserve">           000000463:   200        352 L    75 W      308 Ch    "kernel"</w:t>
        <w:br/>
        <w:br/>
        <w:t xml:space="preserve">        000000459:   200        352 L    75 W      308 Ch    "jsps"</w:t>
        <w:br/>
        <w:br/>
        <w:t xml:space="preserve">          000000462:   200        352 L    75 W      308 Ch    "kept"</w:t>
        <w:br/>
        <w:br/>
        <w:t xml:space="preserve">          00000046:   200        352 L    75 W      308 Ch    "keep"</w:t>
        <w:br/>
        <w:br/>
        <w:t xml:space="preserve">          000000454:   200        352 L    75 W      308 Ch    "join"</w:t>
        <w:br/>
        <w:br/>
        <w:t xml:space="preserve">          000000460:   200        352 L    75 W      308 Ch    "jsr"</w:t>
        <w:br/>
        <w:br/>
        <w:t xml:space="preserve">           000000458:   200        352 L    75 W      308 Ch    "jsp"</w:t>
        <w:br/>
        <w:br/>
        <w:t xml:space="preserve">           000000457:   200        352 L    75 W      308 Ch    "js"</w:t>
        <w:br/>
        <w:br/>
        <w:t xml:space="preserve">            000000456:   200        352 L    75 W      308 Ch    "jira"</w:t>
        <w:br/>
        <w:br/>
        <w:t xml:space="preserve">          000000453:   200        352 L    75 W      308 Ch    "jo"</w:t>
        <w:br/>
        <w:br/>
        <w:t xml:space="preserve">           000000452:   200        352 L    75 W      308 Ch    "jdc"</w:t>
        <w:br/>
        <w:br/>
        <w:t xml:space="preserve">          00000045:   200        352 L    75 W      308 Ch    "java-sys"</w:t>
        <w:br/>
        <w:br/>
        <w:t xml:space="preserve">      000000450:   200        352 L    75 W      308 Ch    "javascript"</w:t>
        <w:br/>
        <w:br/>
        <w:t xml:space="preserve">    000000449:   200        352 L    75 W      308 Ch    "java"</w:t>
        <w:br/>
        <w:br/>
        <w:t xml:space="preserve">          000000445:   200        352 L    75 W      308 Ch    "invite"</w:t>
        <w:br/>
        <w:br/>
        <w:t xml:space="preserve">        000000442:   200        352 L    75 W      308 Ch    "intro"</w:t>
        <w:br/>
        <w:br/>
        <w:t xml:space="preserve">         000000448:   200        352 L    75 W      308 Ch    "j"</w:t>
        <w:br/>
        <w:br/>
        <w:t xml:space="preserve">             000000444:   200        352 L    75 W      308 Ch    "invitation"</w:t>
        <w:br/>
        <w:br/>
        <w:t xml:space="preserve">    000000446:   200        352 L    75 W      308 Ch    "ipp"</w:t>
        <w:br/>
        <w:br/>
        <w:t xml:space="preserve">           00000049:   200        352 L    75 W      308 Ch    "logo"</w:t>
        <w:br/>
        <w:br/>
        <w:t xml:space="preserve">          000000485:   200        352 L    75 W      308 Ch    "Log"</w:t>
        <w:br/>
        <w:br/>
        <w:t xml:space="preserve">           000000487:   200        352 L    75 W      308 Ch    "logfiles"</w:t>
        <w:br/>
        <w:br/>
        <w:t xml:space="preserve">      000000499:   200        352 L    75 W      308 Ch    "mail"</w:t>
        <w:br/>
        <w:br/>
        <w:t xml:space="preserve">          000000504:   200        352 L    75 W      308 Ch    "makefile"</w:t>
        <w:br/>
        <w:br/>
        <w:t xml:space="preserve">      000000503:   200        352 L    75 W      308 Ch    "maint"</w:t>
        <w:br/>
        <w:br/>
        <w:t xml:space="preserve">         000000502:   200        352 L    75 W      308 Ch    "main"</w:t>
        <w:br/>
        <w:br/>
        <w:t xml:space="preserve">          00000050:   200        352 L    75 W      308 Ch    "maillist"</w:t>
        <w:br/>
        <w:br/>
        <w:t xml:space="preserve">      000000498:   200        352 L    75 W      308 Ch    "magic"</w:t>
        <w:br/>
        <w:br/>
        <w:t xml:space="preserve">         000000500:   200        352 L    75 W      308 Ch    "mailo"</w:t>
        <w:br/>
        <w:br/>
        <w:t xml:space="preserve">       000000497:   200        352 L    75 W      308 Ch    "ls"</w:t>
        <w:br/>
        <w:br/>
        <w:t xml:space="preserve">            000000505:   200        352 L    75 W      308 Ch    "man"</w:t>
        <w:br/>
        <w:br/>
        <w:t xml:space="preserve">           000000496:   200        352 L    75 W      308 Ch    "lost%2Bfound"</w:t>
        <w:br/>
        <w:br/>
        <w:t xml:space="preserve">  000000493:   200        352 L    75 W      308 Ch    "logout"</w:t>
        <w:br/>
        <w:br/>
        <w:t xml:space="preserve">        000000494:   200        352 L    75 W      308 Ch    "logs"</w:t>
        <w:br/>
        <w:br/>
        <w:t xml:space="preserve">          000000490:   200        352 L    75 W      308 Ch    "login"</w:t>
        <w:br/>
        <w:br/>
        <w:t xml:space="preserve">         000000492:   200        352 L    75 W      308 Ch    "logon"</w:t>
        <w:br/>
        <w:br/>
        <w:t xml:space="preserve">         000000489:   200        352 L    75 W      308 Ch    "logging"</w:t>
        <w:br/>
        <w:br/>
        <w:t xml:space="preserve">       000000486:   200        352 L    75 W      308 Ch    "logfile"</w:t>
        <w:br/>
        <w:br/>
        <w:t xml:space="preserve">       000000506:   200        352 L    75 W      308 Ch    "manage"</w:t>
        <w:br/>
        <w:br/>
        <w:t xml:space="preserve">        000000508:   200        352 L    75 W      308 Ch    "manager"</w:t>
        <w:br/>
        <w:br/>
        <w:t xml:space="preserve">       000000488:   200        352 L    75 W      308 Ch    "logger"</w:t>
        <w:br/>
        <w:br/>
        <w:t xml:space="preserve">        000000520:   200        352 L    75 W      308 Ch    "menu"</w:t>
        <w:br/>
        <w:br/>
        <w:t xml:space="preserve">          00000052:   200        352 L    75 W      308 Ch    "marketing"</w:t>
        <w:br/>
        <w:br/>
        <w:t xml:space="preserve">     000000525:   200        352 L    75 W      308 Ch    "metaase"</w:t>
        <w:br/>
        <w:br/>
        <w:t xml:space="preserve">      000000495:   200        352 L    75 W      308 Ch    "Logs"</w:t>
        <w:br/>
        <w:br/>
        <w:t xml:space="preserve">          000000523:   200        352 L    75 W      308 Ch    "messaging"</w:t>
        <w:br/>
        <w:br/>
        <w:t xml:space="preserve">     000000522:   200        352 L    75 W      308 Ch    "messages"</w:t>
        <w:br/>
        <w:br/>
        <w:t xml:space="preserve">      00000059:   200        352 L    75 W      308 Ch    "memory"</w:t>
        <w:br/>
        <w:br/>
        <w:t xml:space="preserve">        000000524:   200        352 L    75 W      308 Ch    "meta"</w:t>
        <w:br/>
        <w:br/>
        <w:t xml:space="preserve">          00000058:   200        352 L    75 W      308 Ch    "memers"</w:t>
        <w:br/>
        <w:br/>
        <w:t xml:space="preserve">       00000056:   200        352 L    75 W      308 Ch    "me"</w:t>
        <w:br/>
        <w:br/>
        <w:t xml:space="preserve">            00000052:   200        352 L    75 W      308 Ch    "message"</w:t>
        <w:br/>
        <w:br/>
        <w:t xml:space="preserve">       00000057:   200        352 L    75 W      308 Ch    "memer"</w:t>
        <w:br/>
        <w:br/>
        <w:t xml:space="preserve">        00000055:   200        352 L    75 W      308 Ch    "md"</w:t>
        <w:br/>
        <w:br/>
        <w:t xml:space="preserve">           00000054:   200        352 L    75 W      308 Ch    "mo"</w:t>
        <w:br/>
        <w:br/>
        <w:t xml:space="preserve">           0000005:   200        352 L    75 W      308 Ch    "market"</w:t>
        <w:br/>
        <w:br/>
        <w:t xml:space="preserve">        000000249:   200        352 L    75 W      308 Ch    "delete"</w:t>
        <w:br/>
        <w:br/>
        <w:t xml:space="preserve">        00000050:   200        352 L    75 W      308 Ch    "map"</w:t>
        <w:br/>
        <w:br/>
        <w:t xml:space="preserve">           000000507:   200        352 L    75 W      308 Ch    "management"</w:t>
        <w:br/>
        <w:br/>
        <w:t xml:space="preserve">    000000526:   200        352 L    75 W      308 Ch    "mgr"</w:t>
        <w:br/>
        <w:br/>
        <w:t xml:space="preserve">           000000528:   200        352 L    75 W      308 Ch    "minimum"</w:t>
        <w:br/>
        <w:br/>
        <w:t xml:space="preserve">       00000053:   200        352 L    75 W      308 Ch    "master"</w:t>
        <w:br/>
        <w:br/>
        <w:t xml:space="preserve">        000000509:   200        352 L    75 W      308 Ch    "manual"</w:t>
        <w:br/>
        <w:br/>
        <w:t xml:space="preserve">        000000532:   200        352 L    75 W      308 Ch    "mkstats"</w:t>
        <w:br/>
        <w:br/>
        <w:t xml:space="preserve">       000000540:   200        352 L    75 W      308 Ch    "mp3s"</w:t>
        <w:br/>
        <w:br/>
        <w:t xml:space="preserve">          000000546:   200        352 L    75 W      308 Ch    "ms-sql"</w:t>
        <w:br/>
        <w:br/>
        <w:t xml:space="preserve">        000000545:   200        352 L    75 W      308 Ch    "mssql"</w:t>
        <w:br/>
        <w:br/>
        <w:t xml:space="preserve">         000000543:   200        352 L    75 W      308 Ch    "ms"</w:t>
        <w:br/>
        <w:br/>
        <w:t xml:space="preserve">            000000542:   200        352 L    75 W      308 Ch    "mrtg"</w:t>
        <w:br/>
        <w:br/>
        <w:t xml:space="preserve">          000000544:   200        352 L    75 W      308 Ch    "msql"</w:t>
        <w:br/>
        <w:br/>
        <w:t xml:space="preserve">          000000539:   200        352 L    75 W      308 Ch    "mp3"</w:t>
        <w:br/>
        <w:br/>
        <w:t xml:space="preserve">           00000054:   200        352 L    75 W      308 Ch    "mqseries"</w:t>
        <w:br/>
        <w:br/>
        <w:t xml:space="preserve">      000000538:   200        352 L    75 W      308 Ch    "mount"</w:t>
        <w:br/>
        <w:br/>
        <w:t xml:space="preserve">         000000537:   200        352 L    75 W      308 Ch    "monitor"</w:t>
        <w:br/>
        <w:br/>
        <w:t xml:space="preserve">       000000536:   200        352 L    75 W      308 Ch    "modules"</w:t>
        <w:br/>
        <w:br/>
        <w:t xml:space="preserve">       000000535:   200        352 L    75 W      308 Ch    "module"</w:t>
        <w:br/>
        <w:br/>
        <w:t xml:space="preserve">        00000053:   200        352 L    75 W      308 Ch    "misc"</w:t>
        <w:br/>
        <w:br/>
        <w:t xml:space="preserve">          000000534:   200        352 L    75 W      308 Ch    "modem"</w:t>
        <w:br/>
        <w:br/>
        <w:t xml:space="preserve">         000000533:   200        352 L    75 W      308 Ch    "model"</w:t>
        <w:br/>
        <w:br/>
        <w:t xml:space="preserve">         000000530:   200        352 L    75 W      308 Ch    "mirrors"</w:t>
        <w:br/>
        <w:br/>
        <w:t xml:space="preserve">       000000529:   200        352 L    75 W      308 Ch    "mirror"</w:t>
        <w:br/>
        <w:br/>
        <w:t xml:space="preserve">        000000527:   200        352 L    75 W      308 Ch    "mine"</w:t>
        <w:br/>
        <w:br/>
        <w:t xml:space="preserve">          000000547:   200        352 L    75 W      308 Ch    "music"</w:t>
        <w:br/>
        <w:br/>
        <w:t xml:space="preserve">         000000553:   200        352 L    75 W      308 Ch    "ne"</w:t>
        <w:br/>
        <w:br/>
        <w:t xml:space="preserve">            000000549:   200        352 L    75 W      308 Ch    "mysql"</w:t>
        <w:br/>
        <w:br/>
        <w:t xml:space="preserve">         00000056:   200        352 L    75 W      308 Ch    "nl"</w:t>
        <w:br/>
        <w:br/>
        <w:t xml:space="preserve">            000000577:   200        352 L    75 W      308 Ch    "on"</w:t>
        <w:br/>
        <w:br/>
        <w:t xml:space="preserve">            000000589:   200        352 L    75 W      308 Ch    "pad"</w:t>
        <w:br/>
        <w:br/>
        <w:t xml:space="preserve">           000000587:   200        352 L    75 W      308 Ch    "outgoing"</w:t>
        <w:br/>
        <w:br/>
        <w:t xml:space="preserve">      000000590:   200        352 L    75 W      308 Ch    "page"</w:t>
        <w:br/>
        <w:br/>
        <w:t xml:space="preserve">          000000588:   200        352 L    75 W      308 Ch    "output"</w:t>
        <w:br/>
        <w:br/>
        <w:t xml:space="preserve">        000000586:   200        352 L    75 W      308 Ch    "orders"</w:t>
        <w:br/>
        <w:br/>
        <w:t xml:space="preserve">        000000585:   200        352 L    75 W      308 Ch    "order"</w:t>
        <w:br/>
        <w:br/>
        <w:t xml:space="preserve">         000000584:   200        352 L    75 W      308 Ch    "oradata"</w:t>
        <w:br/>
        <w:br/>
        <w:t xml:space="preserve">       000000583:   200        352 L    75 W      308 Ch    "oracle"</w:t>
        <w:br/>
        <w:br/>
        <w:t xml:space="preserve">        00000058:   200        352 L    75 W      308 Ch    "openfile"</w:t>
        <w:br/>
        <w:br/>
        <w:t xml:space="preserve">      000000582:   200        352 L    75 W      308 Ch    "operator"</w:t>
        <w:br/>
        <w:br/>
        <w:t xml:space="preserve">      000000580:   200        352 L    75 W      308 Ch    "openapp"</w:t>
        <w:br/>
        <w:br/>
        <w:t xml:space="preserve">       000000579:   200        352 L    75 W      308 Ch    "open"</w:t>
        <w:br/>
        <w:br/>
        <w:t xml:space="preserve">          000000573:   200        352 L    75 W      308 Ch    "office"</w:t>
        <w:br/>
        <w:br/>
        <w:t xml:space="preserve">        000000576:   200        352 L    75 W      308 Ch    "oldie"</w:t>
        <w:br/>
        <w:br/>
        <w:t xml:space="preserve">         000000578:   200        352 L    75 W      308 Ch    "online"</w:t>
        <w:br/>
        <w:br/>
        <w:t xml:space="preserve">        000000575:   200        352 L    75 W      308 Ch    "old"</w:t>
        <w:br/>
        <w:br/>
        <w:t xml:space="preserve">           000000574:   200        352 L    75 W      308 Ch    "ogl"</w:t>
        <w:br/>
        <w:br/>
        <w:t xml:space="preserve">           000000572:   200        352 L    75 W      308 Ch    "off"</w:t>
        <w:br/>
        <w:br/>
        <w:t xml:space="preserve">           00000057:   200        352 L    75 W      308 Ch    "of"</w:t>
        <w:br/>
        <w:br/>
        <w:t xml:space="preserve">            000000570:   200        352 L    75 W      308 Ch    "odc"</w:t>
        <w:br/>
        <w:br/>
        <w:t xml:space="preserve">          000000569:   200        352 L    75 W      308 Ch    "ojects"</w:t>
        <w:br/>
        <w:br/>
        <w:t xml:space="preserve">       000000568:   200        352 L    75 W      308 Ch    "oject"</w:t>
        <w:br/>
        <w:br/>
        <w:t xml:space="preserve">        000000567:   200        352 L    75 W      308 Ch    "numer"</w:t>
        <w:br/>
        <w:br/>
        <w:t xml:space="preserve">        000000565:   200        352 L    75 W      308 Ch    "nul"</w:t>
        <w:br/>
        <w:br/>
        <w:t xml:space="preserve">           000000566:   200        352 L    75 W      308 Ch    "null"</w:t>
        <w:br/>
        <w:br/>
        <w:t xml:space="preserve">          000000564:   200        352 L    75 W      308 Ch    "novell"</w:t>
        <w:br/>
        <w:br/>
        <w:t xml:space="preserve">        000000563:   200        352 L    75 W      308 Ch    "notes"</w:t>
        <w:br/>
        <w:br/>
        <w:t xml:space="preserve">         000000560:   200        352 L    75 W      308 Ch    "net"</w:t>
        <w:br/>
        <w:br/>
        <w:t xml:space="preserve">          000000562:   200        352 L    75 W      308 Ch    "noody"</w:t>
        <w:br/>
        <w:br/>
        <w:t xml:space="preserve">        000000558:   200        352 L    75 W      308 Ch    "new"</w:t>
        <w:br/>
        <w:br/>
        <w:t xml:space="preserve">           000000557:   200        352 L    75 W      308 Ch    "network"</w:t>
        <w:br/>
        <w:br/>
        <w:t xml:space="preserve">       000000559:   200        352 L    75 W      308 Ch    "news"</w:t>
        <w:br/>
        <w:br/>
        <w:t xml:space="preserve">          000000556:   200        352 L    75 W      308 Ch    "netstat"</w:t>
        <w:br/>
        <w:br/>
        <w:t xml:space="preserve">       000000555:   200        352 L    75 W      308 Ch    "netscape"</w:t>
        <w:br/>
        <w:br/>
        <w:t xml:space="preserve">      000000552:   200        352 L    75 W      308 Ch    "navigation"</w:t>
        <w:br/>
        <w:br/>
        <w:t xml:space="preserve">    000000554:   200        352 L    75 W      308 Ch    "net"</w:t>
        <w:br/>
        <w:br/>
        <w:t xml:space="preserve">           000000548:   200        352 L    75 W      308 Ch    "my"</w:t>
        <w:br/>
        <w:br/>
        <w:t xml:space="preserve">            000000550:   200        352 L    75 W      308 Ch    "my-sql"</w:t>
        <w:br/>
        <w:br/>
        <w:t xml:space="preserve">        00000059:   200        352 L    75 W      308 Ch    "pages"</w:t>
        <w:br/>
        <w:br/>
        <w:t xml:space="preserve">         000000593:   200        352 L    75 W      308 Ch    "Pages"</w:t>
        <w:br/>
        <w:br/>
        <w:t xml:space="preserve">         00000055:   200        352 L    75 W      308 Ch    "names"</w:t>
        <w:br/>
        <w:br/>
        <w:t xml:space="preserve">         000000597:   200        352 L    75 W      308 Ch    "papers"</w:t>
        <w:br/>
        <w:br/>
        <w:t xml:space="preserve">        000000605:   200        352 L    75 W      308 Ch    "path"</w:t>
        <w:br/>
        <w:br/>
        <w:t xml:space="preserve">          00000062:   200        352 L    75 W      308 Ch    "phone"</w:t>
        <w:br/>
        <w:br/>
        <w:t xml:space="preserve">         0000006:   200        352 L    75 W      308 Ch    "pgsql"</w:t>
        <w:br/>
        <w:br/>
        <w:t xml:space="preserve">         000000608:   200        352 L    75 W      308 Ch    "perl5"</w:t>
        <w:br/>
        <w:br/>
        <w:t xml:space="preserve">         00000060:   200        352 L    75 W      308 Ch    "personals"</w:t>
        <w:br/>
        <w:br/>
        <w:t xml:space="preserve">     000000607:   200        352 L    75 W      308 Ch    "perl"</w:t>
        <w:br/>
        <w:br/>
        <w:t xml:space="preserve">          000000609:   200        352 L    75 W      308 Ch    "personal"</w:t>
        <w:br/>
        <w:br/>
        <w:t xml:space="preserve">      000000604:   200        352 L    75 W      308 Ch    "passwords"</w:t>
        <w:br/>
        <w:br/>
        <w:t xml:space="preserve">     000000606:   200        352 L    75 W      308 Ch    "pdf"</w:t>
        <w:br/>
        <w:br/>
        <w:t xml:space="preserve">           000000603:   200        352 L    75 W      308 Ch    "password"</w:t>
        <w:br/>
        <w:br/>
        <w:t xml:space="preserve">      000000602:   200        352 L    75 W      308 Ch    "passwor"</w:t>
        <w:br/>
        <w:br/>
        <w:t xml:space="preserve">       00000060:   200        352 L    75 W      308 Ch    "passwd"</w:t>
        <w:br/>
        <w:br/>
        <w:t xml:space="preserve">        000000600:   200        352 L    75 W      308 Ch    "passw"</w:t>
        <w:br/>
        <w:br/>
        <w:t xml:space="preserve">         000000599:   200        352 L    75 W      308 Ch    "passes"</w:t>
        <w:br/>
        <w:br/>
        <w:t xml:space="preserve">        000000596:   200        352 L    75 W      308 Ch    "paper"</w:t>
        <w:br/>
        <w:br/>
        <w:t xml:space="preserve">         000000598:   200        352 L    75 W      308 Ch    "pass"</w:t>
        <w:br/>
        <w:br/>
        <w:t xml:space="preserve">          000000595:   200        352 L    75 W      308 Ch    "panel"</w:t>
        <w:br/>
        <w:br/>
        <w:t xml:space="preserve">         000000592:   200        352 L    75 W      308 Ch    "_pages"</w:t>
        <w:br/>
        <w:br/>
        <w:t xml:space="preserve">        000000594:   200        352 L    75 W      308 Ch    "pam"</w:t>
        <w:br/>
        <w:br/>
        <w:t xml:space="preserve">           00000063:   200        352 L    75 W      308 Ch    "php"</w:t>
        <w:br/>
        <w:br/>
        <w:t xml:space="preserve">           00000065:   200        352 L    75 W      308 Ch    "phpMyAdmin"</w:t>
        <w:br/>
        <w:br/>
        <w:t xml:space="preserve">    00000069:   200        352 L    75 W      308 Ch    "pl"</w:t>
        <w:br/>
        <w:br/>
        <w:t xml:space="preserve">            000000633:   200        352 L    75 W      308 Ch    "preview"</w:t>
        <w:br/>
        <w:br/>
        <w:t xml:space="preserve">       000000632:   200        352 L    75 W      308 Ch    "press"</w:t>
        <w:br/>
        <w:br/>
        <w:t xml:space="preserve">         00000063:   200        352 L    75 W      308 Ch    "power"</w:t>
        <w:br/>
        <w:br/>
        <w:t xml:space="preserve">         000000630:   200        352 L    75 W      308 Ch    "postgres"</w:t>
        <w:br/>
        <w:br/>
        <w:t xml:space="preserve">      000000627:   200        352 L    75 W      308 Ch    "portlet"</w:t>
        <w:br/>
        <w:br/>
        <w:t xml:space="preserve">       000000629:   200        352 L    75 W      308 Ch    "post"</w:t>
        <w:br/>
        <w:br/>
        <w:t xml:space="preserve">          000000626:   200        352 L    75 W      308 Ch    "portal"</w:t>
        <w:br/>
        <w:br/>
        <w:t xml:space="preserve">        000000628:   200        352 L    75 W      308 Ch    "portlets"</w:t>
        <w:br/>
        <w:br/>
        <w:t xml:space="preserve">      000000625:   200        352 L    75 W      308 Ch    "pop"</w:t>
        <w:br/>
        <w:br/>
        <w:t xml:space="preserve">           000000624:   200        352 L    75 W      308 Ch    "poll"</w:t>
        <w:br/>
        <w:br/>
        <w:t xml:space="preserve">          000000623:   200        352 L    75 W      308 Ch    "policy"</w:t>
        <w:br/>
        <w:br/>
        <w:t xml:space="preserve">        00000062:   200        352 L    75 W      308 Ch    "pl"</w:t>
        <w:br/>
        <w:br/>
        <w:t xml:space="preserve">           000000622:   200        352 L    75 W      308 Ch    "pol"</w:t>
        <w:br/>
        <w:br/>
        <w:t xml:space="preserve">           00000068:   200        352 L    75 W      308 Ch    "pi"</w:t>
        <w:br/>
        <w:br/>
        <w:t xml:space="preserve">           00000064:   200        352 L    75 W      308 Ch    "phpmyadmin"</w:t>
        <w:br/>
        <w:br/>
        <w:t xml:space="preserve">    00000066:   200        352 L    75 W      308 Ch    "pics"</w:t>
        <w:br/>
        <w:br/>
        <w:t xml:space="preserve">          000000634:   200        352 L    75 W      308 Ch    "print"</w:t>
        <w:br/>
        <w:br/>
        <w:t xml:space="preserve">         000000636:   200        352 L    75 W      308 Ch    "priv"</w:t>
        <w:br/>
        <w:br/>
        <w:t xml:space="preserve">          000000620:   200        352 L    75 W      308 Ch    "pls"</w:t>
        <w:br/>
        <w:br/>
        <w:t xml:space="preserve">           00000067:   200        352 L    75 W      308 Ch    "ping"</w:t>
        <w:br/>
        <w:br/>
        <w:t xml:space="preserve">          000000640:   200        352 L    75 W      308 Ch    "processform"</w:t>
        <w:br/>
        <w:br/>
        <w:t xml:space="preserve">   000000648:   200        352 L    75 W      308 Ch    "proof"</w:t>
        <w:br/>
        <w:br/>
        <w:t xml:space="preserve">         000000655:   200        352 L    75 W      308 Ch    "pulic"</w:t>
        <w:br/>
        <w:br/>
        <w:t xml:space="preserve">        000000654:   200        352 L    75 W      308 Ch    "pu"</w:t>
        <w:br/>
        <w:br/>
        <w:t xml:space="preserve">           000000652:   200        352 L    75 W      308 Ch    "proy"</w:t>
        <w:br/>
        <w:br/>
        <w:t xml:space="preserve">         000000653:   200        352 L    75 W      308 Ch    "ps"</w:t>
        <w:br/>
        <w:br/>
        <w:t xml:space="preserve">            00000065:   200        352 L    75 W      308 Ch    "protected"</w:t>
        <w:br/>
        <w:br/>
        <w:t xml:space="preserve">     000000650:   200        352 L    75 W      308 Ch    "protect"</w:t>
        <w:br/>
        <w:br/>
        <w:t xml:space="preserve">       000000647:   200        352 L    75 W      308 Ch    "project"</w:t>
        <w:br/>
        <w:br/>
        <w:t xml:space="preserve">       000000649:   200        352 L    75 W      308 Ch    "properties"</w:t>
        <w:br/>
        <w:br/>
        <w:t xml:space="preserve">    000000646:   200        352 L    75 W      308 Ch    "program"</w:t>
        <w:br/>
        <w:br/>
        <w:t xml:space="preserve">       000000645:   200        352 L    75 W      308 Ch    "profile"</w:t>
        <w:br/>
        <w:br/>
        <w:t xml:space="preserve">       000000644:   200        352 L    75 W      308 Ch    "professor"</w:t>
        <w:br/>
        <w:br/>
        <w:t xml:space="preserve">     000000642:   200        352 L    75 W      308 Ch    "production"</w:t>
        <w:br/>
        <w:br/>
        <w:t xml:space="preserve">    00000064:   200        352 L    75 W      308 Ch    "prod"</w:t>
        <w:br/>
        <w:br/>
        <w:t xml:space="preserve">          000000639:   200        352 L    75 W      308 Ch    "process"</w:t>
        <w:br/>
        <w:br/>
        <w:t xml:space="preserve">       000000638:   200        352 L    75 W      308 Ch    "privs"</w:t>
        <w:br/>
        <w:br/>
        <w:t xml:space="preserve">         000000643:   200        352 L    75 W      308 Ch    "products"</w:t>
        <w:br/>
        <w:br/>
        <w:t xml:space="preserve">      000000637:   200        352 L    75 W      308 Ch    "private"</w:t>
        <w:br/>
        <w:br/>
        <w:t xml:space="preserve">       000000635:   200        352 L    75 W      308 Ch    "printenv"</w:t>
        <w:br/>
        <w:br/>
        <w:t xml:space="preserve">      000000656:   200        352 L    75 W      308 Ch    "pulish"</w:t>
        <w:br/>
        <w:br/>
        <w:t xml:space="preserve">       000000658:   200        352 L    75 W      308 Ch    "purchase"</w:t>
        <w:br/>
        <w:br/>
        <w:t xml:space="preserve">      000000662:   200        352 L    75 W      308 Ch    "pwd"</w:t>
        <w:br/>
        <w:br/>
        <w:t xml:space="preserve">           000000686:   200        352 L    75 W      308 Ch    "removed"</w:t>
        <w:br/>
        <w:br/>
        <w:t xml:space="preserve">       000000699:   200        352 L    75 W      308 Ch    "rootics"</w:t>
        <w:br/>
        <w:br/>
        <w:t xml:space="preserve">      000000670:   200        352 L    75 W      308 Ch    "rank"</w:t>
        <w:br/>
        <w:br/>
        <w:t xml:space="preserve">          000000700:   200        352 L    75 W      308 Ch    "root"</w:t>
        <w:br/>
        <w:br/>
        <w:t xml:space="preserve">          000000697:   200        352 L    75 W      308 Ch    "right"</w:t>
        <w:br/>
        <w:br/>
        <w:t xml:space="preserve">         000000696:   200        352 L    75 W      308 Ch    "retail"</w:t>
        <w:br/>
        <w:br/>
        <w:t xml:space="preserve">        000000695:   200        352 L    75 W      308 Ch    "restricted"</w:t>
        <w:br/>
        <w:br/>
        <w:t xml:space="preserve">    000000694:   200        352 L    75 W      308 Ch    "responder"</w:t>
        <w:br/>
        <w:br/>
        <w:t xml:space="preserve">     000000698:   200        352 L    75 W      308 Ch    "root"</w:t>
        <w:br/>
        <w:br/>
        <w:t xml:space="preserve">         000000693:   200        352 L    75 W      308 Ch    "resources"</w:t>
        <w:br/>
        <w:br/>
        <w:t xml:space="preserve">     00000069:   200        352 L    75 W      308 Ch    "reseller"</w:t>
        <w:br/>
        <w:br/>
        <w:t xml:space="preserve">      000000690:   200        352 L    75 W      308 Ch    "research"</w:t>
        <w:br/>
        <w:br/>
        <w:t xml:space="preserve">      000000692:   200        352 L    75 W      308 Ch    "resource"</w:t>
        <w:br/>
        <w:br/>
        <w:t xml:space="preserve">      000000689:   200        352 L    75 W      308 Ch    "requisite"</w:t>
        <w:br/>
        <w:br/>
        <w:t xml:space="preserve">     000000688:   200        352 L    75 W      308 Ch    "reports"</w:t>
        <w:br/>
        <w:br/>
        <w:t xml:space="preserve">       000000685:   200        352 L    75 W      308 Ch    "remote"</w:t>
        <w:br/>
        <w:br/>
        <w:t xml:space="preserve">        000000687:   200        352 L    75 W      308 Ch    "report"</w:t>
        <w:br/>
        <w:br/>
        <w:t xml:space="preserve">        000000684:   200        352 L    75 W      308 Ch    "reminder"</w:t>
        <w:br/>
        <w:br/>
        <w:t xml:space="preserve">      000000683:   200        352 L    75 W      308 Ch    "remind"</w:t>
        <w:br/>
        <w:br/>
        <w:t xml:space="preserve">        00000068:   200        352 L    75 W      308 Ch    "registered"</w:t>
        <w:br/>
        <w:br/>
        <w:t xml:space="preserve">    000000682:   200        352 L    75 W      308 Ch    "release"</w:t>
        <w:br/>
        <w:br/>
        <w:t xml:space="preserve">       000000680:   200        352 L    75 W      308 Ch    "register"</w:t>
        <w:br/>
        <w:br/>
        <w:t xml:space="preserve">      000000679:   200        352 L    75 W      308 Ch    "regional"</w:t>
        <w:br/>
        <w:br/>
        <w:t xml:space="preserve">      000000678:   200        352 L    75 W      308 Ch    "reginternal"</w:t>
        <w:br/>
        <w:br/>
        <w:t xml:space="preserve">   000000677:   200        352 L    75 W      308 Ch    "reg"</w:t>
        <w:br/>
        <w:br/>
        <w:t xml:space="preserve">           000000676:   200        352 L    75 W      308 Ch    "references"</w:t>
        <w:br/>
        <w:br/>
        <w:t xml:space="preserve">    000000675:   200        352 L    75 W      308 Ch    "reference"</w:t>
        <w:br/>
        <w:br/>
        <w:t xml:space="preserve">     000000674:   200        352 L    75 W      308 Ch    "redirect"</w:t>
        <w:br/>
        <w:br/>
        <w:t xml:space="preserve">      000000673:   200        352 L    75 W      308 Ch    "redir"</w:t>
        <w:br/>
        <w:br/>
        <w:t xml:space="preserve">         000000672:   200        352 L    75 W      308 Ch    "readme"</w:t>
        <w:br/>
        <w:br/>
        <w:t xml:space="preserve">        000000669:   200        352 L    75 W      308 Ch    "random"</w:t>
        <w:br/>
        <w:br/>
        <w:t xml:space="preserve">        00000067:   200        352 L    75 W      308 Ch    "rcs"</w:t>
        <w:br/>
        <w:br/>
        <w:t xml:space="preserve">           000000668:   200        352 L    75 W      308 Ch    "ramon"</w:t>
        <w:br/>
        <w:br/>
        <w:t xml:space="preserve">         000000667:   200        352 L    75 W      308 Ch    "quote"</w:t>
        <w:br/>
        <w:br/>
        <w:t xml:space="preserve">         000000666:   200        352 L    75 W      308 Ch    "queue"</w:t>
        <w:br/>
        <w:br/>
        <w:t xml:space="preserve">         000000665:   200        352 L    75 W      308 Ch    "query"</w:t>
        <w:br/>
        <w:br/>
        <w:t xml:space="preserve">         00000066:   200        352 L    75 W      308 Ch    "pw"</w:t>
        <w:br/>
        <w:br/>
        <w:t xml:space="preserve">            000000660:   200        352 L    75 W      308 Ch    "put"</w:t>
        <w:br/>
        <w:br/>
        <w:t xml:space="preserve">           000000664:   200        352 L    75 W      308 Ch    "queries"</w:t>
        <w:br/>
        <w:br/>
        <w:t xml:space="preserve">       000000663:   200        352 L    75 W      308 Ch    "python"</w:t>
        <w:br/>
        <w:br/>
        <w:t xml:space="preserve">        000000659:   200        352 L    75 W      308 Ch    "purchases"</w:t>
        <w:br/>
        <w:br/>
        <w:t xml:space="preserve">     00000070:   200        352 L    75 W      308 Ch    "route"</w:t>
        <w:br/>
        <w:br/>
        <w:t xml:space="preserve">         000000703:   200        352 L    75 W      308 Ch    "rpc"</w:t>
        <w:br/>
        <w:br/>
        <w:t xml:space="preserve">           000000707:   200        352 L    75 W      308 Ch    "sales"</w:t>
        <w:br/>
        <w:br/>
        <w:t xml:space="preserve">         000000657:   200        352 L    75 W      308 Ch    "pulisher"</w:t>
        <w:br/>
        <w:br/>
        <w:t xml:space="preserve">     00000075:   200        352 L    75 W      308 Ch    "script"</w:t>
        <w:br/>
        <w:br/>
        <w:t xml:space="preserve">        00000073:   200        352 L    75 W      308 Ch    "sensor"</w:t>
        <w:br/>
        <w:br/>
        <w:t xml:space="preserve">        000000742:   200        352 L    75 W      308 Ch    "session"</w:t>
        <w:br/>
        <w:br/>
        <w:t xml:space="preserve">       00000074:   200        352 L    75 W      308 Ch    "Servlets"</w:t>
        <w:br/>
        <w:br/>
        <w:t xml:space="preserve">      000000740:   200        352 L    75 W      308 Ch    "servlets"</w:t>
        <w:br/>
        <w:br/>
        <w:t xml:space="preserve">      000000739:   200        352 L    75 W      308 Ch    "Servlet"</w:t>
        <w:br/>
        <w:br/>
        <w:t xml:space="preserve">       000000738:   200        352 L    75 W      308 Ch    "servlet"</w:t>
        <w:br/>
        <w:br/>
        <w:t xml:space="preserve">       000000737:   200        352 L    75 W      308 Ch    "services"</w:t>
        <w:br/>
        <w:br/>
        <w:t xml:space="preserve">      000000736:   200        352 L    75 W      308 Ch    "service"</w:t>
        <w:br/>
        <w:br/>
        <w:t xml:space="preserve">       000000735:   200        352 L    75 W      308 Ch    "server_stats"</w:t>
        <w:br/>
        <w:br/>
        <w:t xml:space="preserve">  000000733:   200        352 L    75 W      308 Ch    "server"</w:t>
        <w:br/>
        <w:br/>
        <w:t xml:space="preserve">        000000730:   200        352 L    75 W      308 Ch    "sensepost"</w:t>
        <w:br/>
        <w:br/>
        <w:t xml:space="preserve">     000000732:   200        352 L    75 W      308 Ch    "sent"</w:t>
        <w:br/>
        <w:br/>
        <w:t xml:space="preserve">          000000734:   200        352 L    75 W      308 Ch    "servers"</w:t>
        <w:br/>
        <w:br/>
        <w:t xml:space="preserve">       000000729:   200        352 L    75 W      308 Ch    "sendmail"</w:t>
        <w:br/>
        <w:br/>
        <w:t xml:space="preserve">      000000728:   200        352 L    75 W      308 Ch    "send"</w:t>
        <w:br/>
        <w:br/>
        <w:t xml:space="preserve">          000000727:   200        352 L    75 W      308 Ch    "sell"</w:t>
        <w:br/>
        <w:br/>
        <w:t xml:space="preserve">          000000726:   200        352 L    75 W      308 Ch    "select"</w:t>
        <w:br/>
        <w:br/>
        <w:t xml:space="preserve">        000000725:   200        352 L    75 W      308 Ch    "security"</w:t>
        <w:br/>
        <w:br/>
        <w:t xml:space="preserve">      000000724:   200        352 L    75 W      308 Ch    "secured"</w:t>
        <w:br/>
        <w:br/>
        <w:t xml:space="preserve">       000000723:   200        352 L    75 W      308 Ch    "secure"</w:t>
        <w:br/>
        <w:br/>
        <w:t xml:space="preserve">        000000722:   200        352 L    75 W      308 Ch    "sections"</w:t>
        <w:br/>
        <w:br/>
        <w:t xml:space="preserve">      00000072:   200        352 L    75 W      308 Ch    "section"</w:t>
        <w:br/>
        <w:br/>
        <w:t xml:space="preserve">       00000078:   200        352 L    75 W      308 Ch    "search"</w:t>
        <w:br/>
        <w:br/>
        <w:t xml:space="preserve">        00000077:   200        352 L    75 W      308 Ch    "sdk"</w:t>
        <w:br/>
        <w:br/>
        <w:t xml:space="preserve">           00000076:   200        352 L    75 W      308 Ch    "scripts"</w:t>
        <w:br/>
        <w:br/>
        <w:t xml:space="preserve">       000000720:   200        352 L    75 W      308 Ch    "secrets"</w:t>
        <w:br/>
        <w:br/>
        <w:t xml:space="preserve">       00000074:   200        352 L    75 W      308 Ch    "scratc"</w:t>
        <w:br/>
        <w:br/>
        <w:t xml:space="preserve">        00000079:   200        352 L    75 W      308 Ch    "secret"</w:t>
        <w:br/>
        <w:br/>
        <w:t xml:space="preserve">        00000072:   200        352 L    75 W      308 Ch    "schema"</w:t>
        <w:br/>
        <w:br/>
        <w:t xml:space="preserve">        0000007:   200        352 L    75 W      308 Ch    "saved"</w:t>
        <w:br/>
        <w:br/>
        <w:t xml:space="preserve">         00000073:   200        352 L    75 W      308 Ch    "scr"</w:t>
        <w:br/>
        <w:br/>
        <w:t xml:space="preserve">           00000070:   200        352 L    75 W      308 Ch    "save"</w:t>
        <w:br/>
        <w:br/>
        <w:t xml:space="preserve">          000000709:   200        352 L    75 W      308 Ch    "samples"</w:t>
        <w:br/>
        <w:br/>
        <w:t xml:space="preserve">       000000706:   200        352 L    75 W      308 Ch    "run"</w:t>
        <w:br/>
        <w:br/>
        <w:t xml:space="preserve">           000000708:   200        352 L    75 W      308 Ch    "sample"</w:t>
        <w:br/>
        <w:br/>
        <w:t xml:space="preserve">        000000705:   200        352 L    75 W      308 Ch    "rules"</w:t>
        <w:br/>
        <w:br/>
        <w:t xml:space="preserve">         000000702:   200        352 L    75 W      308 Ch    "router"</w:t>
        <w:br/>
        <w:br/>
        <w:t xml:space="preserve">        000000704:   200        352 L    75 W      308 Ch    "rss"</w:t>
        <w:br/>
        <w:br/>
        <w:t xml:space="preserve">           000000743:   200        352 L    75 W      308 Ch    "sessions"</w:t>
        <w:br/>
        <w:br/>
        <w:t xml:space="preserve">      000000745:   200        352 L    75 W      308 Ch    "setting"</w:t>
        <w:br/>
        <w:br/>
        <w:t xml:space="preserve">       000000749:   200        352 L    75 W      308 Ch    "shared"</w:t>
        <w:br/>
        <w:br/>
        <w:t xml:space="preserve">        000000757:   200        352 L    75 W      308 Ch    "sign"</w:t>
        <w:br/>
        <w:br/>
        <w:t xml:space="preserve">          000000773:   200        352 L    75 W      308 Ch    "someody"</w:t>
        <w:br/>
        <w:br/>
        <w:t xml:space="preserve">      000000784:   200        352 L    75 W      308 Ch    "ssi"</w:t>
        <w:br/>
        <w:br/>
        <w:t xml:space="preserve">           000000782:   200        352 L    75 W      308 Ch    "srchad"</w:t>
        <w:br/>
        <w:br/>
        <w:t xml:space="preserve">        00000078:   200        352 L    75 W      308 Ch    "src"</w:t>
        <w:br/>
        <w:br/>
        <w:t xml:space="preserve">           000000780:   200        352 L    75 W      308 Ch    "sqladmin"</w:t>
        <w:br/>
        <w:br/>
        <w:t xml:space="preserve">      000000778:   200        352 L    75 W      308 Ch    "spanish"</w:t>
        <w:br/>
        <w:br/>
        <w:t xml:space="preserve">       000000783:   200        352 L    75 W      308 Ch    "srv"</w:t>
        <w:br/>
        <w:br/>
        <w:t xml:space="preserve">           000000779:   200        352 L    75 W      308 Ch    "sql"</w:t>
        <w:br/>
        <w:br/>
        <w:t xml:space="preserve">           000000772:   200        352 L    75 W      308 Ch    "solutions"</w:t>
        <w:br/>
        <w:br/>
        <w:t xml:space="preserve">     000000775:   200        352 L    75 W      308 Ch    "sources"</w:t>
        <w:br/>
        <w:br/>
        <w:t xml:space="preserve">       000000777:   200        352 L    75 W      308 Ch    "spain"</w:t>
        <w:br/>
        <w:br/>
        <w:t xml:space="preserve">         000000776:   200        352 L    75 W      308 Ch    "Sources"</w:t>
        <w:br/>
        <w:br/>
        <w:t xml:space="preserve">       000000774:   200        352 L    75 W      308 Ch    "source"</w:t>
        <w:br/>
        <w:br/>
        <w:t xml:space="preserve">        00000077:   200        352 L    75 W      308 Ch    "solaris"</w:t>
        <w:br/>
        <w:br/>
        <w:t xml:space="preserve">       000000770:   200        352 L    75 W      308 Ch    "software"</w:t>
        <w:br/>
        <w:br/>
        <w:t xml:space="preserve">      000000769:   200        352 L    75 W      308 Ch    "soapdocs"</w:t>
        <w:br/>
        <w:br/>
        <w:t xml:space="preserve">      000000764:   200        352 L    75 W      308 Ch    "sites"</w:t>
        <w:br/>
        <w:br/>
        <w:t xml:space="preserve">         000000763:   200        352 L    75 W      308 Ch    "sitemap"</w:t>
        <w:br/>
        <w:br/>
        <w:t xml:space="preserve">       000000768:   200        352 L    75 W      308 Ch    "soap"</w:t>
        <w:br/>
        <w:br/>
        <w:t xml:space="preserve">          000000767:   200        352 L    75 W      308 Ch    "snoop"</w:t>
        <w:br/>
        <w:br/>
        <w:t xml:space="preserve">         000000766:   200        352 L    75 W      308 Ch    "small"</w:t>
        <w:br/>
        <w:br/>
        <w:t xml:space="preserve">         000000765:   200        352 L    75 W      308 Ch    "SiteServer"</w:t>
        <w:br/>
        <w:br/>
        <w:t xml:space="preserve">    000000762:   200        352 L    75 W      308 Ch    "site"</w:t>
        <w:br/>
        <w:br/>
        <w:t xml:space="preserve">          000000760:   200        352 L    75 W      308 Ch    "simple"</w:t>
        <w:br/>
        <w:br/>
        <w:t xml:space="preserve">        00000076:   200        352 L    75 W      308 Ch    "single"</w:t>
        <w:br/>
        <w:br/>
        <w:t xml:space="preserve">        000000759:   200        352 L    75 W      308 Ch    "signin"</w:t>
        <w:br/>
        <w:br/>
        <w:t xml:space="preserve">        000000756:   200        352 L    75 W      308 Ch    "shtml"</w:t>
        <w:br/>
        <w:br/>
        <w:t xml:space="preserve">         000000758:   200        352 L    75 W      308 Ch    "signature"</w:t>
        <w:br/>
        <w:br/>
        <w:t xml:space="preserve">     000000755:   200        352 L    75 W      308 Ch    "showcode"</w:t>
        <w:br/>
        <w:br/>
        <w:t xml:space="preserve">      000000754:   200        352 L    75 W      308 Ch    "show"</w:t>
        <w:br/>
        <w:br/>
        <w:t xml:space="preserve">          000000753:   200        352 L    75 W      308 Ch    "shopper"</w:t>
        <w:br/>
        <w:br/>
        <w:t xml:space="preserve">       000000748:   200        352 L    75 W      308 Ch    "share"</w:t>
        <w:br/>
        <w:br/>
        <w:t xml:space="preserve">         000000750:   200        352 L    75 W      308 Ch    "shell"</w:t>
        <w:br/>
        <w:br/>
        <w:t xml:space="preserve">         000000747:   200        352 L    75 W      308 Ch    "setup"</w:t>
        <w:br/>
        <w:br/>
        <w:t xml:space="preserve">         000000744:   200        352 L    75 W      308 Ch    "set"</w:t>
        <w:br/>
        <w:br/>
        <w:t xml:space="preserve">           000000752:   200        352 L    75 W      308 Ch    "shop"</w:t>
        <w:br/>
        <w:br/>
        <w:t xml:space="preserve">          00000075:   200        352 L    75 W      308 Ch    "shit"</w:t>
        <w:br/>
        <w:br/>
        <w:t xml:space="preserve">          000000785:   200        352 L    75 W      308 Ch    "ssl"</w:t>
        <w:br/>
        <w:br/>
        <w:t xml:space="preserve">           000000746:   200        352 L    75 W      308 Ch    "settings"</w:t>
        <w:br/>
        <w:br/>
        <w:t xml:space="preserve">      000000787:   200        352 L    75 W      308 Ch    "start"</w:t>
        <w:br/>
        <w:br/>
        <w:t xml:space="preserve">         00000079:   200        352 L    75 W      308 Ch    "statistics"</w:t>
        <w:br/>
        <w:br/>
        <w:t xml:space="preserve">    000000799:   200        352 L    75 W      308 Ch    "string"</w:t>
        <w:br/>
        <w:br/>
        <w:t xml:space="preserve">        000000805:   200        352 L    75 W      308 Ch    "sumit"</w:t>
        <w:br/>
        <w:br/>
        <w:t xml:space="preserve">        000000804:   200        352 L    75 W      308 Ch    "stylesheets"</w:t>
        <w:br/>
        <w:br/>
        <w:t xml:space="preserve">   000000803:   200        352 L    75 W      308 Ch    "stylesheet"</w:t>
        <w:br/>
        <w:br/>
        <w:t xml:space="preserve">    000000802:   200        352 L    75 W      308 Ch    "style"</w:t>
        <w:br/>
        <w:br/>
        <w:t xml:space="preserve">         00000080:   200        352 L    75 W      308 Ch    "stuff"</w:t>
        <w:br/>
        <w:br/>
        <w:t xml:space="preserve">         000000798:   200        352 L    75 W      308 Ch    "story"</w:t>
        <w:br/>
        <w:br/>
        <w:t xml:space="preserve">         000000800:   200        352 L    75 W      308 Ch    "student"</w:t>
        <w:br/>
        <w:br/>
        <w:t xml:space="preserve">       000000797:   200        352 L    75 W      308 Ch    "store"</w:t>
        <w:br/>
        <w:br/>
        <w:t xml:space="preserve">         000000796:   200        352 L    75 W      308 Ch    "stop"</w:t>
        <w:br/>
        <w:br/>
        <w:t xml:space="preserve">          000000794:   200        352 L    75 W      308 Ch    "Stats"</w:t>
        <w:br/>
        <w:br/>
        <w:t xml:space="preserve">         000000793:   200        352 L    75 W      308 Ch    "stats"</w:t>
        <w:br/>
        <w:br/>
        <w:t xml:space="preserve">         000000795:   200        352 L    75 W      308 Ch    "status"</w:t>
        <w:br/>
        <w:br/>
        <w:t xml:space="preserve">        000000792:   200        352 L    75 W      308 Ch    "Statistics"</w:t>
        <w:br/>
        <w:br/>
        <w:t xml:space="preserve">    000000789:   200        352 L    75 W      308 Ch    "stat"</w:t>
        <w:br/>
        <w:br/>
        <w:t xml:space="preserve">          000000786:   200        352 L    75 W      308 Ch    "staff"</w:t>
        <w:br/>
        <w:br/>
        <w:t xml:space="preserve">         000000790:   200        352 L    75 W      308 Ch    "statistic"</w:t>
        <w:br/>
        <w:br/>
        <w:t xml:space="preserve">     000000788:   200        352 L    75 W      308 Ch    "startpage"</w:t>
        <w:br/>
        <w:br/>
        <w:t xml:space="preserve">     000000806:   200        352 L    75 W      308 Ch    "sumitter"</w:t>
        <w:br/>
        <w:br/>
        <w:t xml:space="preserve">     000000808:   200        352 L    75 W      308 Ch    "super"</w:t>
        <w:br/>
        <w:br/>
        <w:t xml:space="preserve">         00000082:   200        352 L    75 W      308 Ch    "svc"</w:t>
        <w:br/>
        <w:br/>
        <w:t xml:space="preserve">           000000820:   200        352 L    75 W      308 Ch    "tag"</w:t>
        <w:br/>
        <w:br/>
        <w:t xml:space="preserve">           000000828:   200        352 L    75 W      308 Ch    "temporal"</w:t>
        <w:br/>
        <w:br/>
        <w:t xml:space="preserve">      000000827:   200        352 L    75 W      308 Ch    "templates"</w:t>
        <w:br/>
        <w:br/>
        <w:t xml:space="preserve">     000000826:   200        352 L    75 W      308 Ch    "template"</w:t>
        <w:br/>
        <w:br/>
        <w:t xml:space="preserve">      000000825:   200        352 L    75 W      308 Ch    "temp"</w:t>
        <w:br/>
        <w:br/>
        <w:t xml:space="preserve">          000000824:   200        352 L    75 W      308 Ch    "tech"</w:t>
        <w:br/>
        <w:br/>
        <w:t xml:space="preserve">          000000822:   200        352 L    75 W      308 Ch    "tar"</w:t>
        <w:br/>
        <w:br/>
        <w:t xml:space="preserve">           000000823:   200        352 L    75 W      308 Ch    "target"</w:t>
        <w:br/>
        <w:br/>
        <w:t xml:space="preserve">        00000082:   200        352 L    75 W      308 Ch    "tape"</w:t>
        <w:br/>
        <w:br/>
        <w:t xml:space="preserve">          00000089:   200        352 L    75 W      308 Ch    "tale"</w:t>
        <w:br/>
        <w:br/>
        <w:t xml:space="preserve">         00000088:   200        352 L    75 W      308 Ch    "system"</w:t>
        <w:br/>
        <w:br/>
        <w:t xml:space="preserve">        00000087:   200        352 L    75 W      308 Ch    "sysadmin"</w:t>
        <w:br/>
        <w:br/>
        <w:t xml:space="preserve">      00000086:   200        352 L    75 W      308 Ch    "sys"</w:t>
        <w:br/>
        <w:br/>
        <w:t xml:space="preserve">           00000085:   200        352 L    75 W      308 Ch    "sw"</w:t>
        <w:br/>
        <w:br/>
        <w:t xml:space="preserve">            00000084:   200        352 L    75 W      308 Ch    "svr"</w:t>
        <w:br/>
        <w:br/>
        <w:t xml:space="preserve">           0000008:   200        352 L    75 W      308 Ch    "survey"</w:t>
        <w:br/>
        <w:br/>
        <w:t xml:space="preserve">        00000083:   200        352 L    75 W      308 Ch    "svn"</w:t>
        <w:br/>
        <w:br/>
        <w:t xml:space="preserve">           00000080:   200        352 L    75 W      308 Ch    "supported"</w:t>
        <w:br/>
        <w:br/>
        <w:t xml:space="preserve">     000000807:   200        352 L    75 W      308 Ch    "sun"</w:t>
        <w:br/>
        <w:br/>
        <w:t xml:space="preserve">           000000809:   200        352 L    75 W      308 Ch    "support"</w:t>
        <w:br/>
        <w:br/>
        <w:t xml:space="preserve">       000000829:   200        352 L    75 W      308 Ch    "temps"</w:t>
        <w:br/>
        <w:br/>
        <w:t xml:space="preserve">         00000083:   200        352 L    75 W      308 Ch    "test"</w:t>
        <w:br/>
        <w:br/>
        <w:t xml:space="preserve">          000000835:   200        352 L    75 W      308 Ch    "tets"</w:t>
        <w:br/>
        <w:br/>
        <w:t xml:space="preserve">         000000843:   200        352 L    75 W      308 Ch    "topics"</w:t>
        <w:br/>
        <w:br/>
        <w:t xml:space="preserve">        00000085:   200        352 L    75 W      308 Ch    "transport"</w:t>
        <w:br/>
        <w:br/>
        <w:t xml:space="preserve">     000000850:   200        352 L    75 W      308 Ch    "transfer"</w:t>
        <w:br/>
        <w:br/>
        <w:t xml:space="preserve">      000000849:   200        352 L    75 W      308 Ch    "transactions"</w:t>
        <w:br/>
        <w:br/>
        <w:t xml:space="preserve">  000000848:   200        352 L    75 W      308 Ch    "transaction"</w:t>
        <w:br/>
        <w:br/>
        <w:t xml:space="preserve">   000000847:   200        352 L    75 W      308 Ch    "traffic"</w:t>
        <w:br/>
        <w:br/>
        <w:t xml:space="preserve">       000000846:   200        352 L    75 W      308 Ch    "trace"</w:t>
        <w:br/>
        <w:br/>
        <w:t xml:space="preserve">         000000845:   200        352 L    75 W      308 Ch    "tpv"</w:t>
        <w:br/>
        <w:br/>
        <w:t xml:space="preserve">           000000842:   200        352 L    75 W      308 Ch    "top"</w:t>
        <w:br/>
        <w:br/>
        <w:t xml:space="preserve">           000000844:   200        352 L    75 W      308 Ch    "tour"</w:t>
        <w:br/>
        <w:br/>
        <w:t xml:space="preserve">          00000084:   200        352 L    75 W      308 Ch    "tools"</w:t>
        <w:br/>
        <w:br/>
        <w:t xml:space="preserve">         000000840:   200        352 L    75 W      308 Ch    "toolar"</w:t>
        <w:br/>
        <w:br/>
        <w:t xml:space="preserve">       000000839:   200        352 L    75 W      308 Ch    "tool"</w:t>
        <w:br/>
        <w:br/>
        <w:t xml:space="preserve">          000000838:   200        352 L    75 W      308 Ch    "today"</w:t>
        <w:br/>
        <w:br/>
        <w:t xml:space="preserve">         000000837:   200        352 L    75 W      308 Ch    "tmp"</w:t>
        <w:br/>
        <w:br/>
        <w:t xml:space="preserve">           000000836:   200        352 L    75 W      308 Ch    "ticket"</w:t>
        <w:br/>
        <w:br/>
        <w:t xml:space="preserve">        000000833:   200        352 L    75 W      308 Ch    "tests"</w:t>
        <w:br/>
        <w:br/>
        <w:t xml:space="preserve">         000000830:   200        352 L    75 W      308 Ch    "terminal"</w:t>
        <w:br/>
        <w:br/>
        <w:t xml:space="preserve">      000000832:   200        352 L    75 W      308 Ch    "testing"</w:t>
        <w:br/>
        <w:br/>
        <w:t xml:space="preserve">       000000834:   200        352 L    75 W      308 Ch    "tet"</w:t>
        <w:br/>
        <w:br/>
        <w:t xml:space="preserve">          000000852:   200        352 L    75 W      308 Ch    "trap"</w:t>
        <w:br/>
        <w:br/>
        <w:t xml:space="preserve">          000000858:   200        352 L    75 W      308 Ch    "uninstall"</w:t>
        <w:br/>
        <w:br/>
        <w:t xml:space="preserve">     000000854:   200        352 L    75 W      308 Ch    "tree"</w:t>
        <w:br/>
        <w:br/>
        <w:t xml:space="preserve">          000000866:   200        352 L    75 W      308 Ch    "usage"</w:t>
        <w:br/>
        <w:br/>
        <w:t xml:space="preserve">         000000882:   200        352 L    75 W      308 Ch    "vscripts"</w:t>
        <w:br/>
        <w:br/>
        <w:t xml:space="preserve">     000000896:   200        352 L    75 W      308 Ch    "W3SVC3"</w:t>
        <w:br/>
        <w:br/>
        <w:t xml:space="preserve">        000000894:   200        352 L    75 W      308 Ch    "W3SVC"</w:t>
        <w:br/>
        <w:br/>
        <w:t xml:space="preserve">        000000893:   200        352 L    75 W      308 Ch    "W3SVC"</w:t>
        <w:br/>
        <w:br/>
        <w:t xml:space="preserve">         000000895:   200        352 L    75 W      308 Ch    "W3SVC2"</w:t>
        <w:br/>
        <w:br/>
        <w:t xml:space="preserve">        000000892:   200        352 L    75 W      308 Ch    "w3c"</w:t>
        <w:br/>
        <w:br/>
        <w:t xml:space="preserve">           00000089:   200        352 L    75 W      308 Ch    "w3"</w:t>
        <w:br/>
        <w:br/>
        <w:t xml:space="preserve">            000000890:   200        352 L    75 W      308 Ch    "w"</w:t>
        <w:br/>
        <w:br/>
        <w:t xml:space="preserve">             000000889:   200        352 L    75 W      308 Ch    "vpn"</w:t>
        <w:br/>
        <w:br/>
        <w:t xml:space="preserve">           000000888:   200        352 L    75 W      308 Ch    "visitor"</w:t>
        <w:br/>
        <w:br/>
        <w:t xml:space="preserve">       000000887:   200        352 L    75 W      308 Ch    "virtual"</w:t>
        <w:br/>
        <w:br/>
        <w:t xml:space="preserve">       000000886:   200        352 L    75 W      308 Ch    "views"</w:t>
        <w:br/>
        <w:br/>
        <w:t xml:space="preserve">         000000885:   200        352 L    75 W      308 Ch    "viewer"</w:t>
        <w:br/>
        <w:br/>
        <w:t xml:space="preserve">        000000884:   200        352 L    75 W      308 Ch    "view"</w:t>
        <w:br/>
        <w:br/>
        <w:t xml:space="preserve">          000000879:   200        352 L    75 W      308 Ch    "v"</w:t>
        <w:br/>
        <w:br/>
        <w:t xml:space="preserve">            000000878:   200        352 L    75 W      308 Ch    "var"</w:t>
        <w:br/>
        <w:br/>
        <w:t xml:space="preserve">           000000877:   200        352 L    75 W      308 Ch    "vap"</w:t>
        <w:br/>
        <w:br/>
        <w:t xml:space="preserve">           00000088:   200        352 L    75 W      308 Ch    "vscript"</w:t>
        <w:br/>
        <w:br/>
        <w:t xml:space="preserve">      000000883:   200        352 L    75 W      308 Ch    "vfs"</w:t>
        <w:br/>
        <w:br/>
        <w:t xml:space="preserve">           000000880:   200        352 L    75 W      308 Ch    "vs"</w:t>
        <w:br/>
        <w:br/>
        <w:t xml:space="preserve">           000000874:   200        352 L    75 W      308 Ch    "utils"</w:t>
        <w:br/>
        <w:br/>
        <w:t xml:space="preserve">         000000876:   200        352 L    75 W      308 Ch    "validatior"</w:t>
        <w:br/>
        <w:br/>
        <w:t xml:space="preserve">    000000875:   200        352 L    75 W      308 Ch    "validation"</w:t>
        <w:br/>
        <w:br/>
        <w:t xml:space="preserve">    000000872:   200        352 L    75 W      308 Ch    "utilities"</w:t>
        <w:br/>
        <w:br/>
        <w:t xml:space="preserve">     00000087:   200        352 L    75 W      308 Ch    "util"</w:t>
        <w:br/>
        <w:br/>
        <w:t xml:space="preserve">          000000870:   200        352 L    75 W      308 Ch    "ustats"</w:t>
        <w:br/>
        <w:br/>
        <w:t xml:space="preserve">        000000873:   200        352 L    75 W      308 Ch    "utility"</w:t>
        <w:br/>
        <w:br/>
        <w:t xml:space="preserve">       000000869:   200        352 L    75 W      308 Ch    "usr"</w:t>
        <w:br/>
        <w:br/>
        <w:t xml:space="preserve">           000000868:   200        352 L    75 W      308 Ch    "users"</w:t>
        <w:br/>
        <w:br/>
        <w:t xml:space="preserve">         000000865:   200        352 L    75 W      308 Ch    "uploads"</w:t>
        <w:br/>
        <w:br/>
        <w:t xml:space="preserve">       000000863:   200        352 L    75 W      308 Ch    "upload"</w:t>
        <w:br/>
        <w:br/>
        <w:t xml:space="preserve">        000000862:   200        352 L    75 W      308 Ch    "updates"</w:t>
        <w:br/>
        <w:br/>
        <w:t xml:space="preserve">       00000086:   200        352 L    75 W      308 Ch    "update"</w:t>
        <w:br/>
        <w:br/>
        <w:t xml:space="preserve">        000000867:   200        352 L    75 W      308 Ch    "user"</w:t>
        <w:br/>
        <w:br/>
        <w:t xml:space="preserve">          000000864:   200        352 L    75 W      308 Ch    "uploader"</w:t>
        <w:br/>
        <w:br/>
        <w:t xml:space="preserve">      000000860:   200        352 L    75 W      308 Ch    "up"</w:t>
        <w:br/>
        <w:br/>
        <w:t xml:space="preserve">            000000857:   200        352 L    75 W      308 Ch    "uddi"</w:t>
        <w:br/>
        <w:br/>
        <w:t xml:space="preserve">          000000859:   200        352 L    75 W      308 Ch    "uni"</w:t>
        <w:br/>
        <w:br/>
        <w:t xml:space="preserve">          000000853:   200        352 L    75 W      308 Ch    "trash"</w:t>
        <w:br/>
        <w:br/>
        <w:t xml:space="preserve">         000000856:   200        352 L    75 W      308 Ch    "tutorial"</w:t>
        <w:br/>
        <w:br/>
        <w:t xml:space="preserve">      000000855:   200        352 L    75 W      308 Ch    "trees"</w:t>
        <w:br/>
        <w:br/>
        <w:t xml:space="preserve">         000000897:   200        352 L    75 W      308 Ch    "warez"</w:t>
        <w:br/>
        <w:br/>
        <w:t xml:space="preserve">         000000899:   200        352 L    75 W      308 Ch    "we"</w:t>
        <w:br/>
        <w:br/>
        <w:t xml:space="preserve">           0000009:   200        352 L    75 W      308 Ch    "welogic"</w:t>
        <w:br/>
        <w:br/>
        <w:t xml:space="preserve">      00000097:   200        352 L    75 W      308 Ch    "weservices"</w:t>
        <w:br/>
        <w:br/>
        <w:t xml:space="preserve">   00000096:   200        352 L    75 W      308 Ch    "weservice"</w:t>
        <w:br/>
        <w:br/>
        <w:t xml:space="preserve">    00000094:   200        352 L    75 W      308 Ch    "wemaster"</w:t>
        <w:br/>
        <w:br/>
        <w:t xml:space="preserve">     000000903:   200        352 L    75 W      308 Ch    "weoard"</w:t>
        <w:br/>
        <w:br/>
        <w:t xml:space="preserve">      00000095:   200        352 L    75 W      308 Ch    "wesearch"</w:t>
        <w:br/>
        <w:br/>
        <w:t xml:space="preserve">     00000093:   200        352 L    75 W      308 Ch    "wemail"</w:t>
        <w:br/>
        <w:br/>
        <w:t xml:space="preserve">       00000090:   200        352 L    75 W      308 Ch    "welog"</w:t>
        <w:br/>
        <w:br/>
        <w:t xml:space="preserve">        00000092:   200        352 L    75 W      308 Ch    "welogs"</w:t>
        <w:br/>
        <w:br/>
        <w:t xml:space="preserve">       000000909:   200        352 L    75 W      308 Ch    "WEB-INF"</w:t>
        <w:br/>
        <w:br/>
        <w:t xml:space="preserve">       000000908:   200        352 L    75 W      308 Ch    "wehits"</w:t>
        <w:br/>
        <w:br/>
        <w:t xml:space="preserve">       000000906:   200        352 L    75 W      308 Ch    "wedav"</w:t>
        <w:br/>
        <w:br/>
        <w:t xml:space="preserve">        000000905:   200        352 L    75 W      308 Ch    "wedata"</w:t>
        <w:br/>
        <w:br/>
        <w:t xml:space="preserve">       000000907:   200        352 L    75 W      308 Ch    "wedist"</w:t>
        <w:br/>
        <w:br/>
        <w:t xml:space="preserve">       000000904:   200        352 L    75 W      308 Ch    "wecart"</w:t>
        <w:br/>
        <w:br/>
        <w:t xml:space="preserve">       00000090:   200        352 L    75 W      308 Ch    "weadmin"</w:t>
        <w:br/>
        <w:br/>
        <w:t xml:space="preserve">      000000898:   200        352 L    75 W      308 Ch    "wdav"</w:t>
        <w:br/>
        <w:br/>
        <w:t xml:space="preserve">          000000902:   200        352 L    75 W      308 Ch    "weapp"</w:t>
        <w:br/>
        <w:br/>
        <w:t xml:space="preserve">        000000900:   200        352 L    75 W      308 Ch    "weaccess"</w:t>
        <w:br/>
        <w:br/>
        <w:t xml:space="preserve">     000000924:   200        352 L    75 W      308 Ch    "whatever"</w:t>
        <w:br/>
        <w:br/>
        <w:t xml:space="preserve">      00000098:   200        352 L    75 W      308 Ch    "wesite"</w:t>
        <w:br/>
        <w:br/>
        <w:t xml:space="preserve">       000000932:   200        352 L    75 W      308 Ch    "workplace"</w:t>
        <w:br/>
        <w:br/>
        <w:t xml:space="preserve">     000000920:   200        352 L    75 W      308 Ch    "westats"</w:t>
        <w:br/>
        <w:br/>
        <w:t xml:space="preserve">      000000940:   200        352 L    75 W      308 Ch    "wwwlog"</w:t>
        <w:br/>
        <w:br/>
        <w:t xml:space="preserve">        000000939:   200        352 L    75 W      308 Ch    "wwwjoin"</w:t>
        <w:br/>
        <w:br/>
        <w:t xml:space="preserve">       000000938:   200        352 L    75 W      308 Ch    "wwwoard"</w:t>
        <w:br/>
        <w:br/>
        <w:t xml:space="preserve">      000000937:   200        352 L    75 W      308 Ch    "www"</w:t>
        <w:br/>
        <w:br/>
        <w:t xml:space="preserve">           000000934:   200        352 L    75 W      308 Ch    "ws"</w:t>
        <w:br/>
        <w:br/>
        <w:t xml:space="preserve">            00000093:   200        352 L    75 W      308 Ch    "work"</w:t>
        <w:br/>
        <w:br/>
        <w:t xml:space="preserve">          000000933:   200        352 L    75 W      308 Ch    "workshop"</w:t>
        <w:br/>
        <w:br/>
        <w:t xml:space="preserve">      000000930:   200        352 L    75 W      308 Ch    "word"</w:t>
        <w:br/>
        <w:br/>
        <w:t xml:space="preserve">          000000936:   200        352 L    75 W      308 Ch    "wusage"</w:t>
        <w:br/>
        <w:br/>
        <w:t xml:space="preserve">        000000935:   200        352 L    75 W      308 Ch    "wstats"</w:t>
        <w:br/>
        <w:br/>
        <w:t xml:space="preserve">        000000927:   200        352 L    75 W      308 Ch    "will"</w:t>
        <w:br/>
        <w:br/>
        <w:t xml:space="preserve">          000000926:   200        352 L    75 W      308 Ch    "whois"</w:t>
        <w:br/>
        <w:br/>
        <w:t xml:space="preserve">         000000929:   200        352 L    75 W      308 Ch    "windows"</w:t>
        <w:br/>
        <w:br/>
        <w:t xml:space="preserve">       000000928:   200        352 L    75 W      308 Ch    "win"</w:t>
        <w:br/>
        <w:br/>
        <w:t xml:space="preserve">           000000923:   200        352 L    75 W      308 Ch    "wellcome"</w:t>
        <w:br/>
        <w:br/>
        <w:t xml:space="preserve">      000000925:   200        352 L    75 W      308 Ch    "whatnot"</w:t>
        <w:br/>
        <w:br/>
        <w:t xml:space="preserve">       000000922:   200        352 L    75 W      308 Ch    "welcome"</w:t>
        <w:br/>
        <w:br/>
        <w:t xml:space="preserve">       00000099:   200        352 L    75 W      308 Ch    "westat"</w:t>
        <w:br/>
        <w:br/>
        <w:t xml:space="preserve">       00000092:   200        352 L    75 W      308 Ch    "wevpn"</w:t>
        <w:br/>
        <w:br/>
        <w:t xml:space="preserve">        00000094:   200        352 L    75 W      308 Ch    "wwwstats"</w:t>
        <w:br/>
        <w:br/>
        <w:t xml:space="preserve">      000000943:   200        352 L    75 W      308 Ch    "fer"</w:t>
        <w:br/>
        <w:br/>
        <w:t xml:space="preserve">          000000947:   200        352 L    75 W      308 Ch    "sql"</w:t>
        <w:br/>
        <w:br/>
        <w:t xml:space="preserve">          000000946:   200        352 L    75 W      308 Ch    "sl"</w:t>
        <w:br/>
        <w:br/>
        <w:t xml:space="preserve">           000000952:   200        352 L    75 W      308 Ch    "zips"</w:t>
        <w:br/>
        <w:br/>
        <w:t xml:space="preserve">          00000095:   200        352 L    75 W      308 Ch    "zipfiles"</w:t>
        <w:br/>
        <w:br/>
        <w:t xml:space="preserve">      000000950:   200        352 L    75 W      308 Ch    "zip"</w:t>
        <w:br/>
        <w:br/>
        <w:t xml:space="preserve">           000000949:   200        352 L    75 W      308 Ch    "zap"</w:t>
        <w:br/>
        <w:br/>
        <w:t xml:space="preserve">           000000948:   200        352 L    75 W      308 Ch    "yz"</w:t>
        <w:br/>
        <w:br/>
        <w:t xml:space="preserve">           000000942:   200        352 L    75 W      308 Ch    "cache"</w:t>
        <w:br/>
        <w:br/>
        <w:t xml:space="preserve">        000000944:   200        352 L    75 W      308 Ch    "ml"</w:t>
        <w:br/>
        <w:br/>
        <w:t xml:space="preserve">           000000945:   200        352 L    75 W      308 Ch    "mlrpc"</w:t>
        <w:br/>
        <w:br/>
        <w:t xml:space="preserve">        \rTotal time: 0Processed Requests: 952Filtered Requests: 952Requests/sec.: 0'</w:t>
      </w:r>
    </w:p>
    <w:p>
      <w:r>
        <w:t>Scan 6 on http://192.168.1.10/default.php</w:t>
        <w:br/>
        <w:t>'********************************************************\r* Wfuzz 3..0 - The We Fuzzer                         *\r********************************************************\rTarget: http://92.68..0/aout.php?FUZZ=....../etc/passwd\rTotal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352 L    75 W      308 Ch    "type"</w:t>
        <w:br/>
        <w:br/>
        <w:t xml:space="preserve">          00000009:   200        352 L    75 W      308 Ch    "2004"</w:t>
        <w:br/>
        <w:br/>
        <w:t xml:space="preserve">          00000008:   200        352 L    75 W      308 Ch    "2003"</w:t>
        <w:br/>
        <w:br/>
        <w:t xml:space="preserve">          00000006:   200        352 L    75 W      308 Ch    "200"</w:t>
        <w:br/>
        <w:br/>
        <w:t xml:space="preserve">          000000003:   200        352 L    75 W      308 Ch    "00"</w:t>
        <w:br/>
        <w:br/>
        <w:t xml:space="preserve">            000000007:   200        352 L    75 W      308 Ch    ""</w:t>
        <w:br/>
        <w:br/>
        <w:t xml:space="preserve">             00000004:   200        352 L    75 W      308 Ch    "200"</w:t>
        <w:br/>
        <w:br/>
        <w:t xml:space="preserve">           00000007:   200        352 L    75 W      308 Ch    "2002"</w:t>
        <w:br/>
        <w:br/>
        <w:t xml:space="preserve">          00000005:   200        352 L    75 W      308 Ch    "2000"</w:t>
        <w:br/>
        <w:br/>
        <w:t xml:space="preserve">          00000003:   200        352 L    75 W      308 Ch    "20"</w:t>
        <w:br/>
        <w:br/>
        <w:t xml:space="preserve">            00000002:   200        352 L    75 W      308 Ch    "2"</w:t>
        <w:br/>
        <w:br/>
        <w:t xml:space="preserve">             000000009:   200        352 L    75 W      308 Ch    "00"</w:t>
        <w:br/>
        <w:br/>
        <w:t xml:space="preserve">           0000000:   200        352 L    75 W      308 Ch    "23"</w:t>
        <w:br/>
        <w:br/>
        <w:t xml:space="preserve">           000000006:   200        352 L    75 W      308 Ch    "03"</w:t>
        <w:br/>
        <w:br/>
        <w:t xml:space="preserve">            00000000:   200        352 L    75 W      308 Ch    "000"</w:t>
        <w:br/>
        <w:br/>
        <w:t xml:space="preserve">          000000008:   200        352 L    75 W      308 Ch    "0"</w:t>
        <w:br/>
        <w:br/>
        <w:t xml:space="preserve">            000000004:   200        352 L    75 W      308 Ch    "0"</w:t>
        <w:br/>
        <w:br/>
        <w:t xml:space="preserve">            000000005:   200        352 L    75 W      308 Ch    "02"</w:t>
        <w:br/>
        <w:br/>
        <w:t xml:space="preserve">            000000020:   200        352 L    75 W      308 Ch    "2005"</w:t>
        <w:br/>
        <w:br/>
        <w:t xml:space="preserve">          000000002:   200        352 L    75 W      308 Ch    "@"</w:t>
        <w:br/>
        <w:br/>
        <w:t xml:space="preserve">             000000022:   200        352 L    75 W      308 Ch    "a"</w:t>
        <w:br/>
        <w:br/>
        <w:t xml:space="preserve">             000000026:   200        352 L    75 W      308 Ch    "aout"</w:t>
        <w:br/>
        <w:br/>
        <w:t xml:space="preserve">         000000057:   200        352 L    75 W      308 Ch    "analog"</w:t>
        <w:br/>
        <w:br/>
        <w:t xml:space="preserve">        000000056:   200        352 L    75 W      308 Ch    "alpha"</w:t>
        <w:br/>
        <w:br/>
        <w:t xml:space="preserve">         000000053:   200        352 L    75 W      308 Ch    "alias"</w:t>
        <w:br/>
        <w:br/>
        <w:t xml:space="preserve">         000000034:   200        352 L    75 W      308 Ch    "active"</w:t>
        <w:br/>
        <w:br/>
        <w:t xml:space="preserve">        000000050:   200        352 L    75 W      308 Ch    "adsl"</w:t>
        <w:br/>
        <w:br/>
        <w:t xml:space="preserve">          000000054:   200        352 L    75 W      308 Ch    "aliases"</w:t>
        <w:br/>
        <w:br/>
        <w:t xml:space="preserve">       000000055:   200        352 L    75 W      308 Ch    "all"</w:t>
        <w:br/>
        <w:br/>
        <w:t xml:space="preserve">           000000058:   200        352 L    75 W      308 Ch    "analyse"</w:t>
        <w:br/>
        <w:br/>
        <w:t xml:space="preserve">       000000052:   200        352 L    75 W      308 Ch    "agents"</w:t>
        <w:br/>
        <w:br/>
        <w:t xml:space="preserve">        000000049:   200        352 L    75 W      308 Ch    "admon"</w:t>
        <w:br/>
        <w:br/>
        <w:t xml:space="preserve">         00000005:   200        352 L    75 W      308 Ch    "agent"</w:t>
        <w:br/>
        <w:br/>
        <w:t xml:space="preserve">         000000047:   200        352 L    75 W      308 Ch    "admin_logon"</w:t>
        <w:br/>
        <w:br/>
        <w:t xml:space="preserve">   000000044:   200        352 L    75 W      308 Ch    "adminlogin"</w:t>
        <w:br/>
        <w:br/>
        <w:t xml:space="preserve">    000000043:   200        352 L    75 W      308 Ch    "administrator"</w:t>
        <w:br/>
        <w:br/>
        <w:t xml:space="preserve"> 000000042:   200        352 L    75 W      308 Ch    "Administration"</w:t>
        <w:br/>
        <w:br/>
        <w:t>000000045:   200        352 L    75 W      308 Ch    "admin_login"</w:t>
        <w:br/>
        <w:br/>
        <w:t xml:space="preserve">   000000048:   200        352 L    75 W      308 Ch    "adminsql"</w:t>
        <w:br/>
        <w:br/>
        <w:t xml:space="preserve">      000000046:   200        352 L    75 W      308 Ch    "adminlogon"</w:t>
        <w:br/>
        <w:br/>
        <w:t xml:space="preserve">    00000004:   200        352 L    75 W      308 Ch    "administration"</w:t>
        <w:br/>
        <w:br/>
        <w:t>000000040:   200        352 L    75 W      308 Ch    "administrat"</w:t>
        <w:br/>
        <w:br/>
        <w:t xml:space="preserve">   000000039:   200        352 L    75 W      308 Ch    "Admin"</w:t>
        <w:br/>
        <w:br/>
        <w:t xml:space="preserve">         000000038:   200        352 L    75 W      308 Ch    "admin_"</w:t>
        <w:br/>
        <w:br/>
        <w:t xml:space="preserve">        000000036:   200        352 L    75 W      308 Ch    "admin"</w:t>
        <w:br/>
        <w:br/>
        <w:t xml:space="preserve">         000000037:   200        352 L    75 W      308 Ch    "_admin"</w:t>
        <w:br/>
        <w:br/>
        <w:t xml:space="preserve">        000000033:   200        352 L    75 W      308 Ch    "actions"</w:t>
        <w:br/>
        <w:br/>
        <w:t xml:space="preserve">       000000035:   200        352 L    75 W      308 Ch    "adm"</w:t>
        <w:br/>
        <w:br/>
        <w:t xml:space="preserve">           000000032:   200        352 L    75 W      308 Ch    "action"</w:t>
        <w:br/>
        <w:br/>
        <w:t xml:space="preserve">        00000003:   200        352 L    75 W      308 Ch    "accounting"</w:t>
        <w:br/>
        <w:br/>
        <w:t xml:space="preserve">    000000030:   200        352 L    75 W      308 Ch    "account"</w:t>
        <w:br/>
        <w:br/>
        <w:t xml:space="preserve">       000000029:   200        352 L    75 W      308 Ch    "accessgranted"</w:t>
        <w:br/>
        <w:br/>
        <w:t xml:space="preserve"> 000000028:   200        352 L    75 W      308 Ch    "access"</w:t>
        <w:br/>
        <w:br/>
        <w:t xml:space="preserve">        000000024:   200        352 L    75 W      308 Ch    "aaa"</w:t>
        <w:br/>
        <w:br/>
        <w:t xml:space="preserve">           000000027:   200        352 L    75 W      308 Ch    "academic"</w:t>
        <w:br/>
        <w:br/>
        <w:t xml:space="preserve">      00000002:   200        352 L    75 W      308 Ch    "3"</w:t>
        <w:br/>
        <w:br/>
        <w:t xml:space="preserve">             000000059:   200        352 L    75 W      308 Ch    "announcements"</w:t>
        <w:br/>
        <w:br/>
        <w:t xml:space="preserve"> 00000006:   200        352 L    75 W      308 Ch    "any"</w:t>
        <w:br/>
        <w:br/>
        <w:t xml:space="preserve">           000000023:   200        352 L    75 W      308 Ch    "aa"</w:t>
        <w:br/>
        <w:br/>
        <w:t xml:space="preserve">            000000025:   200        352 L    75 W      308 Ch    "ac"</w:t>
        <w:br/>
        <w:br/>
        <w:t xml:space="preserve">           000000073:   200        352 L    75 W      308 Ch    "archives"</w:t>
        <w:br/>
        <w:br/>
        <w:t xml:space="preserve">      000000079:   200        352 L    75 W      308 Ch    "attachments"</w:t>
        <w:br/>
        <w:br/>
        <w:t xml:space="preserve">   000000078:   200        352 L    75 W      308 Ch    "attach"</w:t>
        <w:br/>
        <w:br/>
        <w:t xml:space="preserve">        000000077:   200        352 L    75 W      308 Ch    "assets"</w:t>
        <w:br/>
        <w:br/>
        <w:t xml:space="preserve">        000000076:   200        352 L    75 W      308 Ch    "aspadmin"</w:t>
        <w:br/>
        <w:br/>
        <w:t xml:space="preserve">      000000075:   200        352 L    75 W      308 Ch    "asp"</w:t>
        <w:br/>
        <w:br/>
        <w:t xml:space="preserve">           000000072:   200        352 L    75 W      308 Ch    "archive"</w:t>
        <w:br/>
        <w:br/>
        <w:t xml:space="preserve">       000000074:   200        352 L    75 W      308 Ch    "arrow"</w:t>
        <w:br/>
        <w:br/>
        <w:t xml:space="preserve">         00000007:   200        352 L    75 W      308 Ch    "apps"</w:t>
        <w:br/>
        <w:br/>
        <w:t xml:space="preserve">          000000065:   200        352 L    75 W      308 Ch    "applet"</w:t>
        <w:br/>
        <w:br/>
        <w:t xml:space="preserve">        000000070:   200        352 L    75 W      308 Ch    "apply"</w:t>
        <w:br/>
        <w:br/>
        <w:t xml:space="preserve">         000000067:   200        352 L    75 W      308 Ch    "appliance"</w:t>
        <w:br/>
        <w:br/>
        <w:t xml:space="preserve">     000000068:   200        352 L    75 W      308 Ch    "application"</w:t>
        <w:br/>
        <w:br/>
        <w:t xml:space="preserve">   000000066:   200        352 L    75 W      308 Ch    "applets"</w:t>
        <w:br/>
        <w:br/>
        <w:t xml:space="preserve">       000000069:   200        352 L    75 W      308 Ch    "applications"</w:t>
        <w:br/>
        <w:br/>
        <w:t xml:space="preserve">  000000063:   200        352 L    75 W      308 Ch    "api"</w:t>
        <w:br/>
        <w:br/>
        <w:t xml:space="preserve">           000000062:   200        352 L    75 W      308 Ch    "apache"</w:t>
        <w:br/>
        <w:br/>
        <w:t xml:space="preserve">        000000080:   200        352 L    75 W      308 Ch    "audit"</w:t>
        <w:br/>
        <w:br/>
        <w:t xml:space="preserve">         000000064:   200        352 L    75 W      308 Ch    "app"</w:t>
        <w:br/>
        <w:br/>
        <w:t xml:space="preserve">           000000098:   200        352 L    75 W      308 Ch    "anners"</w:t>
        <w:br/>
        <w:br/>
        <w:t xml:space="preserve">       000000086:   200        352 L    75 W      308 Ch    "ackdoor"</w:t>
        <w:br/>
        <w:br/>
        <w:t xml:space="preserve">      000000060:   200        352 L    75 W      308 Ch    "answer"</w:t>
        <w:br/>
        <w:br/>
        <w:t xml:space="preserve">        000000082:   200        352 L    75 W      308 Ch    "auto"</w:t>
        <w:br/>
        <w:br/>
        <w:t xml:space="preserve">          000000094:   200        352 L    75 W      308 Ch    "ak-up"</w:t>
        <w:br/>
        <w:br/>
        <w:t xml:space="preserve">        000000097:   200        352 L    75 W      308 Ch    "anner"</w:t>
        <w:br/>
        <w:br/>
        <w:t xml:space="preserve">        000000096:   200        352 L    75 W      308 Ch    "anks"</w:t>
        <w:br/>
        <w:br/>
        <w:t xml:space="preserve">         000000093:   200        352 L    75 W      308 Ch    "akup"</w:t>
        <w:br/>
        <w:br/>
        <w:t xml:space="preserve">         000000095:   200        352 L    75 W      308 Ch    "ank"</w:t>
        <w:br/>
        <w:br/>
        <w:t xml:space="preserve">          000000092:   200        352 L    75 W      308 Ch    "ak"</w:t>
        <w:br/>
        <w:br/>
        <w:t xml:space="preserve">           000000090:   200        352 L    75 W      308 Ch    "ack-up"</w:t>
        <w:br/>
        <w:br/>
        <w:t xml:space="preserve">       000000089:   200        352 L    75 W      308 Ch    "ackup"</w:t>
        <w:br/>
        <w:br/>
        <w:t xml:space="preserve">        00000009:   200        352 L    75 W      308 Ch    "ackups"</w:t>
        <w:br/>
        <w:br/>
        <w:t xml:space="preserve">       000000088:   200        352 L    75 W      308 Ch    "ackoffice"</w:t>
        <w:br/>
        <w:br/>
        <w:t xml:space="preserve">    000000085:   200        352 L    75 W      308 Ch    "ack"</w:t>
        <w:br/>
        <w:br/>
        <w:t xml:space="preserve">          000000087:   200        352 L    75 W      308 Ch    "ackend"</w:t>
        <w:br/>
        <w:br/>
        <w:t xml:space="preserve">       00000008:   200        352 L    75 W      308 Ch    "auth"</w:t>
        <w:br/>
        <w:br/>
        <w:t xml:space="preserve">          000000084:   200        352 L    75 W      308 Ch    ""</w:t>
        <w:br/>
        <w:br/>
        <w:t xml:space="preserve">             000000083:   200        352 L    75 W      308 Ch    "automatic"</w:t>
        <w:br/>
        <w:br/>
        <w:t xml:space="preserve">     000000099:   200        352 L    75 W      308 Ch    "ase"</w:t>
        <w:br/>
        <w:br/>
        <w:t xml:space="preserve">          0000000:   200        352 L    75 W      308 Ch    "ass"</w:t>
        <w:br/>
        <w:br/>
        <w:t xml:space="preserve">          00000005:   200        352 L    75 W      308 Ch    "ea"</w:t>
        <w:br/>
        <w:br/>
        <w:t xml:space="preserve">           00000029:   200        352 L    75 W      308 Ch    "uilder"</w:t>
        <w:br/>
        <w:br/>
        <w:t xml:space="preserve">       0000004:   200        352 L    75 W      308 Ch    "cardinal"</w:t>
        <w:br/>
        <w:br/>
        <w:t xml:space="preserve">      00000039:   200        352 L    75 W      308 Ch    "car"</w:t>
        <w:br/>
        <w:br/>
        <w:t xml:space="preserve">           0000003:   200        352 L    75 W      308 Ch    "iz"</w:t>
        <w:br/>
        <w:br/>
        <w:t xml:space="preserve">           00000038:   200        352 L    75 W      308 Ch    "captcha"</w:t>
        <w:br/>
        <w:br/>
        <w:t xml:space="preserve">       00000040:   200        352 L    75 W      308 Ch    "card"</w:t>
        <w:br/>
        <w:br/>
        <w:t xml:space="preserve">          00000043:   200        352 L    75 W      308 Ch    "carpet"</w:t>
        <w:br/>
        <w:br/>
        <w:t xml:space="preserve">        00000042:   200        352 L    75 W      308 Ch    "cards"</w:t>
        <w:br/>
        <w:br/>
        <w:t xml:space="preserve">         00000037:   200        352 L    75 W      308 Ch    "can"</w:t>
        <w:br/>
        <w:br/>
        <w:t xml:space="preserve">           00000036:   200        352 L    75 W      308 Ch    "cad"</w:t>
        <w:br/>
        <w:br/>
        <w:t xml:space="preserve">           00000035:   200        352 L    75 W      308 Ch    "cachemgr"</w:t>
        <w:br/>
        <w:br/>
        <w:t xml:space="preserve">      00000034:   200        352 L    75 W      308 Ch    "cache"</w:t>
        <w:br/>
        <w:br/>
        <w:t xml:space="preserve">         00000033:   200        352 L    75 W      308 Ch    "c"</w:t>
        <w:br/>
        <w:br/>
        <w:t xml:space="preserve">             0000003:   200        352 L    75 W      308 Ch    "usiness"</w:t>
        <w:br/>
        <w:br/>
        <w:t xml:space="preserve">      00000028:   200        352 L    75 W      308 Ch    "uild"</w:t>
        <w:br/>
        <w:br/>
        <w:t xml:space="preserve">         00000030:   200        352 L    75 W      308 Ch    "ulk"</w:t>
        <w:br/>
        <w:br/>
        <w:t xml:space="preserve">          00000027:   200        352 L    75 W      308 Ch    "ugs"</w:t>
        <w:br/>
        <w:br/>
        <w:t xml:space="preserve">          00000026:   200        352 L    75 W      308 Ch    "ug"</w:t>
        <w:br/>
        <w:br/>
        <w:t xml:space="preserve">           00000032:   200        352 L    75 W      308 Ch    "uttons"</w:t>
        <w:br/>
        <w:br/>
        <w:t xml:space="preserve">       00000025:   200        352 L    75 W      308 Ch    "sd"</w:t>
        <w:br/>
        <w:br/>
        <w:t xml:space="preserve">           00000024:   200        352 L    75 W      308 Ch    "roken"</w:t>
        <w:br/>
        <w:br/>
        <w:t xml:space="preserve">        00000023:   200        352 L    75 W      308 Ch    "oes"</w:t>
        <w:br/>
        <w:br/>
        <w:t xml:space="preserve">         00000022:   200        352 L    75 W      308 Ch    "o"</w:t>
        <w:br/>
        <w:br/>
        <w:t xml:space="preserve">           0000002:   200        352 L    75 W      308 Ch    "ots"</w:t>
        <w:br/>
        <w:br/>
        <w:t xml:space="preserve">          00000020:   200        352 L    75 W      308 Ch    "ot"</w:t>
        <w:br/>
        <w:br/>
        <w:t xml:space="preserve">           0000008:   200        352 L    75 W      308 Ch    "ody"</w:t>
        <w:br/>
        <w:br/>
        <w:t xml:space="preserve">          0000009:   200        352 L    75 W      308 Ch    "oot"</w:t>
        <w:br/>
        <w:br/>
        <w:t xml:space="preserve">          0000007:   200        352 L    75 W      308 Ch    "oards"</w:t>
        <w:br/>
        <w:br/>
        <w:t xml:space="preserve">        0000006:   200        352 L    75 W      308 Ch    "oard"</w:t>
        <w:br/>
        <w:br/>
        <w:t xml:space="preserve">         0000005:   200        352 L    75 W      308 Ch    "low"</w:t>
        <w:br/>
        <w:br/>
        <w:t xml:space="preserve">          0000002:   200        352 L    75 W      308 Ch    "inaries"</w:t>
        <w:br/>
        <w:br/>
        <w:t xml:space="preserve">      0000004:   200        352 L    75 W      308 Ch    "log"</w:t>
        <w:br/>
        <w:br/>
        <w:t xml:space="preserve">          000000:   200        352 L    75 W      308 Ch    "in"</w:t>
        <w:br/>
        <w:br/>
        <w:t xml:space="preserve">           0000000:   200        352 L    75 W      308 Ch    "illing"</w:t>
        <w:br/>
        <w:br/>
        <w:t xml:space="preserve">       00000004:   200        352 L    75 W      308 Ch    "data"</w:t>
        <w:br/>
        <w:br/>
        <w:t xml:space="preserve">         00000007:   200        352 L    75 W      308 Ch    "eans"</w:t>
        <w:br/>
        <w:br/>
        <w:t xml:space="preserve">         00000008:   200        352 L    75 W      308 Ch    "eta"</w:t>
        <w:br/>
        <w:br/>
        <w:t xml:space="preserve">          00000009:   200        352 L    75 W      308 Ch    "ill"</w:t>
        <w:br/>
        <w:br/>
        <w:t xml:space="preserve">          00000006:   200        352 L    75 W      308 Ch    "ean"</w:t>
        <w:br/>
        <w:br/>
        <w:t xml:space="preserve">          00000003:   200        352 L    75 W      308 Ch    "d"</w:t>
        <w:br/>
        <w:br/>
        <w:t xml:space="preserve">            00000000:   200        352 L    75 W      308 Ch    "asic"</w:t>
        <w:br/>
        <w:br/>
        <w:t xml:space="preserve">         00000002:   200        352 L    75 W      308 Ch    "atch"</w:t>
        <w:br/>
        <w:br/>
        <w:t xml:space="preserve">         00000044:   200        352 L    75 W      308 Ch    "cart"</w:t>
        <w:br/>
        <w:br/>
        <w:t xml:space="preserve">          00000046:   200        352 L    75 W      308 Ch    "cat"</w:t>
        <w:br/>
        <w:br/>
        <w:t xml:space="preserve">           00000050:   200        352 L    75 W      308 Ch    "cc"</w:t>
        <w:br/>
        <w:br/>
        <w:t xml:space="preserve">            00000058:   200        352 L    75 W      308 Ch    "certs"</w:t>
        <w:br/>
        <w:br/>
        <w:t xml:space="preserve">         00000065:   200        352 L    75 W      308 Ch    "chan"</w:t>
        <w:br/>
        <w:br/>
        <w:t xml:space="preserve">          00000064:   200        352 L    75 W      308 Ch    "cgi-win"</w:t>
        <w:br/>
        <w:br/>
        <w:t xml:space="preserve">       00000063:   200        352 L    75 W      308 Ch    "cgi-in"</w:t>
        <w:br/>
        <w:br/>
        <w:t xml:space="preserve">       0000006:   200        352 L    75 W      308 Ch    "cgi"</w:t>
        <w:br/>
        <w:br/>
        <w:t xml:space="preserve">           00000060:   200        352 L    75 W      308 Ch    "cfg"</w:t>
        <w:br/>
        <w:br/>
        <w:t xml:space="preserve">           00000057:   200        352 L    75 W      308 Ch    "certificates"</w:t>
        <w:br/>
        <w:br/>
        <w:t xml:space="preserve">  00000062:   200        352 L    75 W      308 Ch    "cgiin"</w:t>
        <w:br/>
        <w:br/>
        <w:t xml:space="preserve">        00000056:   200        352 L    75 W      308 Ch    "certificate"</w:t>
        <w:br/>
        <w:br/>
        <w:t xml:space="preserve">   00000055:   200        352 L    75 W      308 Ch    "certenroll"</w:t>
        <w:br/>
        <w:br/>
        <w:t xml:space="preserve">    00000054:   200        352 L    75 W      308 Ch    "cert"</w:t>
        <w:br/>
        <w:br/>
        <w:t xml:space="preserve">          00000059:   200        352 L    75 W      308 Ch    "cfdocs"</w:t>
        <w:br/>
        <w:br/>
        <w:t xml:space="preserve">        00000053:   200        352 L    75 W      308 Ch    "cdrom"</w:t>
        <w:br/>
        <w:br/>
        <w:t xml:space="preserve">         00000052:   200        352 L    75 W      308 Ch    "cd"</w:t>
        <w:br/>
        <w:br/>
        <w:t xml:space="preserve">            00000049:   200        352 L    75 W      308 Ch    "catch"</w:t>
        <w:br/>
        <w:br/>
        <w:t xml:space="preserve">         0000005:   200        352 L    75 W      308 Ch    "ccs"</w:t>
        <w:br/>
        <w:br/>
        <w:t xml:space="preserve">           00000048:   200        352 L    75 W      308 Ch    "catalogs"</w:t>
        <w:br/>
        <w:br/>
        <w:t xml:space="preserve">      00000045:   200        352 L    75 W      308 Ch    "cas"</w:t>
        <w:br/>
        <w:br/>
        <w:t xml:space="preserve">           00000047:   200        352 L    75 W      308 Ch    "catalog"</w:t>
        <w:br/>
        <w:br/>
        <w:t xml:space="preserve">       00000066:   200        352 L    75 W      308 Ch    "change"</w:t>
        <w:br/>
        <w:br/>
        <w:t xml:space="preserve">        00000068:   200        352 L    75 W      308 Ch    "channel"</w:t>
        <w:br/>
        <w:br/>
        <w:t xml:space="preserve">       00000086:   200        352 L    75 W      308 Ch    "commercial"</w:t>
        <w:br/>
        <w:br/>
        <w:t xml:space="preserve">    00000085:   200        352 L    75 W      308 Ch    "commerce"</w:t>
        <w:br/>
        <w:br/>
        <w:t xml:space="preserve">      00000084:   200        352 L    75 W      308 Ch    "command"</w:t>
        <w:br/>
        <w:br/>
        <w:t xml:space="preserve">       00000072:   200        352 L    75 W      308 Ch    "classes"</w:t>
        <w:br/>
        <w:br/>
        <w:t xml:space="preserve">       00000080:   200        352 L    75 W      308 Ch    "cmd"</w:t>
        <w:br/>
        <w:br/>
        <w:t xml:space="preserve">           00000087:   200        352 L    75 W      308 Ch    "common"</w:t>
        <w:br/>
        <w:br/>
        <w:t xml:space="preserve">        00000082:   200        352 L    75 W      308 Ch    "coffee"</w:t>
        <w:br/>
        <w:br/>
        <w:t xml:space="preserve">        00000079:   200        352 L    75 W      308 Ch    "cm"</w:t>
        <w:br/>
        <w:br/>
        <w:t xml:space="preserve">            0000008:   200        352 L    75 W      308 Ch    "code"</w:t>
        <w:br/>
        <w:br/>
        <w:t xml:space="preserve">          00000083:   200        352 L    75 W      308 Ch    "coke"</w:t>
        <w:br/>
        <w:br/>
        <w:t xml:space="preserve">          00000078:   200        352 L    75 W      308 Ch    "cluster"</w:t>
        <w:br/>
        <w:br/>
        <w:t xml:space="preserve">       00000077:   200        352 L    75 W      308 Ch    "clients"</w:t>
        <w:br/>
        <w:br/>
        <w:t xml:space="preserve">       00000067:   200        352 L    75 W      308 Ch    "changepw"</w:t>
        <w:br/>
        <w:br/>
        <w:t xml:space="preserve">      00000076:   200        352 L    75 W      308 Ch    "client"</w:t>
        <w:br/>
        <w:br/>
        <w:t xml:space="preserve">        00000075:   200        352 L    75 W      308 Ch    "classifieds"</w:t>
        <w:br/>
        <w:br/>
        <w:t xml:space="preserve">   00000074:   200        352 L    75 W      308 Ch    "classified"</w:t>
        <w:br/>
        <w:br/>
        <w:t xml:space="preserve">    00000073:   200        352 L    75 W      308 Ch    "classic"</w:t>
        <w:br/>
        <w:br/>
        <w:t xml:space="preserve">       00000070:   200        352 L    75 W      308 Ch    "chat"</w:t>
        <w:br/>
        <w:br/>
        <w:t xml:space="preserve">          0000007:   200        352 L    75 W      308 Ch    "class"</w:t>
        <w:br/>
        <w:br/>
        <w:t xml:space="preserve">         00000069:   200        352 L    75 W      308 Ch    "chart"</w:t>
        <w:br/>
        <w:br/>
        <w:t xml:space="preserve">         00000088:   200        352 L    75 W      308 Ch    "component"</w:t>
        <w:br/>
        <w:br/>
        <w:t xml:space="preserve">     00000090:   200        352 L    75 W      308 Ch    "composer"</w:t>
        <w:br/>
        <w:br/>
        <w:t xml:space="preserve">      00000094:   200        352 L    75 W      308 Ch    "confluence"</w:t>
        <w:br/>
        <w:br/>
        <w:t xml:space="preserve">    00000028:   200        352 L    75 W      308 Ch    "create"</w:t>
        <w:br/>
        <w:br/>
        <w:t xml:space="preserve">        000000236:   200        352 L    75 W      308 Ch    "daemon"</w:t>
        <w:br/>
        <w:br/>
        <w:t xml:space="preserve">        000000235:   200        352 L    75 W      308 Ch    "d"</w:t>
        <w:br/>
        <w:br/>
        <w:t xml:space="preserve">             000000202:   200        352 L    75 W      308 Ch    "constant"</w:t>
        <w:br/>
        <w:br/>
        <w:t xml:space="preserve">      000000237:   200        352 L    75 W      308 Ch    "dat"</w:t>
        <w:br/>
        <w:br/>
        <w:t xml:space="preserve">           000000234:   200        352 L    75 W      308 Ch    "CYBERDOCS3"</w:t>
        <w:br/>
        <w:br/>
        <w:t xml:space="preserve">   000000233:   200        352 L    75 W      308 Ch    "CYBERDOCS25"</w:t>
        <w:br/>
        <w:br/>
        <w:t xml:space="preserve">   000000232:   200        352 L    75 W      308 Ch    "CYBERDOCS"</w:t>
        <w:br/>
        <w:br/>
        <w:t xml:space="preserve">     00000023:   200        352 L    75 W      308 Ch    "CVS"</w:t>
        <w:br/>
        <w:br/>
        <w:t xml:space="preserve">           000000230:   200        352 L    75 W      308 Ch    "cvs"</w:t>
        <w:br/>
        <w:br/>
        <w:t xml:space="preserve">           000000229:   200        352 L    75 W      308 Ch    "cv"</w:t>
        <w:br/>
        <w:br/>
        <w:t xml:space="preserve">            000000228:   200        352 L    75 W      308 Ch    "customize"</w:t>
        <w:br/>
        <w:br/>
        <w:t xml:space="preserve">     000000227:   200        352 L    75 W      308 Ch    "customers"</w:t>
        <w:br/>
        <w:br/>
        <w:t xml:space="preserve">     000000224:   200        352 L    75 W      308 Ch    "crs"</w:t>
        <w:br/>
        <w:br/>
        <w:t xml:space="preserve">           00000022:   200        352 L    75 W      308 Ch    "creditcards"</w:t>
        <w:br/>
        <w:br/>
        <w:t xml:space="preserve">   000000225:   200        352 L    75 W      308 Ch    "css"</w:t>
        <w:br/>
        <w:br/>
        <w:t xml:space="preserve">           000000223:   200        352 L    75 W      308 Ch    "cron"</w:t>
        <w:br/>
        <w:br/>
        <w:t xml:space="preserve">          000000222:   200        352 L    75 W      308 Ch    "crm"</w:t>
        <w:br/>
        <w:br/>
        <w:t xml:space="preserve">           00000029:   200        352 L    75 W      308 Ch    "creation"</w:t>
        <w:br/>
        <w:br/>
        <w:t xml:space="preserve">      000000226:   200        352 L    75 W      308 Ch    "customer"</w:t>
        <w:br/>
        <w:br/>
        <w:t xml:space="preserve">      00000027:   200        352 L    75 W      308 Ch    "cpanel"</w:t>
        <w:br/>
        <w:br/>
        <w:t xml:space="preserve">        000000220:   200        352 L    75 W      308 Ch    "credit"</w:t>
        <w:br/>
        <w:br/>
        <w:t xml:space="preserve">        00000026:   200        352 L    75 W      308 Ch    "counter"</w:t>
        <w:br/>
        <w:br/>
        <w:t xml:space="preserve">       00000025:   200        352 L    75 W      308 Ch    "count"</w:t>
        <w:br/>
        <w:br/>
        <w:t xml:space="preserve">         00000024:   200        352 L    75 W      308 Ch    "corporate"</w:t>
        <w:br/>
        <w:br/>
        <w:t xml:space="preserve">     00000023:   200        352 L    75 W      308 Ch    "core"</w:t>
        <w:br/>
        <w:br/>
        <w:t xml:space="preserve">          00000022:   200        352 L    75 W      308 Ch    "cora"</w:t>
        <w:br/>
        <w:br/>
        <w:t xml:space="preserve">         0000002:   200        352 L    75 W      308 Ch    "controls"</w:t>
        <w:br/>
        <w:br/>
        <w:t xml:space="preserve">      00000020:   200        352 L    75 W      308 Ch    "controlpanel"</w:t>
        <w:br/>
        <w:br/>
        <w:t xml:space="preserve">  000000209:   200        352 L    75 W      308 Ch    "controller"</w:t>
        <w:br/>
        <w:br/>
        <w:t xml:space="preserve">    000000208:   200        352 L    75 W      308 Ch    "control"</w:t>
        <w:br/>
        <w:br/>
        <w:t xml:space="preserve">       000000207:   200        352 L    75 W      308 Ch    "contents"</w:t>
        <w:br/>
        <w:br/>
        <w:t xml:space="preserve">      000000206:   200        352 L    75 W      308 Ch    "content"</w:t>
        <w:br/>
        <w:br/>
        <w:t xml:space="preserve">       000000205:   200        352 L    75 W      308 Ch    "contacts"</w:t>
        <w:br/>
        <w:br/>
        <w:t xml:space="preserve">      000000204:   200        352 L    75 W      308 Ch    "contact"</w:t>
        <w:br/>
        <w:br/>
        <w:t xml:space="preserve">       00000020:   200        352 L    75 W      308 Ch    "console"</w:t>
        <w:br/>
        <w:br/>
        <w:t xml:space="preserve">       00000099:   200        352 L    75 W      308 Ch    "connect"</w:t>
        <w:br/>
        <w:br/>
        <w:t xml:space="preserve">       000000203:   200        352 L    75 W      308 Ch    "constants"</w:t>
        <w:br/>
        <w:br/>
        <w:t xml:space="preserve">     000000200:   200        352 L    75 W      308 Ch    "connections"</w:t>
        <w:br/>
        <w:br/>
        <w:t xml:space="preserve">   00000098:   200        352 L    75 W      308 Ch    "configure"</w:t>
        <w:br/>
        <w:br/>
        <w:t xml:space="preserve">     00000097:   200        352 L    75 W      308 Ch    "configuration"</w:t>
        <w:br/>
        <w:br/>
        <w:t xml:space="preserve"> 00000096:   200        352 L    75 W      308 Ch    "configs"</w:t>
        <w:br/>
        <w:br/>
        <w:t xml:space="preserve">       00000093:   200        352 L    75 W      308 Ch    "con"</w:t>
        <w:br/>
        <w:br/>
        <w:t xml:space="preserve">           00000095:   200        352 L    75 W      308 Ch    "config"</w:t>
        <w:br/>
        <w:br/>
        <w:t xml:space="preserve">        00000092:   200        352 L    75 W      308 Ch    "comunicator"</w:t>
        <w:br/>
        <w:br/>
        <w:t xml:space="preserve">   00000089:   200        352 L    75 W      308 Ch    "compose"</w:t>
        <w:br/>
        <w:br/>
        <w:t xml:space="preserve">       0000009:   200        352 L    75 W      308 Ch    "compressed"</w:t>
        <w:br/>
        <w:br/>
        <w:t xml:space="preserve">    000000238:   200        352 L    75 W      308 Ch    "data"</w:t>
        <w:br/>
        <w:br/>
        <w:t xml:space="preserve">          000000240:   200        352 L    75 W      308 Ch    "dataases"</w:t>
        <w:br/>
        <w:br/>
        <w:t xml:space="preserve">     000000244:   200        352 L    75 W      308 Ch    "dase"</w:t>
        <w:br/>
        <w:br/>
        <w:t xml:space="preserve">         000000252:   200        352 L    75 W      308 Ch    "demos"</w:t>
        <w:br/>
        <w:br/>
        <w:t xml:space="preserve">         000000259:   200        352 L    75 W      308 Ch    "dev60cgi"</w:t>
        <w:br/>
        <w:br/>
        <w:t xml:space="preserve">      000000258:   200        352 L    75 W      308 Ch    "dev"</w:t>
        <w:br/>
        <w:br/>
        <w:t xml:space="preserve">           000000256:   200        352 L    75 W      308 Ch    "design"</w:t>
        <w:br/>
        <w:br/>
        <w:t xml:space="preserve">        000000255:   200        352 L    75 W      308 Ch    "deployment"</w:t>
        <w:br/>
        <w:br/>
        <w:t xml:space="preserve">    000000254:   200        352 L    75 W      308 Ch    "deploy"</w:t>
        <w:br/>
        <w:br/>
        <w:t xml:space="preserve">        00000025:   200        352 L    75 W      308 Ch    "demo"</w:t>
        <w:br/>
        <w:br/>
        <w:t xml:space="preserve">          000000253:   200        352 L    75 W      308 Ch    "deny"</w:t>
        <w:br/>
        <w:br/>
        <w:t xml:space="preserve">          000000257:   200        352 L    75 W      308 Ch    "details"</w:t>
        <w:br/>
        <w:br/>
        <w:t xml:space="preserve">       000000250:   200        352 L    75 W      308 Ch    "deletion"</w:t>
        <w:br/>
        <w:br/>
        <w:t xml:space="preserve">      000000249:   200        352 L    75 W      308 Ch    "delete"</w:t>
        <w:br/>
        <w:br/>
        <w:t xml:space="preserve">        000000248:   200        352 L    75 W      308 Ch    "default"</w:t>
        <w:br/>
        <w:br/>
        <w:t xml:space="preserve">       000000247:   200        352 L    75 W      308 Ch    "deug"</w:t>
        <w:br/>
        <w:br/>
        <w:t xml:space="preserve">         000000246:   200        352 L    75 W      308 Ch    "dms"</w:t>
        <w:br/>
        <w:br/>
        <w:t xml:space="preserve">          000000243:   200        352 L    75 W      308 Ch    "da"</w:t>
        <w:br/>
        <w:br/>
        <w:t xml:space="preserve">           000000245:   200        352 L    75 W      308 Ch    "dm"</w:t>
        <w:br/>
        <w:br/>
        <w:t xml:space="preserve">           000000242:   200        352 L    75 W      308 Ch    "d"</w:t>
        <w:br/>
        <w:br/>
        <w:t xml:space="preserve">            000000239:   200        352 L    75 W      308 Ch    "dataase"</w:t>
        <w:br/>
        <w:br/>
        <w:t xml:space="preserve">      00000024:   200        352 L    75 W      308 Ch    "dav"</w:t>
        <w:br/>
        <w:br/>
        <w:t xml:space="preserve">           000000260:   200        352 L    75 W      308 Ch    "devel"</w:t>
        <w:br/>
        <w:br/>
        <w:t xml:space="preserve">         000000262:   200        352 L    75 W      308 Ch    "developement"</w:t>
        <w:br/>
        <w:br/>
        <w:t xml:space="preserve">  000000266:   200        352 L    75 W      308 Ch    "devices"</w:t>
        <w:br/>
        <w:br/>
        <w:t xml:space="preserve">       000000274:   200        352 L    75 W      308 Ch    "disk"</w:t>
        <w:br/>
        <w:br/>
        <w:t xml:space="preserve">          000000279:   200        352 L    75 W      308 Ch    "doc"</w:t>
        <w:br/>
        <w:br/>
        <w:t xml:space="preserve">           000000278:   200        352 L    75 W      308 Ch    "dns"</w:t>
        <w:br/>
        <w:br/>
        <w:t xml:space="preserve">           000000277:   200        352 L    75 W      308 Ch    "dms"</w:t>
        <w:br/>
        <w:br/>
        <w:t xml:space="preserve">           000000276:   200        352 L    75 W      308 Ch    "dispatcher"</w:t>
        <w:br/>
        <w:br/>
        <w:t xml:space="preserve">    000000273:   200        352 L    75 W      308 Ch    "discovery"</w:t>
        <w:br/>
        <w:br/>
        <w:t xml:space="preserve">     000000275:   200        352 L    75 W      308 Ch    "dispatch"</w:t>
        <w:br/>
        <w:br/>
        <w:t xml:space="preserve">      000000272:   200        352 L    75 W      308 Ch    "directory"</w:t>
        <w:br/>
        <w:br/>
        <w:t xml:space="preserve">     00000027:   200        352 L    75 W      308 Ch    "dir"</w:t>
        <w:br/>
        <w:br/>
        <w:t xml:space="preserve">           000000270:   200        352 L    75 W      308 Ch    "dig"</w:t>
        <w:br/>
        <w:br/>
        <w:t xml:space="preserve">           000000269:   200        352 L    75 W      308 Ch    "dial"</w:t>
        <w:br/>
        <w:br/>
        <w:t xml:space="preserve">          000000268:   200        352 L    75 W      308 Ch    "diag"</w:t>
        <w:br/>
        <w:br/>
        <w:t xml:space="preserve">          000000265:   200        352 L    75 W      308 Ch    "device"</w:t>
        <w:br/>
        <w:br/>
        <w:t xml:space="preserve">        000000267:   200        352 L    75 W      308 Ch    "devs"</w:t>
        <w:br/>
        <w:br/>
        <w:t xml:space="preserve">          000000264:   200        352 L    75 W      308 Ch    "development"</w:t>
        <w:br/>
        <w:br/>
        <w:t xml:space="preserve">   00000026:   200        352 L    75 W      308 Ch    "develop"</w:t>
        <w:br/>
        <w:br/>
        <w:t xml:space="preserve">       000000263:   200        352 L    75 W      308 Ch    "developers"</w:t>
        <w:br/>
        <w:br/>
        <w:t xml:space="preserve">    000000280:   200        352 L    75 W      308 Ch    "docs"</w:t>
        <w:br/>
        <w:br/>
        <w:t xml:space="preserve">          000000282:   200        352 L    75 W      308 Ch    "docs5"</w:t>
        <w:br/>
        <w:br/>
        <w:t xml:space="preserve">        000000286:   200        352 L    75 W      308 Ch    "download"</w:t>
        <w:br/>
        <w:br/>
        <w:t xml:space="preserve">      00000030:   200        352 L    75 W      308 Ch    "enterprise"</w:t>
        <w:br/>
        <w:br/>
        <w:t xml:space="preserve">    000000328:   200        352 L    75 W      308 Ch    "eec"</w:t>
        <w:br/>
        <w:br/>
        <w:t xml:space="preserve">          000000327:   200        352 L    75 W      308 Ch    "ee"</w:t>
        <w:br/>
        <w:br/>
        <w:t xml:space="preserve">           000000329:   200        352 L    75 W      308 Ch    "eecutale"</w:t>
        <w:br/>
        <w:br/>
        <w:t xml:space="preserve">    000000325:   200        352 L    75 W      308 Ch    "eamples"</w:t>
        <w:br/>
        <w:br/>
        <w:t xml:space="preserve">      000000324:   200        352 L    75 W      308 Ch    "eample"</w:t>
        <w:br/>
        <w:br/>
        <w:t xml:space="preserve">       000000323:   200        352 L    75 W      308 Ch    "events"</w:t>
        <w:br/>
        <w:br/>
        <w:t xml:space="preserve">        000000322:   200        352 L    75 W      308 Ch    "event"</w:t>
        <w:br/>
        <w:br/>
        <w:t xml:space="preserve">         000000326:   200        352 L    75 W      308 Ch    "echange"</w:t>
        <w:br/>
        <w:br/>
        <w:t xml:space="preserve">      00000032:   200        352 L    75 W      308 Ch    "etc"</w:t>
        <w:br/>
        <w:br/>
        <w:t xml:space="preserve">           000000320:   200        352 L    75 W      308 Ch    "esupport"</w:t>
        <w:br/>
        <w:br/>
        <w:t xml:space="preserve">      00000039:   200        352 L    75 W      308 Ch    "estalished"</w:t>
        <w:br/>
        <w:br/>
        <w:t xml:space="preserve">   00000035:   200        352 L    75 W      308 Ch    "errors"</w:t>
        <w:br/>
        <w:br/>
        <w:t xml:space="preserve">        00000038:   200        352 L    75 W      308 Ch    "esp"</w:t>
        <w:br/>
        <w:br/>
        <w:t xml:space="preserve">           000000309:   200        352 L    75 W      308 Ch    "english"</w:t>
        <w:br/>
        <w:br/>
        <w:t xml:space="preserve">       00000037:   200        352 L    75 W      308 Ch    "esales"</w:t>
        <w:br/>
        <w:br/>
        <w:t xml:space="preserve">        00000036:   200        352 L    75 W      308 Ch    "es"</w:t>
        <w:br/>
        <w:br/>
        <w:t xml:space="preserve">            00000034:   200        352 L    75 W      308 Ch    "error"</w:t>
        <w:br/>
        <w:br/>
        <w:t xml:space="preserve">         00000032:   200        352 L    75 W      308 Ch    "environ"</w:t>
        <w:br/>
        <w:br/>
        <w:t xml:space="preserve">       00000033:   200        352 L    75 W      308 Ch    "environment"</w:t>
        <w:br/>
        <w:br/>
        <w:t xml:space="preserve">   0000003:   200        352 L    75 W      308 Ch    "env"</w:t>
        <w:br/>
        <w:br/>
        <w:t xml:space="preserve">           000000308:   200        352 L    75 W      308 Ch    "engine"</w:t>
        <w:br/>
        <w:br/>
        <w:t xml:space="preserve">        000000307:   200        352 L    75 W      308 Ch    "eng"</w:t>
        <w:br/>
        <w:br/>
        <w:t xml:space="preserve">           000000306:   200        352 L    75 W      308 Ch    "en"</w:t>
        <w:br/>
        <w:br/>
        <w:t xml:space="preserve">            000000305:   200        352 L    75 W      308 Ch    "employees"</w:t>
        <w:br/>
        <w:br/>
        <w:t xml:space="preserve">     000000304:   200        352 L    75 W      308 Ch    "employee"</w:t>
        <w:br/>
        <w:br/>
        <w:t xml:space="preserve">      000000303:   200        352 L    75 W      308 Ch    "email"</w:t>
        <w:br/>
        <w:br/>
        <w:t xml:space="preserve">         000000302:   200        352 L    75 W      308 Ch    "elements"</w:t>
        <w:br/>
        <w:br/>
        <w:t xml:space="preserve">      00000030:   200        352 L    75 W      308 Ch    "element"</w:t>
        <w:br/>
        <w:br/>
        <w:t xml:space="preserve">       000000300:   200        352 L    75 W      308 Ch    "editor"</w:t>
        <w:br/>
        <w:br/>
        <w:t xml:space="preserve">        000000295:   200        352 L    75 W      308 Ch    "easy"</w:t>
        <w:br/>
        <w:br/>
        <w:t xml:space="preserve">          000000299:   200        352 L    75 W      308 Ch    "edit"</w:t>
        <w:br/>
        <w:br/>
        <w:t xml:space="preserve">          000000298:   200        352 L    75 W      308 Ch    "ecommerce"</w:t>
        <w:br/>
        <w:br/>
        <w:t xml:space="preserve">     000000296:   200        352 L    75 W      308 Ch    "eriefs"</w:t>
        <w:br/>
        <w:br/>
        <w:t xml:space="preserve">       000000293:   200        352 L    75 W      308 Ch    "dumpenv"</w:t>
        <w:br/>
        <w:br/>
        <w:t xml:space="preserve">       000000292:   200        352 L    75 W      308 Ch    "dump"</w:t>
        <w:br/>
        <w:br/>
        <w:t xml:space="preserve">          00000029:   200        352 L    75 W      308 Ch    "driver"</w:t>
        <w:br/>
        <w:br/>
        <w:t xml:space="preserve">        000000290:   200        352 L    75 W      308 Ch    "dratfs"</w:t>
        <w:br/>
        <w:br/>
        <w:t xml:space="preserve">        000000297:   200        352 L    75 W      308 Ch    "echannel"</w:t>
        <w:br/>
        <w:br/>
        <w:t xml:space="preserve">      000000285:   200        352 L    75 W      308 Ch    "down"</w:t>
        <w:br/>
        <w:br/>
        <w:t xml:space="preserve">          000000287:   200        352 L    75 W      308 Ch    "downloads"</w:t>
        <w:br/>
        <w:br/>
        <w:t xml:space="preserve">     000000284:   200        352 L    75 W      308 Ch    "documents"</w:t>
        <w:br/>
        <w:br/>
        <w:t xml:space="preserve">     000000289:   200        352 L    75 W      308 Ch    "dragon"</w:t>
        <w:br/>
        <w:br/>
        <w:t xml:space="preserve">        000000288:   200        352 L    75 W      308 Ch    "draft"</w:t>
        <w:br/>
        <w:br/>
        <w:t xml:space="preserve">         00000028:   200        352 L    75 W      308 Ch    "docs4"</w:t>
        <w:br/>
        <w:br/>
        <w:t xml:space="preserve">        000000283:   200        352 L    75 W      308 Ch    "document"</w:t>
        <w:br/>
        <w:br/>
        <w:t xml:space="preserve">      000000330:   200        352 L    75 W      308 Ch    "eecutales"</w:t>
        <w:br/>
        <w:br/>
        <w:t xml:space="preserve">   000000332:   200        352 L    75 W      308 Ch    "eport"</w:t>
        <w:br/>
        <w:br/>
        <w:t xml:space="preserve">        000000344:   200        352 L    75 W      308 Ch    "filter"</w:t>
        <w:br/>
        <w:br/>
        <w:t xml:space="preserve">        000000360:   200        352 L    75 W      308 Ch    "forums"</w:t>
        <w:br/>
        <w:br/>
        <w:t xml:space="preserve">        000000336:   200        352 L    75 W      308 Ch    "Etranet"</w:t>
        <w:br/>
        <w:br/>
        <w:t xml:space="preserve">      000000378:   200        352 L    75 W      308 Ch    "granted"</w:t>
        <w:br/>
        <w:br/>
        <w:t xml:space="preserve">       000000375:   200        352 L    75 W      308 Ch    "gone"</w:t>
        <w:br/>
        <w:br/>
        <w:t xml:space="preserve">          000000379:   200        352 L    75 W      308 Ch    "graphics"</w:t>
        <w:br/>
        <w:br/>
        <w:t xml:space="preserve">      000000377:   200        352 L    75 W      308 Ch    "gpapp"</w:t>
        <w:br/>
        <w:br/>
        <w:t xml:space="preserve">         000000376:   200        352 L    75 W      308 Ch    "gp"</w:t>
        <w:br/>
        <w:br/>
        <w:t xml:space="preserve">            000000374:   200        352 L    75 W      308 Ch    "gloals"</w:t>
        <w:br/>
        <w:br/>
        <w:t xml:space="preserve">       000000373:   200        352 L    75 W      308 Ch    "gloalnav"</w:t>
        <w:br/>
        <w:br/>
        <w:t xml:space="preserve">     00000037:   200        352 L    75 W      308 Ch    "get"</w:t>
        <w:br/>
        <w:br/>
        <w:t xml:space="preserve">           000000369:   200        352 L    75 W      308 Ch    "generic"</w:t>
        <w:br/>
        <w:br/>
        <w:t xml:space="preserve">       000000370:   200        352 L    75 W      308 Ch    "gest"</w:t>
        <w:br/>
        <w:br/>
        <w:t xml:space="preserve">          000000372:   200        352 L    75 W      308 Ch    "gloal"</w:t>
        <w:br/>
        <w:br/>
        <w:t xml:space="preserve">        000000367:   200        352 L    75 W      308 Ch    "games"</w:t>
        <w:br/>
        <w:br/>
        <w:t xml:space="preserve">         000000366:   200        352 L    75 W      308 Ch    "functions"</w:t>
        <w:br/>
        <w:br/>
        <w:t xml:space="preserve">     000000365:   200        352 L    75 W      308 Ch    "function"</w:t>
        <w:br/>
        <w:br/>
        <w:t xml:space="preserve">      000000368:   200        352 L    75 W      308 Ch    "gate"</w:t>
        <w:br/>
        <w:br/>
        <w:t xml:space="preserve">          000000363:   200        352 L    75 W      308 Ch    "ftp"</w:t>
        <w:br/>
        <w:br/>
        <w:t xml:space="preserve">           000000362:   200        352 L    75 W      308 Ch    "framework"</w:t>
        <w:br/>
        <w:br/>
        <w:t xml:space="preserve">     000000359:   200        352 L    75 W      308 Ch    "forum"</w:t>
        <w:br/>
        <w:br/>
        <w:t xml:space="preserve">         00000036:   200        352 L    75 W      308 Ch    "frame"</w:t>
        <w:br/>
        <w:br/>
        <w:t xml:space="preserve">         000000357:   200        352 L    75 W      308 Ch    "formupdate"</w:t>
        <w:br/>
        <w:br/>
        <w:t xml:space="preserve">    000000356:   200        352 L    75 W      308 Ch    "formsend"</w:t>
        <w:br/>
        <w:br/>
        <w:t xml:space="preserve">      000000358:   200        352 L    75 W      308 Ch    "fortune"</w:t>
        <w:br/>
        <w:br/>
        <w:t xml:space="preserve">       000000355:   200        352 L    75 W      308 Ch    "formhandler"</w:t>
        <w:br/>
        <w:br/>
        <w:t xml:space="preserve">   000000354:   200        352 L    75 W      308 Ch    "format"</w:t>
        <w:br/>
        <w:br/>
        <w:t xml:space="preserve">        000000353:   200        352 L    75 W      308 Ch    "form"</w:t>
        <w:br/>
        <w:br/>
        <w:t xml:space="preserve">          000000352:   200        352 L    75 W      308 Ch    "forgotten"</w:t>
        <w:br/>
        <w:br/>
        <w:t xml:space="preserve">     000000350:   200        352 L    75 W      308 Ch    "forget"</w:t>
        <w:br/>
        <w:br/>
        <w:t xml:space="preserve">        000000349:   200        352 L    75 W      308 Ch    "foo"</w:t>
        <w:br/>
        <w:br/>
        <w:t xml:space="preserve">           000000347:   200        352 L    75 W      308 Ch    "flash"</w:t>
        <w:br/>
        <w:br/>
        <w:t xml:space="preserve">         000000346:   200        352 L    75 W      308 Ch    "first"</w:t>
        <w:br/>
        <w:br/>
        <w:t xml:space="preserve">         000000342:   200        352 L    75 W      308 Ch    "file"</w:t>
        <w:br/>
        <w:br/>
        <w:t xml:space="preserve">          00000035:   200        352 L    75 W      308 Ch    "forgot"</w:t>
        <w:br/>
        <w:br/>
        <w:t xml:space="preserve">        000000340:   200        352 L    75 W      308 Ch    "feedack"</w:t>
        <w:br/>
        <w:br/>
        <w:t xml:space="preserve">      000000343:   200        352 L    75 W      308 Ch    "files"</w:t>
        <w:br/>
        <w:br/>
        <w:t xml:space="preserve">         000000345:   200        352 L    75 W      308 Ch    "firewall"</w:t>
        <w:br/>
        <w:br/>
        <w:t xml:space="preserve">      00000034:   200        352 L    75 W      308 Ch    "field"</w:t>
        <w:br/>
        <w:br/>
        <w:t xml:space="preserve">         000000339:   200        352 L    75 W      308 Ch    "fcgi-in"</w:t>
        <w:br/>
        <w:br/>
        <w:t xml:space="preserve">      000000348:   200        352 L    75 W      308 Ch    "folder"</w:t>
        <w:br/>
        <w:br/>
        <w:t xml:space="preserve">        000000338:   200        352 L    75 W      308 Ch    "failed"</w:t>
        <w:br/>
        <w:br/>
        <w:t xml:space="preserve">        000000335:   200        352 L    75 W      308 Ch    "etranet"</w:t>
        <w:br/>
        <w:br/>
        <w:t xml:space="preserve">      000000337:   200        352 L    75 W      308 Ch    "fail"</w:t>
        <w:br/>
        <w:br/>
        <w:t xml:space="preserve">          000000334:   200        352 L    75 W      308 Ch    "etra"</w:t>
        <w:br/>
        <w:br/>
        <w:t xml:space="preserve">         00000033:   200        352 L    75 W      308 Ch    "eplorer"</w:t>
        <w:br/>
        <w:br/>
        <w:t xml:space="preserve">      000000386:   200        352 L    75 W      308 Ch    "hacker"</w:t>
        <w:br/>
        <w:br/>
        <w:t xml:space="preserve">        000000333:   200        352 L    75 W      308 Ch    "eternal"</w:t>
        <w:br/>
        <w:br/>
        <w:t xml:space="preserve">      000000380:   200        352 L    75 W      308 Ch    "group"</w:t>
        <w:br/>
        <w:br/>
        <w:t xml:space="preserve">         000000394:   200        352 L    75 W      308 Ch    "helloworld"</w:t>
        <w:br/>
        <w:br/>
        <w:t xml:space="preserve">    000000399:   200        352 L    75 W      308 Ch    "hits"</w:t>
        <w:br/>
        <w:br/>
        <w:t xml:space="preserve">          000000398:   200        352 L    75 W      308 Ch    "history"</w:t>
        <w:br/>
        <w:br/>
        <w:t xml:space="preserve">       000000382:   200        352 L    75 W      308 Ch    "guest"</w:t>
        <w:br/>
        <w:br/>
        <w:t xml:space="preserve">         000000397:   200        352 L    75 W      308 Ch    "hide"</w:t>
        <w:br/>
        <w:br/>
        <w:t xml:space="preserve">          000000396:   200        352 L    75 W      308 Ch    "hidden"</w:t>
        <w:br/>
        <w:br/>
        <w:t xml:space="preserve">        000000390:   200        352 L    75 W      308 Ch    "head"</w:t>
        <w:br/>
        <w:br/>
        <w:t xml:space="preserve">          000000389:   200        352 L    75 W      308 Ch    "happening"</w:t>
        <w:br/>
        <w:br/>
        <w:t xml:space="preserve">     000000395:   200        352 L    75 W      308 Ch    "help"</w:t>
        <w:br/>
        <w:br/>
        <w:t xml:space="preserve">          00000039:   200        352 L    75 W      308 Ch    "header"</w:t>
        <w:br/>
        <w:br/>
        <w:t xml:space="preserve">        000000393:   200        352 L    75 W      308 Ch    "hello"</w:t>
        <w:br/>
        <w:br/>
        <w:t xml:space="preserve">         000000388:   200        352 L    75 W      308 Ch    "hanlder"</w:t>
        <w:br/>
        <w:br/>
        <w:t xml:space="preserve">       000000385:   200        352 L    75 W      308 Ch    "hack"</w:t>
        <w:br/>
        <w:br/>
        <w:t xml:space="preserve">          000000387:   200        352 L    75 W      308 Ch    "handler"</w:t>
        <w:br/>
        <w:br/>
        <w:t xml:space="preserve">       000000384:   200        352 L    75 W      308 Ch    "guests"</w:t>
        <w:br/>
        <w:br/>
        <w:t xml:space="preserve">        00000038:   200        352 L    75 W      308 Ch    "groups"</w:t>
        <w:br/>
        <w:br/>
        <w:t xml:space="preserve">        000000383:   200        352 L    75 W      308 Ch    "guestook"</w:t>
        <w:br/>
        <w:br/>
        <w:t xml:space="preserve">     000000392:   200        352 L    75 W      308 Ch    "headers"</w:t>
        <w:br/>
        <w:br/>
        <w:t xml:space="preserve">       000000400:   200        352 L    75 W      308 Ch    "home"</w:t>
        <w:br/>
        <w:br/>
        <w:t xml:space="preserve">          000000402:   200        352 L    75 W      308 Ch    "homes"</w:t>
        <w:br/>
        <w:br/>
        <w:t xml:space="preserve">         000000406:   200        352 L    75 W      308 Ch    "htdocs"</w:t>
        <w:br/>
        <w:br/>
        <w:t xml:space="preserve">        00000044:   200        352 L    75 W      308 Ch    "images"</w:t>
        <w:br/>
        <w:br/>
        <w:t xml:space="preserve">        000000420:   200        352 L    75 W      308 Ch    "includes"</w:t>
        <w:br/>
        <w:br/>
        <w:t xml:space="preserve">      00000048:   200        352 L    75 W      308 Ch    "inc"</w:t>
        <w:br/>
        <w:br/>
        <w:t xml:space="preserve">           00000049:   200        352 L    75 W      308 Ch    "include"</w:t>
        <w:br/>
        <w:br/>
        <w:t xml:space="preserve">       00000042:   200        352 L    75 W      308 Ch    "incoming"</w:t>
        <w:br/>
        <w:br/>
        <w:t xml:space="preserve">      00000047:   200        352 L    75 W      308 Ch    "ino"</w:t>
        <w:br/>
        <w:br/>
        <w:t xml:space="preserve">         00000046:   200        352 L    75 W      308 Ch    "import"</w:t>
        <w:br/>
        <w:br/>
        <w:t xml:space="preserve">        00000043:   200        352 L    75 W      308 Ch    "iis"</w:t>
        <w:br/>
        <w:br/>
        <w:t xml:space="preserve">           00000045:   200        352 L    75 W      308 Ch    "img"</w:t>
        <w:br/>
        <w:br/>
        <w:t xml:space="preserve">           0000004:   200        352 L    75 W      308 Ch    "icons"</w:t>
        <w:br/>
        <w:br/>
        <w:t xml:space="preserve">         00000042:   200        352 L    75 W      308 Ch    "idc"</w:t>
        <w:br/>
        <w:br/>
        <w:t xml:space="preserve">          00000040:   200        352 L    75 W      308 Ch    "im"</w:t>
        <w:br/>
        <w:br/>
        <w:t xml:space="preserve">           000000409:   200        352 L    75 W      308 Ch    "htmls"</w:t>
        <w:br/>
        <w:br/>
        <w:t xml:space="preserve">         000000408:   200        352 L    75 W      308 Ch    "html"</w:t>
        <w:br/>
        <w:br/>
        <w:t xml:space="preserve">          000000407:   200        352 L    75 W      308 Ch    "htm"</w:t>
        <w:br/>
        <w:br/>
        <w:t xml:space="preserve">           000000404:   200        352 L    75 W      308 Ch    "host"</w:t>
        <w:br/>
        <w:br/>
        <w:t xml:space="preserve">          00000040:   200        352 L    75 W      308 Ch    "homepage"</w:t>
        <w:br/>
        <w:br/>
        <w:t xml:space="preserve">      000000405:   200        352 L    75 W      308 Ch    "hosts"</w:t>
        <w:br/>
        <w:br/>
        <w:t xml:space="preserve">         000000403:   200        352 L    75 W      308 Ch    "homework"</w:t>
        <w:br/>
        <w:br/>
        <w:t xml:space="preserve">      000000422:   200        352 L    75 W      308 Ch    "incs"</w:t>
        <w:br/>
        <w:br/>
        <w:t xml:space="preserve">          000000424:   200        352 L    75 W      308 Ch    "inde2"</w:t>
        <w:br/>
        <w:br/>
        <w:t xml:space="preserve">        000000428:   200        352 L    75 W      308 Ch    "info"</w:t>
        <w:br/>
        <w:br/>
        <w:t xml:space="preserve">          000000436:   200        352 L    75 W      308 Ch    "INSTALL_admin"</w:t>
        <w:br/>
        <w:br/>
        <w:t xml:space="preserve"> 000000443:   200        352 L    75 W      308 Ch    "inventory"</w:t>
        <w:br/>
        <w:br/>
        <w:t xml:space="preserve">     000000440:   200        352 L    75 W      308 Ch    "internet"</w:t>
        <w:br/>
        <w:br/>
        <w:t xml:space="preserve">      000000439:   200        352 L    75 W      308 Ch    "internal"</w:t>
        <w:br/>
        <w:br/>
        <w:t xml:space="preserve">      000000442:   200        352 L    75 W      308 Ch    "intro"</w:t>
        <w:br/>
        <w:br/>
        <w:t xml:space="preserve">         00000044:   200        352 L    75 W      308 Ch    "intranet"</w:t>
        <w:br/>
        <w:br/>
        <w:t xml:space="preserve">      000000438:   200        352 L    75 W      308 Ch    "interactive"</w:t>
        <w:br/>
        <w:br/>
        <w:t xml:space="preserve">   000000435:   200        352 L    75 W      308 Ch    "install"</w:t>
        <w:br/>
        <w:br/>
        <w:t xml:space="preserve">       000000444:   200        352 L    75 W      308 Ch    "invitation"</w:t>
        <w:br/>
        <w:br/>
        <w:t xml:space="preserve">    000000437:   200        352 L    75 W      308 Ch    "installation"</w:t>
        <w:br/>
        <w:br/>
        <w:t xml:space="preserve">  000000434:   200        352 L    75 W      308 Ch    "input"</w:t>
        <w:br/>
        <w:br/>
        <w:t xml:space="preserve">         000000433:   200        352 L    75 W      308 Ch    "init"</w:t>
        <w:br/>
        <w:br/>
        <w:t xml:space="preserve">          000000432:   200        352 L    75 W      308 Ch    "ini"</w:t>
        <w:br/>
        <w:br/>
        <w:t xml:space="preserve">           000000430:   200        352 L    75 W      308 Ch    "ingres"</w:t>
        <w:br/>
        <w:br/>
        <w:t xml:space="preserve">        00000043:   200        352 L    75 W      308 Ch    "ingress"</w:t>
        <w:br/>
        <w:br/>
        <w:t xml:space="preserve">       000000427:   200        352 L    75 W      308 Ch    "indees"</w:t>
        <w:br/>
        <w:br/>
        <w:t xml:space="preserve">       000000429:   200        352 L    75 W      308 Ch    "information"</w:t>
        <w:br/>
        <w:br/>
        <w:t xml:space="preserve">   000000426:   200        352 L    75 W      308 Ch    "inde_admin"</w:t>
        <w:br/>
        <w:br/>
        <w:t xml:space="preserve">   000000423:   200        352 L    75 W      308 Ch    "inde"</w:t>
        <w:br/>
        <w:br/>
        <w:t xml:space="preserve">         000000425:   200        352 L    75 W      308 Ch    "inde_adm"</w:t>
        <w:br/>
        <w:br/>
        <w:t xml:space="preserve">     000000447:   200        352 L    75 W      308 Ch    "ips"</w:t>
        <w:br/>
        <w:br/>
        <w:t xml:space="preserve">           00000045:   200        352 L    75 W      308 Ch    "java-sys"</w:t>
        <w:br/>
        <w:br/>
        <w:t xml:space="preserve">      000000459:   200        352 L    75 W      308 Ch    "jsps"</w:t>
        <w:br/>
        <w:br/>
        <w:t xml:space="preserve">          000000445:   200        352 L    75 W      308 Ch    "invite"</w:t>
        <w:br/>
        <w:br/>
        <w:t xml:space="preserve">        000000463:   200        352 L    75 W      308 Ch    "kernel"</w:t>
        <w:br/>
        <w:br/>
        <w:t xml:space="preserve">        000000462:   200        352 L    75 W      308 Ch    "kept"</w:t>
        <w:br/>
        <w:br/>
        <w:t xml:space="preserve">          00000046:   200        352 L    75 W      308 Ch    "keep"</w:t>
        <w:br/>
        <w:br/>
        <w:t xml:space="preserve">          000000464:   200        352 L    75 W      308 Ch    "key"</w:t>
        <w:br/>
        <w:br/>
        <w:t xml:space="preserve">           000000458:   200        352 L    75 W      308 Ch    "jsp"</w:t>
        <w:br/>
        <w:br/>
        <w:t xml:space="preserve">           000000460:   200        352 L    75 W      308 Ch    "jsr"</w:t>
        <w:br/>
        <w:br/>
        <w:t xml:space="preserve">           000000457:   200        352 L    75 W      308 Ch    "js"</w:t>
        <w:br/>
        <w:br/>
        <w:t xml:space="preserve">            000000456:   200        352 L    75 W      308 Ch    "jira"</w:t>
        <w:br/>
        <w:br/>
        <w:t xml:space="preserve">          000000455:   200        352 L    75 W      308 Ch    "jrun"</w:t>
        <w:br/>
        <w:br/>
        <w:t xml:space="preserve">          000000454:   200        352 L    75 W      308 Ch    "join"</w:t>
        <w:br/>
        <w:br/>
        <w:t xml:space="preserve">          000000453:   200        352 L    75 W      308 Ch    "jo"</w:t>
        <w:br/>
        <w:br/>
        <w:t xml:space="preserve">           000000449:   200        352 L    75 W      308 Ch    "java"</w:t>
        <w:br/>
        <w:br/>
        <w:t xml:space="preserve">          000000446:   200        352 L    75 W      308 Ch    "ipp"</w:t>
        <w:br/>
        <w:br/>
        <w:t xml:space="preserve">           000000450:   200        352 L    75 W      308 Ch    "javascript"</w:t>
        <w:br/>
        <w:br/>
        <w:t xml:space="preserve">    000000452:   200        352 L    75 W      308 Ch    "jdc"</w:t>
        <w:br/>
        <w:br/>
        <w:t xml:space="preserve">          000000448:   200        352 L    75 W      308 Ch    "j"</w:t>
        <w:br/>
        <w:br/>
        <w:t xml:space="preserve">             000000465:   200        352 L    75 W      308 Ch    "la"</w:t>
        <w:br/>
        <w:br/>
        <w:t xml:space="preserve">           000000467:   200        352 L    75 W      308 Ch    "launch"</w:t>
        <w:br/>
        <w:br/>
        <w:t xml:space="preserve">        000000479:   200        352 L    75 W      308 Ch    "list"</w:t>
        <w:br/>
        <w:br/>
        <w:t xml:space="preserve">          00000047:   200        352 L    75 W      308 Ch    "level"</w:t>
        <w:br/>
        <w:br/>
        <w:t xml:space="preserve">         000000485:   200        352 L    75 W      308 Ch    "Log"</w:t>
        <w:br/>
        <w:br/>
        <w:t xml:space="preserve">           000000486:   200        352 L    75 W      308 Ch    "logfile"</w:t>
        <w:br/>
        <w:br/>
        <w:t xml:space="preserve">       000000484:   200        352 L    75 W      308 Ch    "log"</w:t>
        <w:br/>
        <w:br/>
        <w:t xml:space="preserve">           000000482:   200        352 L    75 W      308 Ch    "lock"</w:t>
        <w:br/>
        <w:br/>
        <w:t xml:space="preserve">          000000483:   200        352 L    75 W      308 Ch    "lockout"</w:t>
        <w:br/>
        <w:br/>
        <w:t xml:space="preserve">       00000048:   200        352 L    75 W      308 Ch    "loader"</w:t>
        <w:br/>
        <w:br/>
        <w:t xml:space="preserve">        000000487:   200        352 L    75 W      308 Ch    "logfiles"</w:t>
        <w:br/>
        <w:br/>
        <w:t xml:space="preserve">      000000478:   200        352 L    75 W      308 Ch    "linu"</w:t>
        <w:br/>
        <w:br/>
        <w:t xml:space="preserve">         000000480:   200        352 L    75 W      308 Ch    "load"</w:t>
        <w:br/>
        <w:br/>
        <w:t xml:space="preserve">          000000474:   200        352 L    75 W      308 Ch    "lirary"</w:t>
        <w:br/>
        <w:br/>
        <w:t xml:space="preserve">       000000473:   200        352 L    75 W      308 Ch    "liraries"</w:t>
        <w:br/>
        <w:br/>
        <w:t xml:space="preserve">     000000477:   200        352 L    75 W      308 Ch    "links"</w:t>
        <w:br/>
        <w:br/>
        <w:t xml:space="preserve">         000000475:   200        352 L    75 W      308 Ch    "lis"</w:t>
        <w:br/>
        <w:br/>
        <w:t xml:space="preserve">          000000470:   200        352 L    75 W      308 Ch    "left"</w:t>
        <w:br/>
        <w:br/>
        <w:t xml:space="preserve">          000000472:   200        352 L    75 W      308 Ch    "li"</w:t>
        <w:br/>
        <w:br/>
        <w:t xml:space="preserve">           000000469:   200        352 L    75 W      308 Ch    "ldap"</w:t>
        <w:br/>
        <w:br/>
        <w:t xml:space="preserve">          000000476:   200        352 L    75 W      308 Ch    "link"</w:t>
        <w:br/>
        <w:br/>
        <w:t xml:space="preserve">          000000466:   200        352 L    75 W      308 Ch    "las"</w:t>
        <w:br/>
        <w:br/>
        <w:t xml:space="preserve">          000000468:   200        352 L    75 W      308 Ch    "launchpage"</w:t>
        <w:br/>
        <w:br/>
        <w:t xml:space="preserve">    000000488:   200        352 L    75 W      308 Ch    "logger"</w:t>
        <w:br/>
        <w:br/>
        <w:t xml:space="preserve">        000000490:   200        352 L    75 W      308 Ch    "login"</w:t>
        <w:br/>
        <w:br/>
        <w:t xml:space="preserve">         000000502:   200        352 L    75 W      308 Ch    "main"</w:t>
        <w:br/>
        <w:br/>
        <w:t xml:space="preserve">          000000494:   200        352 L    75 W      308 Ch    "logs"</w:t>
        <w:br/>
        <w:br/>
        <w:t xml:space="preserve">          00000050:   200        352 L    75 W      308 Ch    "map"</w:t>
        <w:br/>
        <w:br/>
        <w:t xml:space="preserve">           000000508:   200        352 L    75 W      308 Ch    "manager"</w:t>
        <w:br/>
        <w:br/>
        <w:t xml:space="preserve">       000000507:   200        352 L    75 W      308 Ch    "management"</w:t>
        <w:br/>
        <w:br/>
        <w:t xml:space="preserve">    000000506:   200        352 L    75 W      308 Ch    "manage"</w:t>
        <w:br/>
        <w:br/>
        <w:t xml:space="preserve">        000000509:   200        352 L    75 W      308 Ch    "manual"</w:t>
        <w:br/>
        <w:br/>
        <w:t xml:space="preserve">        00000050:   200        352 L    75 W      308 Ch    "maillist"</w:t>
        <w:br/>
        <w:br/>
        <w:t xml:space="preserve">      000000503:   200        352 L    75 W      308 Ch    "maint"</w:t>
        <w:br/>
        <w:br/>
        <w:t xml:space="preserve">         000000500:   200        352 L    75 W      308 Ch    "mailo"</w:t>
        <w:br/>
        <w:br/>
        <w:t xml:space="preserve">       000000504:   200        352 L    75 W      308 Ch    "makefile"</w:t>
        <w:br/>
        <w:br/>
        <w:t xml:space="preserve">      000000498:   200        352 L    75 W      308 Ch    "magic"</w:t>
        <w:br/>
        <w:br/>
        <w:t xml:space="preserve">         000000505:   200        352 L    75 W      308 Ch    "man"</w:t>
        <w:br/>
        <w:br/>
        <w:t xml:space="preserve">           000000499:   200        352 L    75 W      308 Ch    "mail"</w:t>
        <w:br/>
        <w:br/>
        <w:t xml:space="preserve">          000000497:   200        352 L    75 W      308 Ch    "ls"</w:t>
        <w:br/>
        <w:br/>
        <w:t xml:space="preserve">            000000496:   200        352 L    75 W      308 Ch    "lost%2Bfound"</w:t>
        <w:br/>
        <w:br/>
        <w:t xml:space="preserve">  000000495:   200        352 L    75 W      308 Ch    "Logs"</w:t>
        <w:br/>
        <w:br/>
        <w:t xml:space="preserve">          000000489:   200        352 L    75 W      308 Ch    "logging"</w:t>
        <w:br/>
        <w:br/>
        <w:t xml:space="preserve">       000000493:   200        352 L    75 W      308 Ch    "logout"</w:t>
        <w:br/>
        <w:br/>
        <w:t xml:space="preserve">        000000492:   200        352 L    75 W      308 Ch    "logon"</w:t>
        <w:br/>
        <w:br/>
        <w:t xml:space="preserve">         00000053:   200        352 L    75 W      308 Ch    "master"</w:t>
        <w:br/>
        <w:br/>
        <w:t xml:space="preserve">        000000533:   200        352 L    75 W      308 Ch    "model"</w:t>
        <w:br/>
        <w:br/>
        <w:t xml:space="preserve">         00000057:   200        352 L    75 W      308 Ch    "memer"</w:t>
        <w:br/>
        <w:br/>
        <w:t xml:space="preserve">        000000532:   200        352 L    75 W      308 Ch    "mkstats"</w:t>
        <w:br/>
        <w:br/>
        <w:t xml:space="preserve">       00000049:   200        352 L    75 W      308 Ch    "logo"</w:t>
        <w:br/>
        <w:br/>
        <w:t xml:space="preserve">          0000005:   200        352 L    75 W      308 Ch    "market"</w:t>
        <w:br/>
        <w:br/>
        <w:t xml:space="preserve">        000000530:   200        352 L    75 W      308 Ch    "mirrors"</w:t>
        <w:br/>
        <w:br/>
        <w:t xml:space="preserve">       00000053:   200        352 L    75 W      308 Ch    "misc"</w:t>
        <w:br/>
        <w:br/>
        <w:t xml:space="preserve">          000000529:   200        352 L    75 W      308 Ch    "mirror"</w:t>
        <w:br/>
        <w:br/>
        <w:t xml:space="preserve">        000000525:   200        352 L    75 W      308 Ch    "metaase"</w:t>
        <w:br/>
        <w:br/>
        <w:t xml:space="preserve">      000000526:   200        352 L    75 W      308 Ch    "mgr"</w:t>
        <w:br/>
        <w:br/>
        <w:t xml:space="preserve">           000000527:   200        352 L    75 W      308 Ch    "mine"</w:t>
        <w:br/>
        <w:br/>
        <w:t xml:space="preserve">          000000528:   200        352 L    75 W      308 Ch    "minimum"</w:t>
        <w:br/>
        <w:br/>
        <w:t xml:space="preserve">       000000523:   200        352 L    75 W      308 Ch    "messaging"</w:t>
        <w:br/>
        <w:br/>
        <w:t xml:space="preserve">     00000052:   200        352 L    75 W      308 Ch    "message"</w:t>
        <w:br/>
        <w:br/>
        <w:t xml:space="preserve">       000000520:   200        352 L    75 W      308 Ch    "menu"</w:t>
        <w:br/>
        <w:br/>
        <w:t xml:space="preserve">          00000059:   200        352 L    75 W      308 Ch    "memory"</w:t>
        <w:br/>
        <w:br/>
        <w:t xml:space="preserve">        00000056:   200        352 L    75 W      308 Ch    "me"</w:t>
        <w:br/>
        <w:br/>
        <w:t xml:space="preserve">            000000522:   200        352 L    75 W      308 Ch    "messages"</w:t>
        <w:br/>
        <w:br/>
        <w:t xml:space="preserve">      00000055:   200        352 L    75 W      308 Ch    "md"</w:t>
        <w:br/>
        <w:br/>
        <w:t xml:space="preserve">           00000054:   200        352 L    75 W      308 Ch    "mo"</w:t>
        <w:br/>
        <w:br/>
        <w:t xml:space="preserve">           000000524:   200        352 L    75 W      308 Ch    "meta"</w:t>
        <w:br/>
        <w:br/>
        <w:t xml:space="preserve">          00000052:   200        352 L    75 W      308 Ch    "marketing"</w:t>
        <w:br/>
        <w:br/>
        <w:t xml:space="preserve">     000000548:   200        352 L    75 W      308 Ch    "my"</w:t>
        <w:br/>
        <w:br/>
        <w:t xml:space="preserve">            000000534:   200        352 L    75 W      308 Ch    "modem"</w:t>
        <w:br/>
        <w:br/>
        <w:t xml:space="preserve">         000000540:   200        352 L    75 W      308 Ch    "mp3s"</w:t>
        <w:br/>
        <w:br/>
        <w:t xml:space="preserve">          000000536:   200        352 L    75 W      308 Ch    "modules"</w:t>
        <w:br/>
        <w:br/>
        <w:t xml:space="preserve">       000000555:   200        352 L    75 W      308 Ch    "netscape"</w:t>
        <w:br/>
        <w:br/>
        <w:t xml:space="preserve">      000000553:   200        352 L    75 W      308 Ch    "ne"</w:t>
        <w:br/>
        <w:br/>
        <w:t xml:space="preserve">            00000058:   200        352 L    75 W      308 Ch    "memers"</w:t>
        <w:br/>
        <w:br/>
        <w:t xml:space="preserve">       000000546:   200        352 L    75 W      308 Ch    "ms-sql"</w:t>
        <w:br/>
        <w:br/>
        <w:t xml:space="preserve">        000000550:   200        352 L    75 W      308 Ch    "my-sql"</w:t>
        <w:br/>
        <w:br/>
        <w:t xml:space="preserve">        00000055:   200        352 L    75 W      308 Ch    "names"</w:t>
        <w:br/>
        <w:br/>
        <w:t xml:space="preserve">         000000554:   200        352 L    75 W      308 Ch    "net"</w:t>
        <w:br/>
        <w:br/>
        <w:t xml:space="preserve">           000000552:   200        352 L    75 W      308 Ch    "navigation"</w:t>
        <w:br/>
        <w:br/>
        <w:t xml:space="preserve">    000000547:   200        352 L    75 W      308 Ch    "music"</w:t>
        <w:br/>
        <w:br/>
        <w:t xml:space="preserve">         000000549:   200        352 L    75 W      308 Ch    "mysql"</w:t>
        <w:br/>
        <w:br/>
        <w:t xml:space="preserve">         000000545:   200        352 L    75 W      308 Ch    "mssql"</w:t>
        <w:br/>
        <w:br/>
        <w:t xml:space="preserve">         000000544:   200        352 L    75 W      308 Ch    "msql"</w:t>
        <w:br/>
        <w:br/>
        <w:t xml:space="preserve">          000000542:   200        352 L    75 W      308 Ch    "mrtg"</w:t>
        <w:br/>
        <w:br/>
        <w:t xml:space="preserve">          000000556:   200        352 L    75 W      308 Ch    "netstat"</w:t>
        <w:br/>
        <w:br/>
        <w:t xml:space="preserve">       000000535:   200        352 L    75 W      308 Ch    "module"</w:t>
        <w:br/>
        <w:br/>
        <w:t xml:space="preserve">        000000537:   200        352 L    75 W      308 Ch    "monitor"</w:t>
        <w:br/>
        <w:br/>
        <w:t xml:space="preserve">       000000543:   200        352 L    75 W      308 Ch    "ms"</w:t>
        <w:br/>
        <w:br/>
        <w:t xml:space="preserve">            000000558:   200        352 L    75 W      308 Ch    "new"</w:t>
        <w:br/>
        <w:br/>
        <w:t xml:space="preserve">           000000539:   200        352 L    75 W      308 Ch    "mp3"</w:t>
        <w:br/>
        <w:br/>
        <w:t xml:space="preserve">           000000538:   200        352 L    75 W      308 Ch    "mount"</w:t>
        <w:br/>
        <w:br/>
        <w:t xml:space="preserve">         000000562:   200        352 L    75 W      308 Ch    "noody"</w:t>
        <w:br/>
        <w:br/>
        <w:t xml:space="preserve">        00000054:   200        352 L    75 W      308 Ch    "mqseries"</w:t>
        <w:br/>
        <w:br/>
        <w:t xml:space="preserve">      000000570:   200        352 L    75 W      308 Ch    "odc"</w:t>
        <w:br/>
        <w:br/>
        <w:t xml:space="preserve">          000000586:   200        352 L    75 W      308 Ch    "orders"</w:t>
        <w:br/>
        <w:br/>
        <w:t xml:space="preserve">        000000596:   200        352 L    75 W      308 Ch    "paper"</w:t>
        <w:br/>
        <w:br/>
        <w:t xml:space="preserve">         000000595:   200        352 L    75 W      308 Ch    "panel"</w:t>
        <w:br/>
        <w:br/>
        <w:t xml:space="preserve">         000000594:   200        352 L    75 W      308 Ch    "pam"</w:t>
        <w:br/>
        <w:br/>
        <w:t xml:space="preserve">           000000588:   200        352 L    75 W      308 Ch    "output"</w:t>
        <w:br/>
        <w:br/>
        <w:t xml:space="preserve">        000000589:   200        352 L    75 W      308 Ch    "pad"</w:t>
        <w:br/>
        <w:br/>
        <w:t xml:space="preserve">           000000587:   200        352 L    75 W      308 Ch    "outgoing"</w:t>
        <w:br/>
        <w:br/>
        <w:t xml:space="preserve">      000000593:   200        352 L    75 W      308 Ch    "Pages"</w:t>
        <w:br/>
        <w:br/>
        <w:t xml:space="preserve">         000000585:   200        352 L    75 W      308 Ch    "order"</w:t>
        <w:br/>
        <w:br/>
        <w:t xml:space="preserve">         000000592:   200        352 L    75 W      308 Ch    "_pages"</w:t>
        <w:br/>
        <w:br/>
        <w:t xml:space="preserve">        000000590:   200        352 L    75 W      308 Ch    "page"</w:t>
        <w:br/>
        <w:br/>
        <w:t xml:space="preserve">          000000584:   200        352 L    75 W      308 Ch    "oradata"</w:t>
        <w:br/>
        <w:br/>
        <w:t xml:space="preserve">       00000059:   200        352 L    75 W      308 Ch    "pages"</w:t>
        <w:br/>
        <w:br/>
        <w:t xml:space="preserve">         000000583:   200        352 L    75 W      308 Ch    "oracle"</w:t>
        <w:br/>
        <w:br/>
        <w:t xml:space="preserve">        000000582:   200        352 L    75 W      308 Ch    "operator"</w:t>
        <w:br/>
        <w:br/>
        <w:t xml:space="preserve">      000000580:   200        352 L    75 W      308 Ch    "openapp"</w:t>
        <w:br/>
        <w:br/>
        <w:t xml:space="preserve">       00000058:   200        352 L    75 W      308 Ch    "openfile"</w:t>
        <w:br/>
        <w:br/>
        <w:t xml:space="preserve">      000000577:   200        352 L    75 W      308 Ch    "on"</w:t>
        <w:br/>
        <w:br/>
        <w:t xml:space="preserve">            000000575:   200        352 L    75 W      308 Ch    "old"</w:t>
        <w:br/>
        <w:br/>
        <w:t xml:space="preserve">           000000574:   200        352 L    75 W      308 Ch    "ogl"</w:t>
        <w:br/>
        <w:br/>
        <w:t xml:space="preserve">           000000579:   200        352 L    75 W      308 Ch    "open"</w:t>
        <w:br/>
        <w:br/>
        <w:t xml:space="preserve">          000000578:   200        352 L    75 W      308 Ch    "online"</w:t>
        <w:br/>
        <w:br/>
        <w:t xml:space="preserve">        000000576:   200        352 L    75 W      308 Ch    "oldie"</w:t>
        <w:br/>
        <w:br/>
        <w:t xml:space="preserve">         000000573:   200        352 L    75 W      308 Ch    "office"</w:t>
        <w:br/>
        <w:br/>
        <w:t xml:space="preserve">        000000572:   200        352 L    75 W      308 Ch    "off"</w:t>
        <w:br/>
        <w:br/>
        <w:t xml:space="preserve">           000000569:   200        352 L    75 W      308 Ch    "ojects"</w:t>
        <w:br/>
        <w:br/>
        <w:t xml:space="preserve">       00000057:   200        352 L    75 W      308 Ch    "of"</w:t>
        <w:br/>
        <w:br/>
        <w:t xml:space="preserve">            000000568:   200        352 L    75 W      308 Ch    "oject"</w:t>
        <w:br/>
        <w:br/>
        <w:t xml:space="preserve">        000000567:   200        352 L    75 W      308 Ch    "numer"</w:t>
        <w:br/>
        <w:br/>
        <w:t xml:space="preserve">        000000566:   200        352 L    75 W      308 Ch    "null"</w:t>
        <w:br/>
        <w:br/>
        <w:t xml:space="preserve">          000000565:   200        352 L    75 W      308 Ch    "nul"</w:t>
        <w:br/>
        <w:br/>
        <w:t xml:space="preserve">           000000560:   200        352 L    75 W      308 Ch    "net"</w:t>
        <w:br/>
        <w:br/>
        <w:t xml:space="preserve">          000000563:   200        352 L    75 W      308 Ch    "notes"</w:t>
        <w:br/>
        <w:br/>
        <w:t xml:space="preserve">         000000557:   200        352 L    75 W      308 Ch    "network"</w:t>
        <w:br/>
        <w:br/>
        <w:t xml:space="preserve">       000000564:   200        352 L    75 W      308 Ch    "novell"</w:t>
        <w:br/>
        <w:br/>
        <w:t xml:space="preserve">        000000597:   200        352 L    75 W      308 Ch    "papers"</w:t>
        <w:br/>
        <w:br/>
        <w:t xml:space="preserve">        000000599:   200        352 L    75 W      308 Ch    "passes"</w:t>
        <w:br/>
        <w:br/>
        <w:t xml:space="preserve">        00000056:   200        352 L    75 W      308 Ch    "nl"</w:t>
        <w:br/>
        <w:br/>
        <w:t xml:space="preserve">            000000559:   200        352 L    75 W      308 Ch    "news"</w:t>
        <w:br/>
        <w:br/>
        <w:t xml:space="preserve">          000000603:   200        352 L    75 W      308 Ch    "password"</w:t>
        <w:br/>
        <w:br/>
        <w:t xml:space="preserve">      000000627:   200        352 L    75 W      308 Ch    "portlet"</w:t>
        <w:br/>
        <w:br/>
        <w:t xml:space="preserve">       000000645:   200        352 L    75 W      308 Ch    "profile"</w:t>
        <w:br/>
        <w:br/>
        <w:t xml:space="preserve">       000000644:   200        352 L    75 W      308 Ch    "professor"</w:t>
        <w:br/>
        <w:br/>
        <w:t xml:space="preserve">     0000006:   200        352 L    75 W      308 Ch    "pgsql"</w:t>
        <w:br/>
        <w:br/>
        <w:t xml:space="preserve">         000000646:   200        352 L    75 W      308 Ch    "program"</w:t>
        <w:br/>
        <w:br/>
        <w:t xml:space="preserve">       000000643:   200        352 L    75 W      308 Ch    "products"</w:t>
        <w:br/>
        <w:br/>
        <w:t xml:space="preserve">      000000642:   200        352 L    75 W      308 Ch    "production"</w:t>
        <w:br/>
        <w:br/>
        <w:t xml:space="preserve">    00000064:   200        352 L    75 W      308 Ch    "prod"</w:t>
        <w:br/>
        <w:br/>
        <w:t xml:space="preserve">          000000640:   200        352 L    75 W      308 Ch    "processform"</w:t>
        <w:br/>
        <w:br/>
        <w:t xml:space="preserve">   000000639:   200        352 L    75 W      308 Ch    "process"</w:t>
        <w:br/>
        <w:br/>
        <w:t xml:space="preserve">       000000638:   200        352 L    75 W      308 Ch    "privs"</w:t>
        <w:br/>
        <w:br/>
        <w:t xml:space="preserve">         000000633:   200        352 L    75 W      308 Ch    "preview"</w:t>
        <w:br/>
        <w:br/>
        <w:t xml:space="preserve">       00000063:   200        352 L    75 W      308 Ch    "power"</w:t>
        <w:br/>
        <w:br/>
        <w:t xml:space="preserve">         000000636:   200        352 L    75 W      308 Ch    "priv"</w:t>
        <w:br/>
        <w:br/>
        <w:t xml:space="preserve">          000000634:   200        352 L    75 W      308 Ch    "print"</w:t>
        <w:br/>
        <w:br/>
        <w:t xml:space="preserve">         000000632:   200        352 L    75 W      308 Ch    "press"</w:t>
        <w:br/>
        <w:br/>
        <w:t xml:space="preserve">         000000630:   200        352 L    75 W      308 Ch    "postgres"</w:t>
        <w:br/>
        <w:br/>
        <w:t xml:space="preserve">      000000637:   200        352 L    75 W      308 Ch    "private"</w:t>
        <w:br/>
        <w:br/>
        <w:t xml:space="preserve">       000000635:   200        352 L    75 W      308 Ch    "printenv"</w:t>
        <w:br/>
        <w:br/>
        <w:t xml:space="preserve">      000000629:   200        352 L    75 W      308 Ch    "post"</w:t>
        <w:br/>
        <w:br/>
        <w:t xml:space="preserve">          000000294:   200        352 L    75 W      308 Ch    "e"</w:t>
        <w:br/>
        <w:br/>
        <w:t xml:space="preserve">             000000628:   200        352 L    75 W      308 Ch    "portlets"</w:t>
        <w:br/>
        <w:br/>
        <w:t xml:space="preserve">      000000624:   200        352 L    75 W      308 Ch    "poll"</w:t>
        <w:br/>
        <w:br/>
        <w:t xml:space="preserve">          000000626:   200        352 L    75 W      308 Ch    "portal"</w:t>
        <w:br/>
        <w:br/>
        <w:t xml:space="preserve">        000000623:   200        352 L    75 W      308 Ch    "policy"</w:t>
        <w:br/>
        <w:br/>
        <w:t xml:space="preserve">        000000622:   200        352 L    75 W      308 Ch    "pol"</w:t>
        <w:br/>
        <w:br/>
        <w:t xml:space="preserve">           000000620:   200        352 L    75 W      308 Ch    "pls"</w:t>
        <w:br/>
        <w:br/>
        <w:t xml:space="preserve">           000000625:   200        352 L    75 W      308 Ch    "pop"</w:t>
        <w:br/>
        <w:br/>
        <w:t xml:space="preserve">           00000069:   200        352 L    75 W      308 Ch    "pl"</w:t>
        <w:br/>
        <w:br/>
        <w:t xml:space="preserve">            00000067:   200        352 L    75 W      308 Ch    "ping"</w:t>
        <w:br/>
        <w:br/>
        <w:t xml:space="preserve">          00000068:   200        352 L    75 W      308 Ch    "pi"</w:t>
        <w:br/>
        <w:br/>
        <w:t xml:space="preserve">           00000062:   200        352 L    75 W      308 Ch    "pl"</w:t>
        <w:br/>
        <w:br/>
        <w:t xml:space="preserve">           00000064:   200        352 L    75 W      308 Ch    "phpmyadmin"</w:t>
        <w:br/>
        <w:br/>
        <w:t xml:space="preserve">    000000609:   200        352 L    75 W      308 Ch    "personal"</w:t>
        <w:br/>
        <w:br/>
        <w:t xml:space="preserve">      00000065:   200        352 L    75 W      308 Ch    "phpMyAdmin"</w:t>
        <w:br/>
        <w:br/>
        <w:t xml:space="preserve">    00000063:   200        352 L    75 W      308 Ch    "php"</w:t>
        <w:br/>
        <w:br/>
        <w:t xml:space="preserve">           00000060:   200        352 L    75 W      308 Ch    "personals"</w:t>
        <w:br/>
        <w:br/>
        <w:t xml:space="preserve">     00000062:   200        352 L    75 W      308 Ch    "phone"</w:t>
        <w:br/>
        <w:br/>
        <w:t xml:space="preserve">         00000066:   200        352 L    75 W      308 Ch    "pics"</w:t>
        <w:br/>
        <w:br/>
        <w:t xml:space="preserve">          000000607:   200        352 L    75 W      308 Ch    "perl"</w:t>
        <w:br/>
        <w:br/>
        <w:t xml:space="preserve">          000000606:   200        352 L    75 W      308 Ch    "pdf"</w:t>
        <w:br/>
        <w:br/>
        <w:t xml:space="preserve">           000000608:   200        352 L    75 W      308 Ch    "perl5"</w:t>
        <w:br/>
        <w:br/>
        <w:t xml:space="preserve">         000000605:   200        352 L    75 W      308 Ch    "path"</w:t>
        <w:br/>
        <w:br/>
        <w:t xml:space="preserve">          000000604:   200        352 L    75 W      308 Ch    "passwords"</w:t>
        <w:br/>
        <w:br/>
        <w:t xml:space="preserve">     00000060:   200        352 L    75 W      308 Ch    "passwd"</w:t>
        <w:br/>
        <w:br/>
        <w:t xml:space="preserve">        000000598:   200        352 L    75 W      308 Ch    "pass"</w:t>
        <w:br/>
        <w:br/>
        <w:t xml:space="preserve">          000000647:   200        352 L    75 W      308 Ch    "project"</w:t>
        <w:br/>
        <w:br/>
        <w:t xml:space="preserve">       000000600:   200        352 L    75 W      308 Ch    "passw"</w:t>
        <w:br/>
        <w:br/>
        <w:t xml:space="preserve">         000000649:   200        352 L    75 W      308 Ch    "properties"</w:t>
        <w:br/>
        <w:br/>
        <w:t xml:space="preserve">    000000653:   200        352 L    75 W      308 Ch    "ps"</w:t>
        <w:br/>
        <w:br/>
        <w:t xml:space="preserve">            000000602:   200        352 L    75 W      308 Ch    "passwor"</w:t>
        <w:br/>
        <w:br/>
        <w:t xml:space="preserve">       00000066:   200        352 L    75 W      308 Ch    "pw"</w:t>
        <w:br/>
        <w:br/>
        <w:t xml:space="preserve">            000000667:   200        352 L    75 W      308 Ch    "quote"</w:t>
        <w:br/>
        <w:br/>
        <w:t xml:space="preserve">         000000663:   200        352 L    75 W      308 Ch    "python"</w:t>
        <w:br/>
        <w:br/>
        <w:t xml:space="preserve">        000000669:   200        352 L    75 W      308 Ch    "random"</w:t>
        <w:br/>
        <w:br/>
        <w:t xml:space="preserve">        000000666:   200        352 L    75 W      308 Ch    "queue"</w:t>
        <w:br/>
        <w:br/>
        <w:t xml:space="preserve">         000000665:   200        352 L    75 W      308 Ch    "query"</w:t>
        <w:br/>
        <w:br/>
        <w:t xml:space="preserve">         000000664:   200        352 L    75 W      308 Ch    "queries"</w:t>
        <w:br/>
        <w:br/>
        <w:t xml:space="preserve">       000000668:   200        352 L    75 W      308 Ch    "ramon"</w:t>
        <w:br/>
        <w:br/>
        <w:t xml:space="preserve">         000000660:   200        352 L    75 W      308 Ch    "put"</w:t>
        <w:br/>
        <w:br/>
        <w:t xml:space="preserve">           000000662:   200        352 L    75 W      308 Ch    "pwd"</w:t>
        <w:br/>
        <w:br/>
        <w:t xml:space="preserve">           000000659:   200        352 L    75 W      308 Ch    "purchases"</w:t>
        <w:br/>
        <w:br/>
        <w:t xml:space="preserve">     000000658:   200        352 L    75 W      308 Ch    "purchase"</w:t>
        <w:br/>
        <w:br/>
        <w:t xml:space="preserve">      000000657:   200        352 L    75 W      308 Ch    "pulisher"</w:t>
        <w:br/>
        <w:br/>
        <w:t xml:space="preserve">     000000656:   200        352 L    75 W      308 Ch    "pulish"</w:t>
        <w:br/>
        <w:br/>
        <w:t xml:space="preserve">       000000655:   200        352 L    75 W      308 Ch    "pulic"</w:t>
        <w:br/>
        <w:br/>
        <w:t xml:space="preserve">        000000652:   200        352 L    75 W      308 Ch    "proy"</w:t>
        <w:br/>
        <w:br/>
        <w:t xml:space="preserve">         00000065:   200        352 L    75 W      308 Ch    "protected"</w:t>
        <w:br/>
        <w:br/>
        <w:t xml:space="preserve">     000000648:   200        352 L    75 W      308 Ch    "proof"</w:t>
        <w:br/>
        <w:br/>
        <w:t xml:space="preserve">         000000650:   200        352 L    75 W      308 Ch    "protect"</w:t>
        <w:br/>
        <w:br/>
        <w:t xml:space="preserve">       000000670:   200        352 L    75 W      308 Ch    "rank"</w:t>
        <w:br/>
        <w:br/>
        <w:t xml:space="preserve">          000000672:   200        352 L    75 W      308 Ch    "readme"</w:t>
        <w:br/>
        <w:br/>
        <w:t xml:space="preserve">        000000684:   200        352 L    75 W      308 Ch    "reminder"</w:t>
        <w:br/>
        <w:br/>
        <w:t xml:space="preserve">      000000693:   200        352 L    75 W      308 Ch    "resources"</w:t>
        <w:br/>
        <w:br/>
        <w:t xml:space="preserve">     000000654:   200        352 L    75 W      308 Ch    "pu"</w:t>
        <w:br/>
        <w:br/>
        <w:t xml:space="preserve">           000000676:   200        352 L    75 W      308 Ch    "references"</w:t>
        <w:br/>
        <w:br/>
        <w:t xml:space="preserve">    000000692:   200        352 L    75 W      308 Ch    "resource"</w:t>
        <w:br/>
        <w:br/>
        <w:t xml:space="preserve">      00000069:   200        352 L    75 W      308 Ch    "reseller"</w:t>
        <w:br/>
        <w:br/>
        <w:t xml:space="preserve">      000000690:   200        352 L    75 W      308 Ch    "research"</w:t>
        <w:br/>
        <w:br/>
        <w:t xml:space="preserve">      000000689:   200        352 L    75 W      308 Ch    "requisite"</w:t>
        <w:br/>
        <w:br/>
        <w:t xml:space="preserve">     000000688:   200        352 L    75 W      308 Ch    "reports"</w:t>
        <w:br/>
        <w:br/>
        <w:t xml:space="preserve">       000000687:   200        352 L    75 W      308 Ch    "report"</w:t>
        <w:br/>
        <w:br/>
        <w:t xml:space="preserve">        000000686:   200        352 L    75 W      308 Ch    "removed"</w:t>
        <w:br/>
        <w:br/>
        <w:t xml:space="preserve">       000000364:   200        352 L    75 W      308 Ch    "fun"</w:t>
        <w:br/>
        <w:br/>
        <w:t xml:space="preserve">           000000682:   200        352 L    75 W      308 Ch    "release"</w:t>
        <w:br/>
        <w:br/>
        <w:t xml:space="preserve">       00000068:   200        352 L    75 W      308 Ch    "registered"</w:t>
        <w:br/>
        <w:br/>
        <w:t xml:space="preserve">    000000683:   200        352 L    75 W      308 Ch    "remind"</w:t>
        <w:br/>
        <w:br/>
        <w:t xml:space="preserve">        000000685:   200        352 L    75 W      308 Ch    "remote"</w:t>
        <w:br/>
        <w:br/>
        <w:t xml:space="preserve">        000000680:   200        352 L    75 W      308 Ch    "register"</w:t>
        <w:br/>
        <w:br/>
        <w:t xml:space="preserve">      000000679:   200        352 L    75 W      308 Ch    "regional"</w:t>
        <w:br/>
        <w:br/>
        <w:t xml:space="preserve">      000000678:   200        352 L    75 W      308 Ch    "reginternal"</w:t>
        <w:br/>
        <w:br/>
        <w:t xml:space="preserve">   000000677:   200        352 L    75 W      308 Ch    "reg"</w:t>
        <w:br/>
        <w:br/>
        <w:t xml:space="preserve">           000000675:   200        352 L    75 W      308 Ch    "reference"</w:t>
        <w:br/>
        <w:br/>
        <w:t xml:space="preserve">     000000674:   200        352 L    75 W      308 Ch    "redirect"</w:t>
        <w:br/>
        <w:br/>
        <w:t xml:space="preserve">      00000067:   200        352 L    75 W      308 Ch    "rcs"</w:t>
        <w:br/>
        <w:br/>
        <w:t xml:space="preserve">           000000673:   200        352 L    75 W      308 Ch    "redir"</w:t>
        <w:br/>
        <w:br/>
        <w:t xml:space="preserve">         00000074:   200        352 L    75 W      308 Ch    "scratc"</w:t>
        <w:br/>
        <w:br/>
        <w:t xml:space="preserve">        000000700:   200        352 L    75 W      308 Ch    "root"</w:t>
        <w:br/>
        <w:br/>
        <w:t xml:space="preserve">          000000708:   200        352 L    75 W      308 Ch    "sample"</w:t>
        <w:br/>
        <w:br/>
        <w:t xml:space="preserve">        00000075:   200        352 L    75 W      308 Ch    "script"</w:t>
        <w:br/>
        <w:br/>
        <w:t xml:space="preserve">        00000073:   200        352 L    75 W      308 Ch    "scr"</w:t>
        <w:br/>
        <w:br/>
        <w:t xml:space="preserve">           00000072:   200        352 L    75 W      308 Ch    "schema"</w:t>
        <w:br/>
        <w:br/>
        <w:t xml:space="preserve">        000000694:   200        352 L    75 W      308 Ch    "responder"</w:t>
        <w:br/>
        <w:br/>
        <w:t xml:space="preserve">     000000696:   200        352 L    75 W      308 Ch    "retail"</w:t>
        <w:br/>
        <w:br/>
        <w:t xml:space="preserve">        0000007:   200        352 L    75 W      308 Ch    "saved"</w:t>
        <w:br/>
        <w:br/>
        <w:t xml:space="preserve">         00000077:   200        352 L    75 W      308 Ch    "sdk"</w:t>
        <w:br/>
        <w:br/>
        <w:t xml:space="preserve">           00000076:   200        352 L    75 W      308 Ch    "scripts"</w:t>
        <w:br/>
        <w:br/>
        <w:t xml:space="preserve">       00000070:   200        352 L    75 W      308 Ch    "save"</w:t>
        <w:br/>
        <w:br/>
        <w:t xml:space="preserve">          000000707:   200        352 L    75 W      308 Ch    "sales"</w:t>
        <w:br/>
        <w:br/>
        <w:t xml:space="preserve">         000000705:   200        352 L    75 W      308 Ch    "rules"</w:t>
        <w:br/>
        <w:br/>
        <w:t xml:space="preserve">         00000078:   200        352 L    75 W      308 Ch    "search"</w:t>
        <w:br/>
        <w:br/>
        <w:t xml:space="preserve">        00000079:   200        352 L    75 W      308 Ch    "secret"</w:t>
        <w:br/>
        <w:br/>
        <w:t xml:space="preserve">        000000709:   200        352 L    75 W      308 Ch    "samples"</w:t>
        <w:br/>
        <w:br/>
        <w:t xml:space="preserve">       000000720:   200        352 L    75 W      308 Ch    "secrets"</w:t>
        <w:br/>
        <w:br/>
        <w:t xml:space="preserve">       000000706:   200        352 L    75 W      308 Ch    "run"</w:t>
        <w:br/>
        <w:br/>
        <w:t xml:space="preserve">           000000704:   200        352 L    75 W      308 Ch    "rss"</w:t>
        <w:br/>
        <w:br/>
        <w:t xml:space="preserve">           000000703:   200        352 L    75 W      308 Ch    "rpc"</w:t>
        <w:br/>
        <w:br/>
        <w:t xml:space="preserve">           00000072:   200        352 L    75 W      308 Ch    "section"</w:t>
        <w:br/>
        <w:br/>
        <w:t xml:space="preserve">       000000702:   200        352 L    75 W      308 Ch    "router"</w:t>
        <w:br/>
        <w:br/>
        <w:t xml:space="preserve">        00000070:   200        352 L    75 W      308 Ch    "route"</w:t>
        <w:br/>
        <w:br/>
        <w:t xml:space="preserve">         000000698:   200        352 L    75 W      308 Ch    "root"</w:t>
        <w:br/>
        <w:br/>
        <w:t xml:space="preserve">         000000723:   200        352 L    75 W      308 Ch    "secure"</w:t>
        <w:br/>
        <w:br/>
        <w:t xml:space="preserve">        000000724:   200        352 L    75 W      308 Ch    "secured"</w:t>
        <w:br/>
        <w:br/>
        <w:t xml:space="preserve">       000000697:   200        352 L    75 W      308 Ch    "right"</w:t>
        <w:br/>
        <w:br/>
        <w:t xml:space="preserve">         000000699:   200        352 L    75 W      308 Ch    "rootics"</w:t>
        <w:br/>
        <w:br/>
        <w:t xml:space="preserve">      000000722:   200        352 L    75 W      308 Ch    "sections"</w:t>
        <w:br/>
        <w:br/>
        <w:t xml:space="preserve">      000000725:   200        352 L    75 W      308 Ch    "security"</w:t>
        <w:br/>
        <w:br/>
        <w:t xml:space="preserve">      000000726:   200        352 L    75 W      308 Ch    "select"</w:t>
        <w:br/>
        <w:br/>
        <w:t xml:space="preserve">        000000695:   200        352 L    75 W      308 Ch    "restricted"</w:t>
        <w:br/>
        <w:br/>
        <w:t xml:space="preserve">    000000727:   200        352 L    75 W      308 Ch    "sell"</w:t>
        <w:br/>
        <w:br/>
        <w:t xml:space="preserve">          000000728:   200        352 L    75 W      308 Ch    "send"</w:t>
        <w:br/>
        <w:br/>
        <w:t xml:space="preserve">          000000729:   200        352 L    75 W      308 Ch    "sendmail"</w:t>
        <w:br/>
        <w:br/>
        <w:t xml:space="preserve">      000000730:   200        352 L    75 W      308 Ch    "sensepost"</w:t>
        <w:br/>
        <w:br/>
        <w:t xml:space="preserve">     00000073:   200        352 L    75 W      308 Ch    "sensor"</w:t>
        <w:br/>
        <w:br/>
        <w:t xml:space="preserve">        000000737:   200        352 L    75 W      308 Ch    "services"</w:t>
        <w:br/>
        <w:br/>
        <w:t xml:space="preserve">      000000734:   200        352 L    75 W      308 Ch    "servers"</w:t>
        <w:br/>
        <w:br/>
        <w:t xml:space="preserve">       000000736:   200        352 L    75 W      308 Ch    "service"</w:t>
        <w:br/>
        <w:br/>
        <w:t xml:space="preserve">       000000733:   200        352 L    75 W      308 Ch    "server"</w:t>
        <w:br/>
        <w:br/>
        <w:t xml:space="preserve">        000000738:   200        352 L    75 W      308 Ch    "servlet"</w:t>
        <w:br/>
        <w:br/>
        <w:t xml:space="preserve">       000000739:   200        352 L    75 W      308 Ch    "Servlet"</w:t>
        <w:br/>
        <w:br/>
        <w:t xml:space="preserve">       000000742:   200        352 L    75 W      308 Ch    "session"</w:t>
        <w:br/>
        <w:br/>
        <w:t xml:space="preserve">       000000732:   200        352 L    75 W      308 Ch    "sent"</w:t>
        <w:br/>
        <w:br/>
        <w:t xml:space="preserve">          000000735:   200        352 L    75 W      308 Ch    "server_stats"</w:t>
        <w:br/>
        <w:br/>
        <w:t xml:space="preserve">  000000740:   200        352 L    75 W      308 Ch    "servlets"</w:t>
        <w:br/>
        <w:br/>
        <w:t xml:space="preserve">      000000746:   200        352 L    75 W      308 Ch    "settings"</w:t>
        <w:br/>
        <w:br/>
        <w:t xml:space="preserve">      000000754:   200        352 L    75 W      308 Ch    "show"</w:t>
        <w:br/>
        <w:br/>
        <w:t xml:space="preserve">          000000770:   200        352 L    75 W      308 Ch    "software"</w:t>
        <w:br/>
        <w:br/>
        <w:t xml:space="preserve">      000000779:   200        352 L    75 W      308 Ch    "sql"</w:t>
        <w:br/>
        <w:br/>
        <w:t xml:space="preserve">           000000778:   200        352 L    75 W      308 Ch    "spanish"</w:t>
        <w:br/>
        <w:br/>
        <w:t xml:space="preserve">       000000777:   200        352 L    75 W      308 Ch    "spain"</w:t>
        <w:br/>
        <w:br/>
        <w:t xml:space="preserve">         000000776:   200        352 L    75 W      308 Ch    "Sources"</w:t>
        <w:br/>
        <w:br/>
        <w:t xml:space="preserve">       000000774:   200        352 L    75 W      308 Ch    "source"</w:t>
        <w:br/>
        <w:br/>
        <w:t xml:space="preserve">        000000772:   200        352 L    75 W      308 Ch    "solutions"</w:t>
        <w:br/>
        <w:br/>
        <w:t xml:space="preserve">     000000773:   200        352 L    75 W      308 Ch    "someody"</w:t>
        <w:br/>
        <w:br/>
        <w:t xml:space="preserve">      000000769:   200        352 L    75 W      308 Ch    "soapdocs"</w:t>
        <w:br/>
        <w:br/>
        <w:t xml:space="preserve">      000000775:   200        352 L    75 W      308 Ch    "sources"</w:t>
        <w:br/>
        <w:br/>
        <w:t xml:space="preserve">       000000768:   200        352 L    75 W      308 Ch    "soap"</w:t>
        <w:br/>
        <w:br/>
        <w:t xml:space="preserve">          000000767:   200        352 L    75 W      308 Ch    "snoop"</w:t>
        <w:br/>
        <w:br/>
        <w:t xml:space="preserve">         000000766:   200        352 L    75 W      308 Ch    "small"</w:t>
        <w:br/>
        <w:br/>
        <w:t xml:space="preserve">         00000077:   200        352 L    75 W      308 Ch    "solaris"</w:t>
        <w:br/>
        <w:br/>
        <w:t xml:space="preserve">       000000765:   200        352 L    75 W      308 Ch    "SiteServer"</w:t>
        <w:br/>
        <w:br/>
        <w:t xml:space="preserve">    000000764:   200        352 L    75 W      308 Ch    "sites"</w:t>
        <w:br/>
        <w:br/>
        <w:t xml:space="preserve">         000000763:   200        352 L    75 W      308 Ch    "sitemap"</w:t>
        <w:br/>
        <w:br/>
        <w:t xml:space="preserve">       000000762:   200        352 L    75 W      308 Ch    "site"</w:t>
        <w:br/>
        <w:br/>
        <w:t xml:space="preserve">          00000076:   200        352 L    75 W      308 Ch    "single"</w:t>
        <w:br/>
        <w:br/>
        <w:t xml:space="preserve">        000000760:   200        352 L    75 W      308 Ch    "simple"</w:t>
        <w:br/>
        <w:br/>
        <w:t xml:space="preserve">        000000759:   200        352 L    75 W      308 Ch    "signin"</w:t>
        <w:br/>
        <w:br/>
        <w:t xml:space="preserve">        000000758:   200        352 L    75 W      308 Ch    "signature"</w:t>
        <w:br/>
        <w:br/>
        <w:t xml:space="preserve">     000000757:   200        352 L    75 W      308 Ch    "sign"</w:t>
        <w:br/>
        <w:br/>
        <w:t xml:space="preserve">          000000756:   200        352 L    75 W      308 Ch    "shtml"</w:t>
        <w:br/>
        <w:br/>
        <w:t xml:space="preserve">         000000755:   200        352 L    75 W      308 Ch    "showcode"</w:t>
        <w:br/>
        <w:br/>
        <w:t xml:space="preserve">      000000753:   200        352 L    75 W      308 Ch    "shopper"</w:t>
        <w:br/>
        <w:br/>
        <w:t xml:space="preserve">       000000752:   200        352 L    75 W      308 Ch    "shop"</w:t>
        <w:br/>
        <w:br/>
        <w:t xml:space="preserve">          00000075:   200        352 L    75 W      308 Ch    "shit"</w:t>
        <w:br/>
        <w:br/>
        <w:t xml:space="preserve">          000000749:   200        352 L    75 W      308 Ch    "shared"</w:t>
        <w:br/>
        <w:br/>
        <w:t xml:space="preserve">        000000748:   200        352 L    75 W      308 Ch    "share"</w:t>
        <w:br/>
        <w:br/>
        <w:t xml:space="preserve">         000000745:   200        352 L    75 W      308 Ch    "setting"</w:t>
        <w:br/>
        <w:br/>
        <w:t xml:space="preserve">       000000750:   200        352 L    75 W      308 Ch    "shell"</w:t>
        <w:br/>
        <w:br/>
        <w:t xml:space="preserve">         000000747:   200        352 L    75 W      308 Ch    "setup"</w:t>
        <w:br/>
        <w:br/>
        <w:t xml:space="preserve">         000000744:   200        352 L    75 W      308 Ch    "set"</w:t>
        <w:br/>
        <w:br/>
        <w:t xml:space="preserve">           00000074:   200        352 L    75 W      308 Ch    "Servlets"</w:t>
        <w:br/>
        <w:br/>
        <w:t xml:space="preserve">      000000743:   200        352 L    75 W      308 Ch    "sessions"</w:t>
        <w:br/>
        <w:br/>
        <w:t xml:space="preserve">      000000780:   200        352 L    75 W      308 Ch    "sqladmin"</w:t>
        <w:br/>
        <w:br/>
        <w:t xml:space="preserve">      000000782:   200        352 L    75 W      308 Ch    "srchad"</w:t>
        <w:br/>
        <w:br/>
        <w:t xml:space="preserve">        000000794:   200        352 L    75 W      308 Ch    "Stats"</w:t>
        <w:br/>
        <w:br/>
        <w:t xml:space="preserve">         000000786:   200        352 L    75 W      308 Ch    "staff"</w:t>
        <w:br/>
        <w:br/>
        <w:t xml:space="preserve">         000000800:   200        352 L    75 W      308 Ch    "student"</w:t>
        <w:br/>
        <w:br/>
        <w:t xml:space="preserve">       000000796:   200        352 L    75 W      308 Ch    "stop"</w:t>
        <w:br/>
        <w:br/>
        <w:t xml:space="preserve">          000000795:   200        352 L    75 W      308 Ch    "status"</w:t>
        <w:br/>
        <w:br/>
        <w:t xml:space="preserve">        000000792:   200        352 L    75 W      308 Ch    "Statistics"</w:t>
        <w:br/>
        <w:br/>
        <w:t xml:space="preserve">    000000790:   200        352 L    75 W      308 Ch    "statistic"</w:t>
        <w:br/>
        <w:br/>
        <w:t xml:space="preserve">     00000079:   200        352 L    75 W      308 Ch    "statistics"</w:t>
        <w:br/>
        <w:br/>
        <w:t xml:space="preserve">    000000789:   200        352 L    75 W      308 Ch    "stat"</w:t>
        <w:br/>
        <w:br/>
        <w:t xml:space="preserve">          000000799:   200        352 L    75 W      308 Ch    "string"</w:t>
        <w:br/>
        <w:br/>
        <w:t xml:space="preserve">        000000797:   200        352 L    75 W      308 Ch    "store"</w:t>
        <w:br/>
        <w:br/>
        <w:t xml:space="preserve">         000000788:   200        352 L    75 W      308 Ch    "startpage"</w:t>
        <w:br/>
        <w:br/>
        <w:t xml:space="preserve">     000000798:   200        352 L    75 W      308 Ch    "story"</w:t>
        <w:br/>
        <w:br/>
        <w:t xml:space="preserve">         000000793:   200        352 L    75 W      308 Ch    "stats"</w:t>
        <w:br/>
        <w:br/>
        <w:t xml:space="preserve">         000000785:   200        352 L    75 W      308 Ch    "ssl"</w:t>
        <w:br/>
        <w:br/>
        <w:t xml:space="preserve">           000000787:   200        352 L    75 W      308 Ch    "start"</w:t>
        <w:br/>
        <w:br/>
        <w:t xml:space="preserve">         00000078:   200        352 L    75 W      308 Ch    "src"</w:t>
        <w:br/>
        <w:br/>
        <w:t xml:space="preserve">           000000783:   200        352 L    75 W      308 Ch    "srv"</w:t>
        <w:br/>
        <w:br/>
        <w:t xml:space="preserve">           000000784:   200        352 L    75 W      308 Ch    "ssi"</w:t>
        <w:br/>
        <w:br/>
        <w:t xml:space="preserve">           00000080:   200        352 L    75 W      308 Ch    "stuff"</w:t>
        <w:br/>
        <w:br/>
        <w:t xml:space="preserve">         000000807:   200        352 L    75 W      308 Ch    "sun"</w:t>
        <w:br/>
        <w:br/>
        <w:t xml:space="preserve">           00000083:   200        352 L    75 W      308 Ch    "test"</w:t>
        <w:br/>
        <w:br/>
        <w:t xml:space="preserve">          000000843:   200        352 L    75 W      308 Ch    "topics"</w:t>
        <w:br/>
        <w:br/>
        <w:t xml:space="preserve">        000000803:   200        352 L    75 W      308 Ch    "stylesheet"</w:t>
        <w:br/>
        <w:br/>
        <w:t xml:space="preserve">    00000085:   200        352 L    75 W      308 Ch    "sw"</w:t>
        <w:br/>
        <w:br/>
        <w:t xml:space="preserve">            000000845:   200        352 L    75 W      308 Ch    "tpv"</w:t>
        <w:br/>
        <w:br/>
        <w:t xml:space="preserve">           000000844:   200        352 L    75 W      308 Ch    "tour"</w:t>
        <w:br/>
        <w:br/>
        <w:t xml:space="preserve">          000000842:   200        352 L    75 W      308 Ch    "top"</w:t>
        <w:br/>
        <w:br/>
        <w:t xml:space="preserve">           00000084:   200        352 L    75 W      308 Ch    "tools"</w:t>
        <w:br/>
        <w:br/>
        <w:t xml:space="preserve">         000000840:   200        352 L    75 W      308 Ch    "toolar"</w:t>
        <w:br/>
        <w:br/>
        <w:t xml:space="preserve">       000000839:   200        352 L    75 W      308 Ch    "tool"</w:t>
        <w:br/>
        <w:br/>
        <w:t xml:space="preserve">          000000838:   200        352 L    75 W      308 Ch    "today"</w:t>
        <w:br/>
        <w:br/>
        <w:t xml:space="preserve">         000000837:   200        352 L    75 W      308 Ch    "tmp"</w:t>
        <w:br/>
        <w:br/>
        <w:t xml:space="preserve">           000000834:   200        352 L    75 W      308 Ch    "tet"</w:t>
        <w:br/>
        <w:br/>
        <w:t xml:space="preserve">          000000833:   200        352 L    75 W      308 Ch    "tests"</w:t>
        <w:br/>
        <w:br/>
        <w:t xml:space="preserve">         000000830:   200        352 L    75 W      308 Ch    "terminal"</w:t>
        <w:br/>
        <w:br/>
        <w:t xml:space="preserve">      000000836:   200        352 L    75 W      308 Ch    "ticket"</w:t>
        <w:br/>
        <w:br/>
        <w:t xml:space="preserve">        000000835:   200        352 L    75 W      308 Ch    "tets"</w:t>
        <w:br/>
        <w:br/>
        <w:t xml:space="preserve">         000000829:   200        352 L    75 W      308 Ch    "temps"</w:t>
        <w:br/>
        <w:br/>
        <w:t xml:space="preserve">         000000832:   200        352 L    75 W      308 Ch    "testing"</w:t>
        <w:br/>
        <w:br/>
        <w:t xml:space="preserve">       000000827:   200        352 L    75 W      308 Ch    "templates"</w:t>
        <w:br/>
        <w:br/>
        <w:t xml:space="preserve">     000000828:   200        352 L    75 W      308 Ch    "temporal"</w:t>
        <w:br/>
        <w:br/>
        <w:t xml:space="preserve">      000000826:   200        352 L    75 W      308 Ch    "template"</w:t>
        <w:br/>
        <w:br/>
        <w:t xml:space="preserve">      000000825:   200        352 L    75 W      308 Ch    "temp"</w:t>
        <w:br/>
        <w:br/>
        <w:t xml:space="preserve">          000000824:   200        352 L    75 W      308 Ch    "tech"</w:t>
        <w:br/>
        <w:br/>
        <w:t xml:space="preserve">          000000823:   200        352 L    75 W      308 Ch    "target"</w:t>
        <w:br/>
        <w:br/>
        <w:t xml:space="preserve">        000000822:   200        352 L    75 W      308 Ch    "tar"</w:t>
        <w:br/>
        <w:br/>
        <w:t xml:space="preserve">           00000082:   200        352 L    75 W      308 Ch    "tape"</w:t>
        <w:br/>
        <w:br/>
        <w:t xml:space="preserve">          000000820:   200        352 L    75 W      308 Ch    "tag"</w:t>
        <w:br/>
        <w:br/>
        <w:t xml:space="preserve">           00000089:   200        352 L    75 W      308 Ch    "tale"</w:t>
        <w:br/>
        <w:br/>
        <w:t xml:space="preserve">         00000088:   200        352 L    75 W      308 Ch    "system"</w:t>
        <w:br/>
        <w:br/>
        <w:t xml:space="preserve">        00000084:   200        352 L    75 W      308 Ch    "svr"</w:t>
        <w:br/>
        <w:br/>
        <w:t xml:space="preserve">           00000082:   200        352 L    75 W      308 Ch    "svc"</w:t>
        <w:br/>
        <w:br/>
        <w:t xml:space="preserve">           00000087:   200        352 L    75 W      308 Ch    "sysadmin"</w:t>
        <w:br/>
        <w:br/>
        <w:t xml:space="preserve">      00000083:   200        352 L    75 W      308 Ch    "svn"</w:t>
        <w:br/>
        <w:br/>
        <w:t xml:space="preserve">           00000086:   200        352 L    75 W      308 Ch    "sys"</w:t>
        <w:br/>
        <w:br/>
        <w:t xml:space="preserve">           0000008:   200        352 L    75 W      308 Ch    "survey"</w:t>
        <w:br/>
        <w:br/>
        <w:t xml:space="preserve">        00000080:   200        352 L    75 W      308 Ch    "supported"</w:t>
        <w:br/>
        <w:br/>
        <w:t xml:space="preserve">     000000809:   200        352 L    75 W      308 Ch    "support"</w:t>
        <w:br/>
        <w:br/>
        <w:t xml:space="preserve">       000000806:   200        352 L    75 W      308 Ch    "sumitter"</w:t>
        <w:br/>
        <w:br/>
        <w:t xml:space="preserve">     000000802:   200        352 L    75 W      308 Ch    "style"</w:t>
        <w:br/>
        <w:br/>
        <w:t xml:space="preserve">         000000804:   200        352 L    75 W      308 Ch    "stylesheets"</w:t>
        <w:br/>
        <w:br/>
        <w:t xml:space="preserve">   000000846:   200        352 L    75 W      308 Ch    "trace"</w:t>
        <w:br/>
        <w:br/>
        <w:t xml:space="preserve">         000000808:   200        352 L    75 W      308 Ch    "super"</w:t>
        <w:br/>
        <w:br/>
        <w:t xml:space="preserve">         000000805:   200        352 L    75 W      308 Ch    "sumit"</w:t>
        <w:br/>
        <w:br/>
        <w:t xml:space="preserve">        000000848:   200        352 L    75 W      308 Ch    "transaction"</w:t>
        <w:br/>
        <w:br/>
        <w:t xml:space="preserve">   000000860:   200        352 L    75 W      308 Ch    "up"</w:t>
        <w:br/>
        <w:br/>
        <w:t xml:space="preserve">            000000866:   200        352 L    75 W      308 Ch    "usage"</w:t>
        <w:br/>
        <w:br/>
        <w:t xml:space="preserve">         000000852:   200        352 L    75 W      308 Ch    "trap"</w:t>
        <w:br/>
        <w:br/>
        <w:t xml:space="preserve">          000000865:   200        352 L    75 W      308 Ch    "uploads"</w:t>
        <w:br/>
        <w:br/>
        <w:t xml:space="preserve">       000000862:   200        352 L    75 W      308 Ch    "updates"</w:t>
        <w:br/>
        <w:br/>
        <w:t xml:space="preserve">       000000864:   200        352 L    75 W      308 Ch    "uploader"</w:t>
        <w:br/>
        <w:br/>
        <w:t xml:space="preserve">      000000863:   200        352 L    75 W      308 Ch    "upload"</w:t>
        <w:br/>
        <w:br/>
        <w:t xml:space="preserve">        000000859:   200        352 L    75 W      308 Ch    "uni"</w:t>
        <w:br/>
        <w:br/>
        <w:t xml:space="preserve">          000000858:   200        352 L    75 W      308 Ch    "uninstall"</w:t>
        <w:br/>
        <w:br/>
        <w:t xml:space="preserve">     000000857:   200        352 L    75 W      308 Ch    "uddi"</w:t>
        <w:br/>
        <w:br/>
        <w:t xml:space="preserve">          000000856:   200        352 L    75 W      308 Ch    "tutorial"</w:t>
        <w:br/>
        <w:br/>
        <w:t xml:space="preserve">      00000086:   200        352 L    75 W      308 Ch    "update"</w:t>
        <w:br/>
        <w:br/>
        <w:t xml:space="preserve">        00000085:   200        352 L    75 W      308 Ch    "transport"</w:t>
        <w:br/>
        <w:br/>
        <w:t xml:space="preserve">     000000854:   200        352 L    75 W      308 Ch    "tree"</w:t>
        <w:br/>
        <w:br/>
        <w:t xml:space="preserve">          000000853:   200        352 L    75 W      308 Ch    "trash"</w:t>
        <w:br/>
        <w:br/>
        <w:t xml:space="preserve">         000000850:   200        352 L    75 W      308 Ch    "transfer"</w:t>
        <w:br/>
        <w:br/>
        <w:t xml:space="preserve">      000000855:   200        352 L    75 W      308 Ch    "trees"</w:t>
        <w:br/>
        <w:br/>
        <w:t xml:space="preserve">         000000847:   200        352 L    75 W      308 Ch    "traffic"</w:t>
        <w:br/>
        <w:br/>
        <w:t xml:space="preserve">       000000867:   200        352 L    75 W      308 Ch    "user"</w:t>
        <w:br/>
        <w:br/>
        <w:t xml:space="preserve">          000000869:   200        352 L    75 W      308 Ch    "usr"</w:t>
        <w:br/>
        <w:br/>
        <w:t xml:space="preserve">           000000849:   200        352 L    75 W      308 Ch    "transactions"</w:t>
        <w:br/>
        <w:br/>
        <w:t xml:space="preserve">  00000088:   200        352 L    75 W      308 Ch    "vscript"</w:t>
        <w:br/>
        <w:br/>
        <w:t xml:space="preserve">      000000873:   200        352 L    75 W      308 Ch    "utility"</w:t>
        <w:br/>
        <w:br/>
        <w:t xml:space="preserve">       000000888:   200        352 L    75 W      308 Ch    "visitor"</w:t>
        <w:br/>
        <w:br/>
        <w:t xml:space="preserve">       000000887:   200        352 L    75 W      308 Ch    "virtual"</w:t>
        <w:br/>
        <w:br/>
        <w:t xml:space="preserve">       000000886:   200        352 L    75 W      308 Ch    "views"</w:t>
        <w:br/>
        <w:br/>
        <w:t xml:space="preserve">         000000885:   200        352 L    75 W      308 Ch    "viewer"</w:t>
        <w:br/>
        <w:br/>
        <w:t xml:space="preserve">        000000884:   200        352 L    75 W      308 Ch    "view"</w:t>
        <w:br/>
        <w:br/>
        <w:t xml:space="preserve">          000000883:   200        352 L    75 W      308 Ch    "vfs"</w:t>
        <w:br/>
        <w:br/>
        <w:t xml:space="preserve">           000000880:   200        352 L    75 W      308 Ch    "vs"</w:t>
        <w:br/>
        <w:br/>
        <w:t xml:space="preserve">           000000877:   200        352 L    75 W      308 Ch    "vap"</w:t>
        <w:br/>
        <w:br/>
        <w:t xml:space="preserve">           000000875:   200        352 L    75 W      308 Ch    "validation"</w:t>
        <w:br/>
        <w:br/>
        <w:t xml:space="preserve">    000000882:   200        352 L    75 W      308 Ch    "vscripts"</w:t>
        <w:br/>
        <w:br/>
        <w:t xml:space="preserve">     000000879:   200        352 L    75 W      308 Ch    "v"</w:t>
        <w:br/>
        <w:br/>
        <w:t xml:space="preserve">            000000878:   200        352 L    75 W      308 Ch    "var"</w:t>
        <w:br/>
        <w:br/>
        <w:t xml:space="preserve">           000000876:   200        352 L    75 W      308 Ch    "validatior"</w:t>
        <w:br/>
        <w:br/>
        <w:t xml:space="preserve">    000000874:   200        352 L    75 W      308 Ch    "utils"</w:t>
        <w:br/>
        <w:br/>
        <w:t xml:space="preserve">         00000087:   200        352 L    75 W      308 Ch    "util"</w:t>
        <w:br/>
        <w:br/>
        <w:t xml:space="preserve">          000000872:   200        352 L    75 W      308 Ch    "utilities"</w:t>
        <w:br/>
        <w:br/>
        <w:t xml:space="preserve">     000000868:   200        352 L    75 W      308 Ch    "users"</w:t>
        <w:br/>
        <w:br/>
        <w:t xml:space="preserve">         000000870:   200        352 L    75 W      308 Ch    "ustats"</w:t>
        <w:br/>
        <w:br/>
        <w:t xml:space="preserve">        0000009:   200        352 L    75 W      308 Ch    "welogic"</w:t>
        <w:br/>
        <w:br/>
        <w:t xml:space="preserve">      00000090:   200        352 L    75 W      308 Ch    "welog"</w:t>
        <w:br/>
        <w:br/>
        <w:t xml:space="preserve">        000000909:   200        352 L    75 W      308 Ch    "WEB-INF"</w:t>
        <w:br/>
        <w:br/>
        <w:t xml:space="preserve">       000000903:   200        352 L    75 W      308 Ch    "weoard"</w:t>
        <w:br/>
        <w:br/>
        <w:t xml:space="preserve">      000000908:   200        352 L    75 W      308 Ch    "wehits"</w:t>
        <w:br/>
        <w:br/>
        <w:t xml:space="preserve">       000000907:   200        352 L    75 W      308 Ch    "wedist"</w:t>
        <w:br/>
        <w:br/>
        <w:t xml:space="preserve">       000000906:   200        352 L    75 W      308 Ch    "wedav"</w:t>
        <w:br/>
        <w:br/>
        <w:t xml:space="preserve">        000000889:   200        352 L    75 W      308 Ch    "vpn"</w:t>
        <w:br/>
        <w:br/>
        <w:t xml:space="preserve">           00000089:   200        352 L    75 W      308 Ch    "w3"</w:t>
        <w:br/>
        <w:br/>
        <w:t xml:space="preserve">            000000895:   200        352 L    75 W      308 Ch    "W3SVC2"</w:t>
        <w:br/>
        <w:br/>
        <w:t xml:space="preserve">        00000092:   200        352 L    75 W      308 Ch    "welogs"</w:t>
        <w:br/>
        <w:br/>
        <w:t xml:space="preserve">       000000905:   200        352 L    75 W      308 Ch    "wedata"</w:t>
        <w:br/>
        <w:br/>
        <w:t xml:space="preserve">       000000902:   200        352 L    75 W      308 Ch    "weapp"</w:t>
        <w:br/>
        <w:br/>
        <w:t xml:space="preserve">        00000093:   200        352 L    75 W      308 Ch    "wemail"</w:t>
        <w:br/>
        <w:br/>
        <w:t xml:space="preserve">       000000904:   200        352 L    75 W      308 Ch    "wecart"</w:t>
        <w:br/>
        <w:br/>
        <w:t xml:space="preserve">       00000090:   200        352 L    75 W      308 Ch    "weadmin"</w:t>
        <w:br/>
        <w:br/>
        <w:t xml:space="preserve">      000000900:   200        352 L    75 W      308 Ch    "weaccess"</w:t>
        <w:br/>
        <w:br/>
        <w:t xml:space="preserve">     00000094:   200        352 L    75 W      308 Ch    "wemaster"</w:t>
        <w:br/>
        <w:br/>
        <w:t xml:space="preserve">     00000095:   200        352 L    75 W      308 Ch    "wesearch"</w:t>
        <w:br/>
        <w:br/>
        <w:t xml:space="preserve">     000000897:   200        352 L    75 W      308 Ch    "warez"</w:t>
        <w:br/>
        <w:br/>
        <w:t xml:space="preserve">         000000899:   200        352 L    75 W      308 Ch    "we"</w:t>
        <w:br/>
        <w:br/>
        <w:t xml:space="preserve">           000000898:   200        352 L    75 W      308 Ch    "wdav"</w:t>
        <w:br/>
        <w:br/>
        <w:t xml:space="preserve">          000000894:   200        352 L    75 W      308 Ch    "W3SVC"</w:t>
        <w:br/>
        <w:br/>
        <w:t xml:space="preserve">        000000896:   200        352 L    75 W      308 Ch    "W3SVC3"</w:t>
        <w:br/>
        <w:br/>
        <w:t xml:space="preserve">        000000893:   200        352 L    75 W      308 Ch    "W3SVC"</w:t>
        <w:br/>
        <w:br/>
        <w:t xml:space="preserve">         00000096:   200        352 L    75 W      308 Ch    "weservice"</w:t>
        <w:br/>
        <w:br/>
        <w:t xml:space="preserve">    00000097:   200        352 L    75 W      308 Ch    "weservices"</w:t>
        <w:br/>
        <w:br/>
        <w:t xml:space="preserve">   00000098:   200        352 L    75 W      308 Ch    "wesite"</w:t>
        <w:br/>
        <w:br/>
        <w:t xml:space="preserve">       000000890:   200        352 L    75 W      308 Ch    "w"</w:t>
        <w:br/>
        <w:br/>
        <w:t xml:space="preserve">             000000925:   200        352 L    75 W      308 Ch    "whatnot"</w:t>
        <w:br/>
        <w:br/>
        <w:t xml:space="preserve">       000000933:   200        352 L    75 W      308 Ch    "workshop"</w:t>
        <w:br/>
        <w:br/>
        <w:t xml:space="preserve">      000000935:   200        352 L    75 W      308 Ch    "wstats"</w:t>
        <w:br/>
        <w:br/>
        <w:t xml:space="preserve">        000000892:   200        352 L    75 W      308 Ch    "w3c"</w:t>
        <w:br/>
        <w:br/>
        <w:t xml:space="preserve">           00000099:   200        352 L    75 W      308 Ch    "westat"</w:t>
        <w:br/>
        <w:br/>
        <w:t xml:space="preserve">       00000092:   200        352 L    75 W      308 Ch    "wevpn"</w:t>
        <w:br/>
        <w:br/>
        <w:t xml:space="preserve">        000000934:   200        352 L    75 W      308 Ch    "ws"</w:t>
        <w:br/>
        <w:br/>
        <w:t xml:space="preserve">            00000093:   200        352 L    75 W      308 Ch    "work"</w:t>
        <w:br/>
        <w:br/>
        <w:t xml:space="preserve">          000000930:   200        352 L    75 W      308 Ch    "word"</w:t>
        <w:br/>
        <w:br/>
        <w:t xml:space="preserve">          000000932:   200        352 L    75 W      308 Ch    "workplace"</w:t>
        <w:br/>
        <w:br/>
        <w:t xml:space="preserve">     000000929:   200        352 L    75 W      308 Ch    "windows"</w:t>
        <w:br/>
        <w:br/>
        <w:t xml:space="preserve">       000000928:   200        352 L    75 W      308 Ch    "win"</w:t>
        <w:br/>
        <w:br/>
        <w:t xml:space="preserve">           000000927:   200        352 L    75 W      308 Ch    "will"</w:t>
        <w:br/>
        <w:br/>
        <w:t xml:space="preserve">          000000923:   200        352 L    75 W      308 Ch    "wellcome"</w:t>
        <w:br/>
        <w:br/>
        <w:t xml:space="preserve">      000000920:   200        352 L    75 W      308 Ch    "westats"</w:t>
        <w:br/>
        <w:br/>
        <w:t xml:space="preserve">      000000922:   200        352 L    75 W      308 Ch    "welcome"</w:t>
        <w:br/>
        <w:br/>
        <w:t xml:space="preserve">       000000924:   200        352 L    75 W      308 Ch    "whatever"</w:t>
        <w:br/>
        <w:br/>
        <w:t xml:space="preserve">      000000938:   200        352 L    75 W      308 Ch    "wwwoard"</w:t>
        <w:br/>
        <w:br/>
        <w:t xml:space="preserve">      000000926:   200        352 L    75 W      308 Ch    "whois"</w:t>
        <w:br/>
        <w:br/>
        <w:t xml:space="preserve">         000000950:   200        352 L    75 W      308 Ch    "zip"</w:t>
        <w:br/>
        <w:br/>
        <w:t xml:space="preserve">           000000936:   200        352 L    75 W      308 Ch    "wusage"</w:t>
        <w:br/>
        <w:br/>
        <w:t xml:space="preserve">        000000942:   200        352 L    75 W      308 Ch    "cache"</w:t>
        <w:br/>
        <w:br/>
        <w:t xml:space="preserve">        000000949:   200        352 L    75 W      308 Ch    "zap"</w:t>
        <w:br/>
        <w:br/>
        <w:t xml:space="preserve">           000000952:   200        352 L    75 W      308 Ch    "zips"</w:t>
        <w:br/>
        <w:br/>
        <w:t xml:space="preserve">          000000948:   200        352 L    75 W      308 Ch    "yz"</w:t>
        <w:br/>
        <w:br/>
        <w:t xml:space="preserve">           000000946:   200        352 L    75 W      308 Ch    "sl"</w:t>
        <w:br/>
        <w:br/>
        <w:t xml:space="preserve">           000000944:   200        352 L    75 W      308 Ch    "ml"</w:t>
        <w:br/>
        <w:br/>
        <w:t xml:space="preserve">           00000095:   200        352 L    75 W      308 Ch    "zipfiles"</w:t>
        <w:br/>
        <w:br/>
        <w:t xml:space="preserve">      00000094:   200        352 L    75 W      308 Ch    "wwwstats"</w:t>
        <w:br/>
        <w:br/>
        <w:t xml:space="preserve">      000000947:   200        352 L    75 W      308 Ch    "sql"</w:t>
        <w:br/>
        <w:br/>
        <w:t xml:space="preserve">          000000945:   200        352 L    75 W      308 Ch    "mlrpc"</w:t>
        <w:br/>
        <w:br/>
        <w:t xml:space="preserve">        000000943:   200        352 L    75 W      308 Ch    "fer"</w:t>
        <w:br/>
        <w:br/>
        <w:t xml:space="preserve">          000000937:   200        352 L    75 W      308 Ch    "www"</w:t>
        <w:br/>
        <w:br/>
        <w:t xml:space="preserve">           000000939:   200        352 L    75 W      308 Ch    "wwwjoin"</w:t>
        <w:br/>
        <w:br/>
        <w:t xml:space="preserve">       000000940:   200        352 L    75 W      308 Ch    "wwwlog"</w:t>
        <w:br/>
        <w:br/>
        <w:t xml:space="preserve">        \rTotal time: 0Processed Requests: 952Filtered Requests: 952Requests/sec.: 0'</w:t>
      </w:r>
    </w:p>
    <w:p>
      <w:r>
        <w:t>Scan 7 on http://192.168.1.10/extras.php</w:t>
        <w:br/>
        <w:t>'********************************************************\r* Wfuzz 3..0 - The We Fuzzer                         *\r********************************************************\rTarget: http://92.68..0/aout.php?FUZZ=/etc/passwd\rTotal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352 L    75 W      308 Ch    "type"</w:t>
        <w:br/>
        <w:br/>
        <w:t xml:space="preserve">          000000003:   200        352 L    75 W      308 Ch    "00"</w:t>
        <w:br/>
        <w:br/>
        <w:t xml:space="preserve">            000000007:   200        352 L    75 W      308 Ch    ""</w:t>
        <w:br/>
        <w:br/>
        <w:t xml:space="preserve">             00000008:   200        352 L    75 W      308 Ch    "2003"</w:t>
        <w:br/>
        <w:br/>
        <w:t xml:space="preserve">          000000020:   200        352 L    75 W      308 Ch    "2005"</w:t>
        <w:br/>
        <w:br/>
        <w:t xml:space="preserve">          00000009:   200        352 L    75 W      308 Ch    "2004"</w:t>
        <w:br/>
        <w:br/>
        <w:t xml:space="preserve">          00000005:   200        352 L    75 W      308 Ch    "2000"</w:t>
        <w:br/>
        <w:br/>
        <w:t xml:space="preserve">          00000007:   200        352 L    75 W      308 Ch    "2002"</w:t>
        <w:br/>
        <w:br/>
        <w:t xml:space="preserve">          00000004:   200        352 L    75 W      308 Ch    "200"</w:t>
        <w:br/>
        <w:br/>
        <w:t xml:space="preserve">           00000006:   200        352 L    75 W      308 Ch    "200"</w:t>
        <w:br/>
        <w:br/>
        <w:t xml:space="preserve">          00000003:   200        352 L    75 W      308 Ch    "20"</w:t>
        <w:br/>
        <w:br/>
        <w:t xml:space="preserve">            00000000:   200        352 L    75 W      308 Ch    "000"</w:t>
        <w:br/>
        <w:br/>
        <w:t xml:space="preserve">          000000004:   200        352 L    75 W      308 Ch    "0"</w:t>
        <w:br/>
        <w:br/>
        <w:t xml:space="preserve">            000000008:   200        352 L    75 W      308 Ch    "0"</w:t>
        <w:br/>
        <w:br/>
        <w:t xml:space="preserve">            000000005:   200        352 L    75 W      308 Ch    "02"</w:t>
        <w:br/>
        <w:br/>
        <w:t xml:space="preserve">            000000006:   200        352 L    75 W      308 Ch    "03"</w:t>
        <w:br/>
        <w:br/>
        <w:t xml:space="preserve">            000000002:   200        352 L    75 W      308 Ch    "@"</w:t>
        <w:br/>
        <w:br/>
        <w:t xml:space="preserve">             00000002:   200        352 L    75 W      308 Ch    "2"</w:t>
        <w:br/>
        <w:br/>
        <w:t xml:space="preserve">             000000009:   200        352 L    75 W      308 Ch    "00"</w:t>
        <w:br/>
        <w:br/>
        <w:t xml:space="preserve">           0000000:   200        352 L    75 W      308 Ch    "23"</w:t>
        <w:br/>
        <w:br/>
        <w:t xml:space="preserve">           00000002:   200        352 L    75 W      308 Ch    "3"</w:t>
        <w:br/>
        <w:br/>
        <w:t xml:space="preserve">             00000005:   200        352 L    75 W      308 Ch    "agent"</w:t>
        <w:br/>
        <w:br/>
        <w:t xml:space="preserve">         000000035:   200        352 L    75 W      308 Ch    "adm"</w:t>
        <w:br/>
        <w:br/>
        <w:t xml:space="preserve">           000000023:   200        352 L    75 W      308 Ch    "aa"</w:t>
        <w:br/>
        <w:br/>
        <w:t xml:space="preserve">            000000027:   200        352 L    75 W      308 Ch    "academic"</w:t>
        <w:br/>
        <w:br/>
        <w:t xml:space="preserve">      000000062:   200        352 L    75 W      308 Ch    "apache"</w:t>
        <w:br/>
        <w:br/>
        <w:t xml:space="preserve">        000000059:   200        352 L    75 W      308 Ch    "announcements"</w:t>
        <w:br/>
        <w:br/>
        <w:t xml:space="preserve"> 00000006:   200        352 L    75 W      308 Ch    "any"</w:t>
        <w:br/>
        <w:br/>
        <w:t xml:space="preserve">           000000058:   200        352 L    75 W      308 Ch    "analyse"</w:t>
        <w:br/>
        <w:br/>
        <w:t xml:space="preserve">       000000060:   200        352 L    75 W      308 Ch    "answer"</w:t>
        <w:br/>
        <w:br/>
        <w:t xml:space="preserve">        000000057:   200        352 L    75 W      308 Ch    "analog"</w:t>
        <w:br/>
        <w:br/>
        <w:t xml:space="preserve">        000000056:   200        352 L    75 W      308 Ch    "alpha"</w:t>
        <w:br/>
        <w:br/>
        <w:t xml:space="preserve">         000000048:   200        352 L    75 W      308 Ch    "adminsql"</w:t>
        <w:br/>
        <w:br/>
        <w:t xml:space="preserve">      000000047:   200        352 L    75 W      308 Ch    "admin_logon"</w:t>
        <w:br/>
        <w:br/>
        <w:t xml:space="preserve">   000000049:   200        352 L    75 W      308 Ch    "admon"</w:t>
        <w:br/>
        <w:br/>
        <w:t xml:space="preserve">         000000050:   200        352 L    75 W      308 Ch    "adsl"</w:t>
        <w:br/>
        <w:br/>
        <w:t xml:space="preserve">          000000053:   200        352 L    75 W      308 Ch    "alias"</w:t>
        <w:br/>
        <w:br/>
        <w:t xml:space="preserve">         000000052:   200        352 L    75 W      308 Ch    "agents"</w:t>
        <w:br/>
        <w:br/>
        <w:t xml:space="preserve">        000000055:   200        352 L    75 W      308 Ch    "all"</w:t>
        <w:br/>
        <w:br/>
        <w:t xml:space="preserve">           000000054:   200        352 L    75 W      308 Ch    "aliases"</w:t>
        <w:br/>
        <w:br/>
        <w:t xml:space="preserve">       000000046:   200        352 L    75 W      308 Ch    "adminlogon"</w:t>
        <w:br/>
        <w:br/>
        <w:t xml:space="preserve">    000000045:   200        352 L    75 W      308 Ch    "admin_login"</w:t>
        <w:br/>
        <w:br/>
        <w:t xml:space="preserve">   000000044:   200        352 L    75 W      308 Ch    "adminlogin"</w:t>
        <w:br/>
        <w:br/>
        <w:t xml:space="preserve">    000000043:   200        352 L    75 W      308 Ch    "administrator"</w:t>
        <w:br/>
        <w:br/>
        <w:t xml:space="preserve"> 000000042:   200        352 L    75 W      308 Ch    "Administration"</w:t>
        <w:br/>
        <w:br/>
        <w:t>00000004:   200        352 L    75 W      308 Ch    "administration"</w:t>
        <w:br/>
        <w:br/>
        <w:t>000000040:   200        352 L    75 W      308 Ch    "administrat"</w:t>
        <w:br/>
        <w:br/>
        <w:t xml:space="preserve">   000000039:   200        352 L    75 W      308 Ch    "Admin"</w:t>
        <w:br/>
        <w:br/>
        <w:t xml:space="preserve">         000000038:   200        352 L    75 W      308 Ch    "admin_"</w:t>
        <w:br/>
        <w:br/>
        <w:t xml:space="preserve">        000000037:   200        352 L    75 W      308 Ch    "_admin"</w:t>
        <w:br/>
        <w:br/>
        <w:t xml:space="preserve">        00000003:   200        352 L    75 W      308 Ch    "accounting"</w:t>
        <w:br/>
        <w:br/>
        <w:t xml:space="preserve">    000000036:   200        352 L    75 W      308 Ch    "admin"</w:t>
        <w:br/>
        <w:br/>
        <w:t xml:space="preserve">         000000033:   200        352 L    75 W      308 Ch    "actions"</w:t>
        <w:br/>
        <w:br/>
        <w:t xml:space="preserve">       000000032:   200        352 L    75 W      308 Ch    "action"</w:t>
        <w:br/>
        <w:br/>
        <w:t xml:space="preserve">        000000034:   200        352 L    75 W      308 Ch    "active"</w:t>
        <w:br/>
        <w:br/>
        <w:t xml:space="preserve">        000000025:   200        352 L    75 W      308 Ch    "ac"</w:t>
        <w:br/>
        <w:br/>
        <w:t xml:space="preserve">           000000022:   200        352 L    75 W      308 Ch    "a"</w:t>
        <w:br/>
        <w:br/>
        <w:t xml:space="preserve">             000000029:   200        352 L    75 W      308 Ch    "accessgranted"</w:t>
        <w:br/>
        <w:br/>
        <w:t xml:space="preserve"> 000000026:   200        352 L    75 W      308 Ch    "aout"</w:t>
        <w:br/>
        <w:br/>
        <w:t xml:space="preserve">         000000030:   200        352 L    75 W      308 Ch    "account"</w:t>
        <w:br/>
        <w:br/>
        <w:t xml:space="preserve">       000000028:   200        352 L    75 W      308 Ch    "access"</w:t>
        <w:br/>
        <w:br/>
        <w:t xml:space="preserve">        000000063:   200        352 L    75 W      308 Ch    "api"</w:t>
        <w:br/>
        <w:br/>
        <w:t xml:space="preserve">           000000065:   200        352 L    75 W      308 Ch    "applet"</w:t>
        <w:br/>
        <w:br/>
        <w:t xml:space="preserve">        000000024:   200        352 L    75 W      308 Ch    "aaa"</w:t>
        <w:br/>
        <w:br/>
        <w:t xml:space="preserve">           000000077:   200        352 L    75 W      308 Ch    "assets"</w:t>
        <w:br/>
        <w:br/>
        <w:t xml:space="preserve">        000000093:   200        352 L    75 W      308 Ch    "akup"</w:t>
        <w:br/>
        <w:br/>
        <w:t xml:space="preserve">         00000006:   200        352 L    75 W      308 Ch    "ean"</w:t>
        <w:br/>
        <w:br/>
        <w:t xml:space="preserve">          000000069:   200        352 L    75 W      308 Ch    "applications"</w:t>
        <w:br/>
        <w:br/>
        <w:t xml:space="preserve">  00000005:   200        352 L    75 W      308 Ch    "ea"</w:t>
        <w:br/>
        <w:br/>
        <w:t xml:space="preserve">           00000002:   200        352 L    75 W      308 Ch    "atch"</w:t>
        <w:br/>
        <w:br/>
        <w:t xml:space="preserve">         0000000:   200        352 L    75 W      308 Ch    "ass"</w:t>
        <w:br/>
        <w:br/>
        <w:t xml:space="preserve">          00000004:   200        352 L    75 W      308 Ch    "data"</w:t>
        <w:br/>
        <w:br/>
        <w:t xml:space="preserve">         00000003:   200        352 L    75 W      308 Ch    "d"</w:t>
        <w:br/>
        <w:br/>
        <w:t xml:space="preserve">            000000099:   200        352 L    75 W      308 Ch    "ase"</w:t>
        <w:br/>
        <w:br/>
        <w:t xml:space="preserve">          000000098:   200        352 L    75 W      308 Ch    "anners"</w:t>
        <w:br/>
        <w:br/>
        <w:t xml:space="preserve">       00000000:   200        352 L    75 W      308 Ch    "asic"</w:t>
        <w:br/>
        <w:br/>
        <w:t xml:space="preserve">         000000097:   200        352 L    75 W      308 Ch    "anner"</w:t>
        <w:br/>
        <w:br/>
        <w:t xml:space="preserve">        000000092:   200        352 L    75 W      308 Ch    "ak"</w:t>
        <w:br/>
        <w:br/>
        <w:t xml:space="preserve">           000000094:   200        352 L    75 W      308 Ch    "ak-up"</w:t>
        <w:br/>
        <w:br/>
        <w:t xml:space="preserve">        000000096:   200        352 L    75 W      308 Ch    "anks"</w:t>
        <w:br/>
        <w:br/>
        <w:t xml:space="preserve">         000000095:   200        352 L    75 W      308 Ch    "ank"</w:t>
        <w:br/>
        <w:br/>
        <w:t xml:space="preserve">          00000009:   200        352 L    75 W      308 Ch    "ackups"</w:t>
        <w:br/>
        <w:br/>
        <w:t xml:space="preserve">       000000090:   200        352 L    75 W      308 Ch    "ack-up"</w:t>
        <w:br/>
        <w:br/>
        <w:t xml:space="preserve">       000000089:   200        352 L    75 W      308 Ch    "ackup"</w:t>
        <w:br/>
        <w:br/>
        <w:t xml:space="preserve">        000000088:   200        352 L    75 W      308 Ch    "ackoffice"</w:t>
        <w:br/>
        <w:br/>
        <w:t xml:space="preserve">    000000087:   200        352 L    75 W      308 Ch    "ackend"</w:t>
        <w:br/>
        <w:br/>
        <w:t xml:space="preserve">       000000085:   200        352 L    75 W      308 Ch    "ack"</w:t>
        <w:br/>
        <w:br/>
        <w:t xml:space="preserve">          000000084:   200        352 L    75 W      308 Ch    ""</w:t>
        <w:br/>
        <w:br/>
        <w:t xml:space="preserve">             000000086:   200        352 L    75 W      308 Ch    "ackdoor"</w:t>
        <w:br/>
        <w:br/>
        <w:t xml:space="preserve">      00000008:   200        352 L    75 W      308 Ch    "auth"</w:t>
        <w:br/>
        <w:br/>
        <w:t xml:space="preserve">          000000080:   200        352 L    75 W      308 Ch    "audit"</w:t>
        <w:br/>
        <w:br/>
        <w:t xml:space="preserve">         000000083:   200        352 L    75 W      308 Ch    "automatic"</w:t>
        <w:br/>
        <w:br/>
        <w:t xml:space="preserve">     000000082:   200        352 L    75 W      308 Ch    "auto"</w:t>
        <w:br/>
        <w:br/>
        <w:t xml:space="preserve">          000000079:   200        352 L    75 W      308 Ch    "attachments"</w:t>
        <w:br/>
        <w:br/>
        <w:t xml:space="preserve">   000000075:   200        352 L    75 W      308 Ch    "asp"</w:t>
        <w:br/>
        <w:br/>
        <w:t xml:space="preserve">           000000074:   200        352 L    75 W      308 Ch    "arrow"</w:t>
        <w:br/>
        <w:br/>
        <w:t xml:space="preserve">         000000076:   200        352 L    75 W      308 Ch    "aspadmin"</w:t>
        <w:br/>
        <w:br/>
        <w:t xml:space="preserve">      000000078:   200        352 L    75 W      308 Ch    "attach"</w:t>
        <w:br/>
        <w:br/>
        <w:t xml:space="preserve">        000000072:   200        352 L    75 W      308 Ch    "archive"</w:t>
        <w:br/>
        <w:br/>
        <w:t xml:space="preserve">       000000073:   200        352 L    75 W      308 Ch    "archives"</w:t>
        <w:br/>
        <w:br/>
        <w:t xml:space="preserve">      00000007:   200        352 L    75 W      308 Ch    "apps"</w:t>
        <w:br/>
        <w:br/>
        <w:t xml:space="preserve">          000000070:   200        352 L    75 W      308 Ch    "apply"</w:t>
        <w:br/>
        <w:br/>
        <w:t xml:space="preserve">         000000067:   200        352 L    75 W      308 Ch    "appliance"</w:t>
        <w:br/>
        <w:br/>
        <w:t xml:space="preserve">     000000064:   200        352 L    75 W      308 Ch    "app"</w:t>
        <w:br/>
        <w:br/>
        <w:t xml:space="preserve">           000000066:   200        352 L    75 W      308 Ch    "applets"</w:t>
        <w:br/>
        <w:br/>
        <w:t xml:space="preserve">       000000068:   200        352 L    75 W      308 Ch    "application"</w:t>
        <w:br/>
        <w:br/>
        <w:t xml:space="preserve">   00000007:   200        352 L    75 W      308 Ch    "eans"</w:t>
        <w:br/>
        <w:br/>
        <w:t xml:space="preserve">         00000009:   200        352 L    75 W      308 Ch    "ill"</w:t>
        <w:br/>
        <w:br/>
        <w:t xml:space="preserve">          0000003:   200        352 L    75 W      308 Ch    "iz"</w:t>
        <w:br/>
        <w:br/>
        <w:t xml:space="preserve">           0000002:   200        352 L    75 W      308 Ch    "ots"</w:t>
        <w:br/>
        <w:br/>
        <w:t xml:space="preserve">          00000037:   200        352 L    75 W      308 Ch    "can"</w:t>
        <w:br/>
        <w:br/>
        <w:t xml:space="preserve">           00000049:   200        352 L    75 W      308 Ch    "catch"</w:t>
        <w:br/>
        <w:br/>
        <w:t xml:space="preserve">         00000048:   200        352 L    75 W      308 Ch    "catalogs"</w:t>
        <w:br/>
        <w:br/>
        <w:t xml:space="preserve">      00000050:   200        352 L    75 W      308 Ch    "cc"</w:t>
        <w:br/>
        <w:br/>
        <w:t xml:space="preserve">            00000047:   200        352 L    75 W      308 Ch    "catalog"</w:t>
        <w:br/>
        <w:br/>
        <w:t xml:space="preserve">       00000044:   200        352 L    75 W      308 Ch    "cart"</w:t>
        <w:br/>
        <w:br/>
        <w:t xml:space="preserve">          00000043:   200        352 L    75 W      308 Ch    "carpet"</w:t>
        <w:br/>
        <w:br/>
        <w:t xml:space="preserve">        00000042:   200        352 L    75 W      308 Ch    "cards"</w:t>
        <w:br/>
        <w:br/>
        <w:t xml:space="preserve">         00000046:   200        352 L    75 W      308 Ch    "cat"</w:t>
        <w:br/>
        <w:br/>
        <w:t xml:space="preserve">           00000045:   200        352 L    75 W      308 Ch    "cas"</w:t>
        <w:br/>
        <w:br/>
        <w:t xml:space="preserve">           00000039:   200        352 L    75 W      308 Ch    "car"</w:t>
        <w:br/>
        <w:br/>
        <w:t xml:space="preserve">           00000036:   200        352 L    75 W      308 Ch    "cad"</w:t>
        <w:br/>
        <w:br/>
        <w:t xml:space="preserve">           0000004:   200        352 L    75 W      308 Ch    "cardinal"</w:t>
        <w:br/>
        <w:br/>
        <w:t xml:space="preserve">      00000040:   200        352 L    75 W      308 Ch    "card"</w:t>
        <w:br/>
        <w:br/>
        <w:t xml:space="preserve">          00000038:   200        352 L    75 W      308 Ch    "captcha"</w:t>
        <w:br/>
        <w:br/>
        <w:t xml:space="preserve">       00000035:   200        352 L    75 W      308 Ch    "cachemgr"</w:t>
        <w:br/>
        <w:br/>
        <w:t xml:space="preserve">      00000034:   200        352 L    75 W      308 Ch    "cache"</w:t>
        <w:br/>
        <w:br/>
        <w:t xml:space="preserve">         00000033:   200        352 L    75 W      308 Ch    "c"</w:t>
        <w:br/>
        <w:br/>
        <w:t xml:space="preserve">             00000032:   200        352 L    75 W      308 Ch    "uttons"</w:t>
        <w:br/>
        <w:br/>
        <w:t xml:space="preserve">       00000030:   200        352 L    75 W      308 Ch    "ulk"</w:t>
        <w:br/>
        <w:br/>
        <w:t xml:space="preserve">          0000003:   200        352 L    75 W      308 Ch    "usiness"</w:t>
        <w:br/>
        <w:br/>
        <w:t xml:space="preserve">      00000029:   200        352 L    75 W      308 Ch    "uilder"</w:t>
        <w:br/>
        <w:br/>
        <w:t xml:space="preserve">       00000028:   200        352 L    75 W      308 Ch    "uild"</w:t>
        <w:br/>
        <w:br/>
        <w:t xml:space="preserve">         00000027:   200        352 L    75 W      308 Ch    "ugs"</w:t>
        <w:br/>
        <w:br/>
        <w:t xml:space="preserve">          00000026:   200        352 L    75 W      308 Ch    "ug"</w:t>
        <w:br/>
        <w:br/>
        <w:t xml:space="preserve">           00000025:   200        352 L    75 W      308 Ch    "sd"</w:t>
        <w:br/>
        <w:br/>
        <w:t xml:space="preserve">           00000024:   200        352 L    75 W      308 Ch    "roken"</w:t>
        <w:br/>
        <w:br/>
        <w:t xml:space="preserve">        00000023:   200        352 L    75 W      308 Ch    "oes"</w:t>
        <w:br/>
        <w:br/>
        <w:t xml:space="preserve">         00000020:   200        352 L    75 W      308 Ch    "ot"</w:t>
        <w:br/>
        <w:br/>
        <w:t xml:space="preserve">           00000022:   200        352 L    75 W      308 Ch    "o"</w:t>
        <w:br/>
        <w:br/>
        <w:t xml:space="preserve">           0000009:   200        352 L    75 W      308 Ch    "oot"</w:t>
        <w:br/>
        <w:br/>
        <w:t xml:space="preserve">          0000008:   200        352 L    75 W      308 Ch    "ody"</w:t>
        <w:br/>
        <w:br/>
        <w:t xml:space="preserve">          0000007:   200        352 L    75 W      308 Ch    "oards"</w:t>
        <w:br/>
        <w:br/>
        <w:t xml:space="preserve">        0000005:   200        352 L    75 W      308 Ch    "low"</w:t>
        <w:br/>
        <w:br/>
        <w:t xml:space="preserve">          0000002:   200        352 L    75 W      308 Ch    "inaries"</w:t>
        <w:br/>
        <w:br/>
        <w:t xml:space="preserve">      0000004:   200        352 L    75 W      308 Ch    "log"</w:t>
        <w:br/>
        <w:br/>
        <w:t xml:space="preserve">          0000006:   200        352 L    75 W      308 Ch    "oard"</w:t>
        <w:br/>
        <w:br/>
        <w:t xml:space="preserve">         000000:   200        352 L    75 W      308 Ch    "in"</w:t>
        <w:br/>
        <w:br/>
        <w:t xml:space="preserve">           00000008:   200        352 L    75 W      308 Ch    "eta"</w:t>
        <w:br/>
        <w:br/>
        <w:t xml:space="preserve">          0000000:   200        352 L    75 W      308 Ch    "illing"</w:t>
        <w:br/>
        <w:br/>
        <w:t xml:space="preserve">       00000053:   200        352 L    75 W      308 Ch    "cdrom"</w:t>
        <w:br/>
        <w:br/>
        <w:t xml:space="preserve">         0000005:   200        352 L    75 W      308 Ch    "ccs"</w:t>
        <w:br/>
        <w:br/>
        <w:t xml:space="preserve">           00000057:   200        352 L    75 W      308 Ch    "certificates"</w:t>
        <w:br/>
        <w:br/>
        <w:t xml:space="preserve">  00000065:   200        352 L    75 W      308 Ch    "chan"</w:t>
        <w:br/>
        <w:br/>
        <w:t xml:space="preserve">          0000008:   200        352 L    75 W      308 Ch    "code"</w:t>
        <w:br/>
        <w:br/>
        <w:t xml:space="preserve">          00000094:   200        352 L    75 W      308 Ch    "confluence"</w:t>
        <w:br/>
        <w:br/>
        <w:t xml:space="preserve">    00000093:   200        352 L    75 W      308 Ch    "con"</w:t>
        <w:br/>
        <w:br/>
        <w:t xml:space="preserve">           00000092:   200        352 L    75 W      308 Ch    "comunicator"</w:t>
        <w:br/>
        <w:br/>
        <w:t xml:space="preserve">   0000009:   200        352 L    75 W      308 Ch    "compressed"</w:t>
        <w:br/>
        <w:br/>
        <w:t xml:space="preserve">    00000090:   200        352 L    75 W      308 Ch    "composer"</w:t>
        <w:br/>
        <w:br/>
        <w:t xml:space="preserve">      00000089:   200        352 L    75 W      308 Ch    "compose"</w:t>
        <w:br/>
        <w:br/>
        <w:t xml:space="preserve">       00000088:   200        352 L    75 W      308 Ch    "component"</w:t>
        <w:br/>
        <w:br/>
        <w:t xml:space="preserve">     00000087:   200        352 L    75 W      308 Ch    "common"</w:t>
        <w:br/>
        <w:br/>
        <w:t xml:space="preserve">        00000086:   200        352 L    75 W      308 Ch    "commercial"</w:t>
        <w:br/>
        <w:br/>
        <w:t xml:space="preserve">    00000085:   200        352 L    75 W      308 Ch    "commerce"</w:t>
        <w:br/>
        <w:br/>
        <w:t xml:space="preserve">      00000084:   200        352 L    75 W      308 Ch    "command"</w:t>
        <w:br/>
        <w:br/>
        <w:t xml:space="preserve">       00000082:   200        352 L    75 W      308 Ch    "coffee"</w:t>
        <w:br/>
        <w:br/>
        <w:t xml:space="preserve">        00000079:   200        352 L    75 W      308 Ch    "cm"</w:t>
        <w:br/>
        <w:br/>
        <w:t xml:space="preserve">            00000078:   200        352 L    75 W      308 Ch    "cluster"</w:t>
        <w:br/>
        <w:br/>
        <w:t xml:space="preserve">       00000083:   200        352 L    75 W      308 Ch    "coke"</w:t>
        <w:br/>
        <w:br/>
        <w:t xml:space="preserve">          00000080:   200        352 L    75 W      308 Ch    "cmd"</w:t>
        <w:br/>
        <w:br/>
        <w:t xml:space="preserve">           00000077:   200        352 L    75 W      308 Ch    "clients"</w:t>
        <w:br/>
        <w:br/>
        <w:t xml:space="preserve">       00000076:   200        352 L    75 W      308 Ch    "client"</w:t>
        <w:br/>
        <w:br/>
        <w:t xml:space="preserve">        00000075:   200        352 L    75 W      308 Ch    "classifieds"</w:t>
        <w:br/>
        <w:br/>
        <w:t xml:space="preserve">   00000074:   200        352 L    75 W      308 Ch    "classified"</w:t>
        <w:br/>
        <w:br/>
        <w:t xml:space="preserve">    00000073:   200        352 L    75 W      308 Ch    "classic"</w:t>
        <w:br/>
        <w:br/>
        <w:t xml:space="preserve">       00000072:   200        352 L    75 W      308 Ch    "classes"</w:t>
        <w:br/>
        <w:br/>
        <w:t xml:space="preserve">       0000007:   200        352 L    75 W      308 Ch    "class"</w:t>
        <w:br/>
        <w:br/>
        <w:t xml:space="preserve">         00000070:   200        352 L    75 W      308 Ch    "chat"</w:t>
        <w:br/>
        <w:br/>
        <w:t xml:space="preserve">          00000067:   200        352 L    75 W      308 Ch    "changepw"</w:t>
        <w:br/>
        <w:br/>
        <w:t xml:space="preserve">      00000064:   200        352 L    75 W      308 Ch    "cgi-win"</w:t>
        <w:br/>
        <w:br/>
        <w:t xml:space="preserve">       00000066:   200        352 L    75 W      308 Ch    "change"</w:t>
        <w:br/>
        <w:br/>
        <w:t xml:space="preserve">        00000063:   200        352 L    75 W      308 Ch    "cgi-in"</w:t>
        <w:br/>
        <w:br/>
        <w:t xml:space="preserve">       00000069:   200        352 L    75 W      308 Ch    "chart"</w:t>
        <w:br/>
        <w:br/>
        <w:t xml:space="preserve">         00000068:   200        352 L    75 W      308 Ch    "channel"</w:t>
        <w:br/>
        <w:br/>
        <w:t xml:space="preserve">       00000062:   200        352 L    75 W      308 Ch    "cgiin"</w:t>
        <w:br/>
        <w:br/>
        <w:t xml:space="preserve">        0000006:   200        352 L    75 W      308 Ch    "cgi"</w:t>
        <w:br/>
        <w:br/>
        <w:t xml:space="preserve">           00000060:   200        352 L    75 W      308 Ch    "cfg"</w:t>
        <w:br/>
        <w:br/>
        <w:t xml:space="preserve">           00000059:   200        352 L    75 W      308 Ch    "cfdocs"</w:t>
        <w:br/>
        <w:br/>
        <w:t xml:space="preserve">        00000056:   200        352 L    75 W      308 Ch    "certificate"</w:t>
        <w:br/>
        <w:br/>
        <w:t xml:space="preserve">   00000058:   200        352 L    75 W      308 Ch    "certs"</w:t>
        <w:br/>
        <w:br/>
        <w:t xml:space="preserve">         00000055:   200        352 L    75 W      308 Ch    "certenroll"</w:t>
        <w:br/>
        <w:br/>
        <w:t xml:space="preserve">    00000052:   200        352 L    75 W      308 Ch    "cd"</w:t>
        <w:br/>
        <w:br/>
        <w:t xml:space="preserve">            00000054:   200        352 L    75 W      308 Ch    "cert"</w:t>
        <w:br/>
        <w:br/>
        <w:t xml:space="preserve">          00000095:   200        352 L    75 W      308 Ch    "config"</w:t>
        <w:br/>
        <w:br/>
        <w:t xml:space="preserve">        00000097:   200        352 L    75 W      308 Ch    "configuration"</w:t>
        <w:br/>
        <w:br/>
        <w:t xml:space="preserve"> 00000020:   200        352 L    75 W      308 Ch    "console"</w:t>
        <w:br/>
        <w:br/>
        <w:t xml:space="preserve">       000000209:   200        352 L    75 W      308 Ch    "controller"</w:t>
        <w:br/>
        <w:br/>
        <w:t xml:space="preserve">    00000026:   200        352 L    75 W      308 Ch    "counter"</w:t>
        <w:br/>
        <w:br/>
        <w:t xml:space="preserve">       00000025:   200        352 L    75 W      308 Ch    "count"</w:t>
        <w:br/>
        <w:br/>
        <w:t xml:space="preserve">         00000023:   200        352 L    75 W      308 Ch    "core"</w:t>
        <w:br/>
        <w:br/>
        <w:t xml:space="preserve">          00000024:   200        352 L    75 W      308 Ch    "corporate"</w:t>
        <w:br/>
        <w:br/>
        <w:t xml:space="preserve">     00000022:   200        352 L    75 W      308 Ch    "cora"</w:t>
        <w:br/>
        <w:br/>
        <w:t xml:space="preserve">         0000002:   200        352 L    75 W      308 Ch    "controls"</w:t>
        <w:br/>
        <w:br/>
        <w:t xml:space="preserve">      000000208:   200        352 L    75 W      308 Ch    "control"</w:t>
        <w:br/>
        <w:br/>
        <w:t xml:space="preserve">       000000207:   200        352 L    75 W      308 Ch    "contents"</w:t>
        <w:br/>
        <w:br/>
        <w:t xml:space="preserve">      00000020:   200        352 L    75 W      308 Ch    "controlpanel"</w:t>
        <w:br/>
        <w:br/>
        <w:t xml:space="preserve">  000000206:   200        352 L    75 W      308 Ch    "content"</w:t>
        <w:br/>
        <w:br/>
        <w:t xml:space="preserve">       000000205:   200        352 L    75 W      308 Ch    "contacts"</w:t>
        <w:br/>
        <w:br/>
        <w:t xml:space="preserve">      000000204:   200        352 L    75 W      308 Ch    "contact"</w:t>
        <w:br/>
        <w:br/>
        <w:t xml:space="preserve">       000000200:   200        352 L    75 W      308 Ch    "connections"</w:t>
        <w:br/>
        <w:br/>
        <w:t xml:space="preserve">   000000202:   200        352 L    75 W      308 Ch    "constant"</w:t>
        <w:br/>
        <w:br/>
        <w:t xml:space="preserve">      000000203:   200        352 L    75 W      308 Ch    "constants"</w:t>
        <w:br/>
        <w:br/>
        <w:t xml:space="preserve">     00000099:   200        352 L    75 W      308 Ch    "connect"</w:t>
        <w:br/>
        <w:br/>
        <w:t xml:space="preserve">       00000096:   200        352 L    75 W      308 Ch    "configs"</w:t>
        <w:br/>
        <w:br/>
        <w:t xml:space="preserve">       00000098:   200        352 L    75 W      308 Ch    "configure"</w:t>
        <w:br/>
        <w:br/>
        <w:t xml:space="preserve">     00000027:   200        352 L    75 W      308 Ch    "cpanel"</w:t>
        <w:br/>
        <w:br/>
        <w:t xml:space="preserve">        00000029:   200        352 L    75 W      308 Ch    "creation"</w:t>
        <w:br/>
        <w:br/>
        <w:t xml:space="preserve">      000000223:   200        352 L    75 W      308 Ch    "cron"</w:t>
        <w:br/>
        <w:br/>
        <w:t xml:space="preserve">          00000023:   200        352 L    75 W      308 Ch    "CVS"</w:t>
        <w:br/>
        <w:br/>
        <w:t xml:space="preserve">           000000238:   200        352 L    75 W      308 Ch    "data"</w:t>
        <w:br/>
        <w:br/>
        <w:t xml:space="preserve">          000000237:   200        352 L    75 W      308 Ch    "dat"</w:t>
        <w:br/>
        <w:br/>
        <w:t xml:space="preserve">           000000235:   200        352 L    75 W      308 Ch    "d"</w:t>
        <w:br/>
        <w:br/>
        <w:t xml:space="preserve">             000000233:   200        352 L    75 W      308 Ch    "CYBERDOCS25"</w:t>
        <w:br/>
        <w:br/>
        <w:t xml:space="preserve">   000000230:   200        352 L    75 W      308 Ch    "cvs"</w:t>
        <w:br/>
        <w:br/>
        <w:t xml:space="preserve">           000000236:   200        352 L    75 W      308 Ch    "daemon"</w:t>
        <w:br/>
        <w:br/>
        <w:t xml:space="preserve">        000000229:   200        352 L    75 W      308 Ch    "cv"</w:t>
        <w:br/>
        <w:br/>
        <w:t xml:space="preserve">            000000234:   200        352 L    75 W      308 Ch    "CYBERDOCS3"</w:t>
        <w:br/>
        <w:br/>
        <w:t xml:space="preserve">   000000228:   200        352 L    75 W      308 Ch    "customize"</w:t>
        <w:br/>
        <w:br/>
        <w:t xml:space="preserve">     000000232:   200        352 L    75 W      308 Ch    "CYBERDOCS"</w:t>
        <w:br/>
        <w:br/>
        <w:t xml:space="preserve">     000000227:   200        352 L    75 W      308 Ch    "customers"</w:t>
        <w:br/>
        <w:br/>
        <w:t xml:space="preserve">     000000226:   200        352 L    75 W      308 Ch    "customer"</w:t>
        <w:br/>
        <w:br/>
        <w:t xml:space="preserve">      000000225:   200        352 L    75 W      308 Ch    "css"</w:t>
        <w:br/>
        <w:br/>
        <w:t xml:space="preserve">           000000222:   200        352 L    75 W      308 Ch    "crm"</w:t>
        <w:br/>
        <w:br/>
        <w:t xml:space="preserve">           000000224:   200        352 L    75 W      308 Ch    "crs"</w:t>
        <w:br/>
        <w:br/>
        <w:t xml:space="preserve">           00000024:   200        352 L    75 W      308 Ch    "dav"</w:t>
        <w:br/>
        <w:br/>
        <w:t xml:space="preserve">           000000245:   200        352 L    75 W      308 Ch    "dm"</w:t>
        <w:br/>
        <w:br/>
        <w:t xml:space="preserve">           00000022:   200        352 L    75 W      308 Ch    "creditcards"</w:t>
        <w:br/>
        <w:br/>
        <w:t xml:space="preserve">   00000028:   200        352 L    75 W      308 Ch    "create"</w:t>
        <w:br/>
        <w:br/>
        <w:t xml:space="preserve">        000000239:   200        352 L    75 W      308 Ch    "dataase"</w:t>
        <w:br/>
        <w:br/>
        <w:t xml:space="preserve">      00000026:   200        352 L    75 W      308 Ch    "develop"</w:t>
        <w:br/>
        <w:br/>
        <w:t xml:space="preserve">       000000260:   200        352 L    75 W      308 Ch    "devel"</w:t>
        <w:br/>
        <w:br/>
        <w:t xml:space="preserve">         000000220:   200        352 L    75 W      308 Ch    "credit"</w:t>
        <w:br/>
        <w:br/>
        <w:t xml:space="preserve">        000000253:   200        352 L    75 W      308 Ch    "deny"</w:t>
        <w:br/>
        <w:br/>
        <w:t xml:space="preserve">          000000259:   200        352 L    75 W      308 Ch    "dev60cgi"</w:t>
        <w:br/>
        <w:br/>
        <w:t xml:space="preserve">      000000258:   200        352 L    75 W      308 Ch    "dev"</w:t>
        <w:br/>
        <w:br/>
        <w:t xml:space="preserve">           000000257:   200        352 L    75 W      308 Ch    "details"</w:t>
        <w:br/>
        <w:br/>
        <w:t xml:space="preserve">       000000255:   200        352 L    75 W      308 Ch    "deployment"</w:t>
        <w:br/>
        <w:br/>
        <w:t xml:space="preserve">    00000025:   200        352 L    75 W      308 Ch    "demo"</w:t>
        <w:br/>
        <w:br/>
        <w:t xml:space="preserve">          000000252:   200        352 L    75 W      308 Ch    "demos"</w:t>
        <w:br/>
        <w:br/>
        <w:t xml:space="preserve">         000000254:   200        352 L    75 W      308 Ch    "deploy"</w:t>
        <w:br/>
        <w:br/>
        <w:t xml:space="preserve">        000000256:   200        352 L    75 W      308 Ch    "design"</w:t>
        <w:br/>
        <w:br/>
        <w:t xml:space="preserve">        000000250:   200        352 L    75 W      308 Ch    "deletion"</w:t>
        <w:br/>
        <w:br/>
        <w:t xml:space="preserve">      000000249:   200        352 L    75 W      308 Ch    "delete"</w:t>
        <w:br/>
        <w:br/>
        <w:t xml:space="preserve">        000000248:   200        352 L    75 W      308 Ch    "default"</w:t>
        <w:br/>
        <w:br/>
        <w:t xml:space="preserve">       000000247:   200        352 L    75 W      308 Ch    "deug"</w:t>
        <w:br/>
        <w:br/>
        <w:t xml:space="preserve">         000000244:   200        352 L    75 W      308 Ch    "dase"</w:t>
        <w:br/>
        <w:br/>
        <w:t xml:space="preserve">         000000246:   200        352 L    75 W      308 Ch    "dms"</w:t>
        <w:br/>
        <w:br/>
        <w:t xml:space="preserve">          000000243:   200        352 L    75 W      308 Ch    "da"</w:t>
        <w:br/>
        <w:br/>
        <w:t xml:space="preserve">           000000240:   200        352 L    75 W      308 Ch    "dataases"</w:t>
        <w:br/>
        <w:br/>
        <w:t xml:space="preserve">     000000242:   200        352 L    75 W      308 Ch    "d"</w:t>
        <w:br/>
        <w:br/>
        <w:t xml:space="preserve">            000000262:   200        352 L    75 W      308 Ch    "developement"</w:t>
        <w:br/>
        <w:br/>
        <w:t xml:space="preserve">  000000264:   200        352 L    75 W      308 Ch    "development"</w:t>
        <w:br/>
        <w:br/>
        <w:t xml:space="preserve">   000000268:   200        352 L    75 W      308 Ch    "diag"</w:t>
        <w:br/>
        <w:br/>
        <w:t xml:space="preserve">          000000276:   200        352 L    75 W      308 Ch    "dispatcher"</w:t>
        <w:br/>
        <w:br/>
        <w:t xml:space="preserve">    000000278:   200        352 L    75 W      308 Ch    "dns"</w:t>
        <w:br/>
        <w:br/>
        <w:t xml:space="preserve">           000000277:   200        352 L    75 W      308 Ch    "dms"</w:t>
        <w:br/>
        <w:br/>
        <w:t xml:space="preserve">           000000274:   200        352 L    75 W      308 Ch    "disk"</w:t>
        <w:br/>
        <w:br/>
        <w:t xml:space="preserve">          000000273:   200        352 L    75 W      308 Ch    "discovery"</w:t>
        <w:br/>
        <w:br/>
        <w:t xml:space="preserve">     00000027:   200        352 L    75 W      308 Ch    "dir"</w:t>
        <w:br/>
        <w:br/>
        <w:t xml:space="preserve">           000000270:   200        352 L    75 W      308 Ch    "dig"</w:t>
        <w:br/>
        <w:br/>
        <w:t xml:space="preserve">           000000267:   200        352 L    75 W      308 Ch    "devs"</w:t>
        <w:br/>
        <w:br/>
        <w:t xml:space="preserve">          000000272:   200        352 L    75 W      308 Ch    "directory"</w:t>
        <w:br/>
        <w:br/>
        <w:t xml:space="preserve">     000000269:   200        352 L    75 W      308 Ch    "dial"</w:t>
        <w:br/>
        <w:br/>
        <w:t xml:space="preserve">          000000265:   200        352 L    75 W      308 Ch    "device"</w:t>
        <w:br/>
        <w:br/>
        <w:t xml:space="preserve">        000000279:   200        352 L    75 W      308 Ch    "doc"</w:t>
        <w:br/>
        <w:br/>
        <w:t xml:space="preserve">           000000266:   200        352 L    75 W      308 Ch    "devices"</w:t>
        <w:br/>
        <w:br/>
        <w:t xml:space="preserve">       000000285:   200        352 L    75 W      308 Ch    "down"</w:t>
        <w:br/>
        <w:br/>
        <w:t xml:space="preserve">          000000293:   200        352 L    75 W      308 Ch    "dumpenv"</w:t>
        <w:br/>
        <w:br/>
        <w:t xml:space="preserve">       000000328:   200        352 L    75 W      308 Ch    "eec"</w:t>
        <w:br/>
        <w:br/>
        <w:t xml:space="preserve">          000000263:   200        352 L    75 W      308 Ch    "developers"</w:t>
        <w:br/>
        <w:br/>
        <w:t xml:space="preserve">    000000309:   200        352 L    75 W      308 Ch    "english"</w:t>
        <w:br/>
        <w:br/>
        <w:t xml:space="preserve">       00000028:   200        352 L    75 W      308 Ch    "docs4"</w:t>
        <w:br/>
        <w:br/>
        <w:t xml:space="preserve">        000000327:   200        352 L    75 W      308 Ch    "ee"</w:t>
        <w:br/>
        <w:br/>
        <w:t xml:space="preserve">           000000326:   200        352 L    75 W      308 Ch    "echange"</w:t>
        <w:br/>
        <w:br/>
        <w:t xml:space="preserve">      00000032:   200        352 L    75 W      308 Ch    "etc"</w:t>
        <w:br/>
        <w:br/>
        <w:t xml:space="preserve">           000000325:   200        352 L    75 W      308 Ch    "eamples"</w:t>
        <w:br/>
        <w:br/>
        <w:t xml:space="preserve">      000000322:   200        352 L    75 W      308 Ch    "event"</w:t>
        <w:br/>
        <w:br/>
        <w:t xml:space="preserve">         000000320:   200        352 L    75 W      308 Ch    "esupport"</w:t>
        <w:br/>
        <w:br/>
        <w:t xml:space="preserve">      00000039:   200        352 L    75 W      308 Ch    "estalished"</w:t>
        <w:br/>
        <w:br/>
        <w:t xml:space="preserve">   000000324:   200        352 L    75 W      308 Ch    "eample"</w:t>
        <w:br/>
        <w:br/>
        <w:t xml:space="preserve">       000000323:   200        352 L    75 W      308 Ch    "events"</w:t>
        <w:br/>
        <w:br/>
        <w:t xml:space="preserve">        00000037:   200        352 L    75 W      308 Ch    "esales"</w:t>
        <w:br/>
        <w:br/>
        <w:t xml:space="preserve">        00000038:   200        352 L    75 W      308 Ch    "esp"</w:t>
        <w:br/>
        <w:br/>
        <w:t xml:space="preserve">           00000036:   200        352 L    75 W      308 Ch    "es"</w:t>
        <w:br/>
        <w:br/>
        <w:t xml:space="preserve">            00000034:   200        352 L    75 W      308 Ch    "error"</w:t>
        <w:br/>
        <w:br/>
        <w:t xml:space="preserve">         00000032:   200        352 L    75 W      308 Ch    "environ"</w:t>
        <w:br/>
        <w:br/>
        <w:t xml:space="preserve">       00000035:   200        352 L    75 W      308 Ch    "errors"</w:t>
        <w:br/>
        <w:br/>
        <w:t xml:space="preserve">        00000033:   200        352 L    75 W      308 Ch    "environment"</w:t>
        <w:br/>
        <w:br/>
        <w:t xml:space="preserve">   0000003:   200        352 L    75 W      308 Ch    "env"</w:t>
        <w:br/>
        <w:br/>
        <w:t xml:space="preserve">           000000307:   200        352 L    75 W      308 Ch    "eng"</w:t>
        <w:br/>
        <w:br/>
        <w:t xml:space="preserve">           000000308:   200        352 L    75 W      308 Ch    "engine"</w:t>
        <w:br/>
        <w:br/>
        <w:t xml:space="preserve">        00000030:   200        352 L    75 W      308 Ch    "enterprise"</w:t>
        <w:br/>
        <w:br/>
        <w:t xml:space="preserve">    000000306:   200        352 L    75 W      308 Ch    "en"</w:t>
        <w:br/>
        <w:br/>
        <w:t xml:space="preserve">            000000305:   200        352 L    75 W      308 Ch    "employees"</w:t>
        <w:br/>
        <w:br/>
        <w:t xml:space="preserve">     000000304:   200        352 L    75 W      308 Ch    "employee"</w:t>
        <w:br/>
        <w:br/>
        <w:t xml:space="preserve">      00000030:   200        352 L    75 W      308 Ch    "element"</w:t>
        <w:br/>
        <w:br/>
        <w:t xml:space="preserve">       000000303:   200        352 L    75 W      308 Ch    "email"</w:t>
        <w:br/>
        <w:br/>
        <w:t xml:space="preserve">         000000302:   200        352 L    75 W      308 Ch    "elements"</w:t>
        <w:br/>
        <w:br/>
        <w:t xml:space="preserve">      000000300:   200        352 L    75 W      308 Ch    "editor"</w:t>
        <w:br/>
        <w:br/>
        <w:t xml:space="preserve">        000000299:   200        352 L    75 W      308 Ch    "edit"</w:t>
        <w:br/>
        <w:br/>
        <w:t xml:space="preserve">          000000298:   200        352 L    75 W      308 Ch    "ecommerce"</w:t>
        <w:br/>
        <w:br/>
        <w:t xml:space="preserve">     000000297:   200        352 L    75 W      308 Ch    "echannel"</w:t>
        <w:br/>
        <w:br/>
        <w:t xml:space="preserve">      000000292:   200        352 L    75 W      308 Ch    "dump"</w:t>
        <w:br/>
        <w:br/>
        <w:t xml:space="preserve">          000000296:   200        352 L    75 W      308 Ch    "eriefs"</w:t>
        <w:br/>
        <w:br/>
        <w:t xml:space="preserve">       000000295:   200        352 L    75 W      308 Ch    "easy"</w:t>
        <w:br/>
        <w:br/>
        <w:t xml:space="preserve">          000000290:   200        352 L    75 W      308 Ch    "dratfs"</w:t>
        <w:br/>
        <w:br/>
        <w:t xml:space="preserve">        000000288:   200        352 L    75 W      308 Ch    "draft"</w:t>
        <w:br/>
        <w:br/>
        <w:t xml:space="preserve">         000000287:   200        352 L    75 W      308 Ch    "downloads"</w:t>
        <w:br/>
        <w:br/>
        <w:t xml:space="preserve">     000000294:   200        352 L    75 W      308 Ch    "e"</w:t>
        <w:br/>
        <w:br/>
        <w:t xml:space="preserve">             00000029:   200        352 L    75 W      308 Ch    "driver"</w:t>
        <w:br/>
        <w:br/>
        <w:t xml:space="preserve">        000000289:   200        352 L    75 W      308 Ch    "dragon"</w:t>
        <w:br/>
        <w:br/>
        <w:t xml:space="preserve">        000000284:   200        352 L    75 W      308 Ch    "documents"</w:t>
        <w:br/>
        <w:br/>
        <w:t xml:space="preserve">     000000283:   200        352 L    75 W      308 Ch    "document"</w:t>
        <w:br/>
        <w:br/>
        <w:t xml:space="preserve">      000000329:   200        352 L    75 W      308 Ch    "eecutale"</w:t>
        <w:br/>
        <w:br/>
        <w:t xml:space="preserve">    000000286:   200        352 L    75 W      308 Ch    "download"</w:t>
        <w:br/>
        <w:br/>
        <w:t xml:space="preserve">      000000280:   200        352 L    75 W      308 Ch    "docs"</w:t>
        <w:br/>
        <w:br/>
        <w:t xml:space="preserve">          000000335:   200        352 L    75 W      308 Ch    "etranet"</w:t>
        <w:br/>
        <w:br/>
        <w:t xml:space="preserve">      000000282:   200        352 L    75 W      308 Ch    "docs5"</w:t>
        <w:br/>
        <w:br/>
        <w:t xml:space="preserve">        00000033:   200        352 L    75 W      308 Ch    "eplorer"</w:t>
        <w:br/>
        <w:br/>
        <w:t xml:space="preserve">      000000343:   200        352 L    75 W      308 Ch    "files"</w:t>
        <w:br/>
        <w:br/>
        <w:t xml:space="preserve">         000000350:   200        352 L    75 W      308 Ch    "forget"</w:t>
        <w:br/>
        <w:br/>
        <w:t xml:space="preserve">        000000348:   200        352 L    75 W      308 Ch    "folder"</w:t>
        <w:br/>
        <w:br/>
        <w:t xml:space="preserve">        000000347:   200        352 L    75 W      308 Ch    "flash"</w:t>
        <w:br/>
        <w:br/>
        <w:t xml:space="preserve">         000000346:   200        352 L    75 W      308 Ch    "first"</w:t>
        <w:br/>
        <w:br/>
        <w:t xml:space="preserve">         000000345:   200        352 L    75 W      308 Ch    "firewall"</w:t>
        <w:br/>
        <w:br/>
        <w:t xml:space="preserve">      000000349:   200        352 L    75 W      308 Ch    "foo"</w:t>
        <w:br/>
        <w:br/>
        <w:t xml:space="preserve">           000000344:   200        352 L    75 W      308 Ch    "filter"</w:t>
        <w:br/>
        <w:br/>
        <w:t xml:space="preserve">        000000340:   200        352 L    75 W      308 Ch    "feedack"</w:t>
        <w:br/>
        <w:br/>
        <w:t xml:space="preserve">      000000339:   200        352 L    75 W      308 Ch    "fcgi-in"</w:t>
        <w:br/>
        <w:br/>
        <w:t xml:space="preserve">      000000342:   200        352 L    75 W      308 Ch    "file"</w:t>
        <w:br/>
        <w:br/>
        <w:t xml:space="preserve">          00000034:   200        352 L    75 W      308 Ch    "field"</w:t>
        <w:br/>
        <w:br/>
        <w:t xml:space="preserve">         000000337:   200        352 L    75 W      308 Ch    "fail"</w:t>
        <w:br/>
        <w:br/>
        <w:t xml:space="preserve">          000000336:   200        352 L    75 W      308 Ch    "Etranet"</w:t>
        <w:br/>
        <w:br/>
        <w:t xml:space="preserve">      000000333:   200        352 L    75 W      308 Ch    "eternal"</w:t>
        <w:br/>
        <w:br/>
        <w:t xml:space="preserve">      000000332:   200        352 L    75 W      308 Ch    "eport"</w:t>
        <w:br/>
        <w:br/>
        <w:t xml:space="preserve">        000000338:   200        352 L    75 W      308 Ch    "failed"</w:t>
        <w:br/>
        <w:br/>
        <w:t xml:space="preserve">        000000334:   200        352 L    75 W      308 Ch    "etra"</w:t>
        <w:br/>
        <w:br/>
        <w:t xml:space="preserve">         000000353:   200        352 L    75 W      308 Ch    "form"</w:t>
        <w:br/>
        <w:br/>
        <w:t xml:space="preserve">          000000357:   200        352 L    75 W      308 Ch    "formupdate"</w:t>
        <w:br/>
        <w:br/>
        <w:t xml:space="preserve">    000000330:   200        352 L    75 W      308 Ch    "eecutales"</w:t>
        <w:br/>
        <w:br/>
        <w:t xml:space="preserve">   00000035:   200        352 L    75 W      308 Ch    "forgot"</w:t>
        <w:br/>
        <w:br/>
        <w:t xml:space="preserve">        000000372:   200        352 L    75 W      308 Ch    "gloal"</w:t>
        <w:br/>
        <w:br/>
        <w:t xml:space="preserve">        000000365:   200        352 L    75 W      308 Ch    "function"</w:t>
        <w:br/>
        <w:br/>
        <w:t xml:space="preserve">      00000037:   200        352 L    75 W      308 Ch    "get"</w:t>
        <w:br/>
        <w:br/>
        <w:t xml:space="preserve">           000000370:   200        352 L    75 W      308 Ch    "gest"</w:t>
        <w:br/>
        <w:br/>
        <w:t xml:space="preserve">          000000369:   200        352 L    75 W      308 Ch    "generic"</w:t>
        <w:br/>
        <w:br/>
        <w:t xml:space="preserve">       000000368:   200        352 L    75 W      308 Ch    "gate"</w:t>
        <w:br/>
        <w:br/>
        <w:t xml:space="preserve">          000000367:   200        352 L    75 W      308 Ch    "games"</w:t>
        <w:br/>
        <w:br/>
        <w:t xml:space="preserve">         000000362:   200        352 L    75 W      308 Ch    "framework"</w:t>
        <w:br/>
        <w:br/>
        <w:t xml:space="preserve">     000000364:   200        352 L    75 W      308 Ch    "fun"</w:t>
        <w:br/>
        <w:br/>
        <w:t xml:space="preserve">           000000366:   200        352 L    75 W      308 Ch    "functions"</w:t>
        <w:br/>
        <w:br/>
        <w:t xml:space="preserve">     000000363:   200        352 L    75 W      308 Ch    "ftp"</w:t>
        <w:br/>
        <w:br/>
        <w:t xml:space="preserve">           00000036:   200        352 L    75 W      308 Ch    "frame"</w:t>
        <w:br/>
        <w:br/>
        <w:t xml:space="preserve">         000000360:   200        352 L    75 W      308 Ch    "forums"</w:t>
        <w:br/>
        <w:br/>
        <w:t xml:space="preserve">        000000359:   200        352 L    75 W      308 Ch    "forum"</w:t>
        <w:br/>
        <w:br/>
        <w:t xml:space="preserve">         000000356:   200        352 L    75 W      308 Ch    "formsend"</w:t>
        <w:br/>
        <w:br/>
        <w:t xml:space="preserve">      000000355:   200        352 L    75 W      308 Ch    "formhandler"</w:t>
        <w:br/>
        <w:br/>
        <w:t xml:space="preserve">   000000358:   200        352 L    75 W      308 Ch    "fortune"</w:t>
        <w:br/>
        <w:br/>
        <w:t xml:space="preserve">       000000354:   200        352 L    75 W      308 Ch    "format"</w:t>
        <w:br/>
        <w:br/>
        <w:t xml:space="preserve">        000000352:   200        352 L    75 W      308 Ch    "forgotten"</w:t>
        <w:br/>
        <w:br/>
        <w:t xml:space="preserve">     000000373:   200        352 L    75 W      308 Ch    "gloalnav"</w:t>
        <w:br/>
        <w:br/>
        <w:t xml:space="preserve">     000000375:   200        352 L    75 W      308 Ch    "gone"</w:t>
        <w:br/>
        <w:br/>
        <w:t xml:space="preserve">          000000379:   200        352 L    75 W      308 Ch    "graphics"</w:t>
        <w:br/>
        <w:br/>
        <w:t xml:space="preserve">      000000387:   200        352 L    75 W      308 Ch    "handler"</w:t>
        <w:br/>
        <w:br/>
        <w:t xml:space="preserve">       000000389:   200        352 L    75 W      308 Ch    "happening"</w:t>
        <w:br/>
        <w:br/>
        <w:t xml:space="preserve">     000000392:   200        352 L    75 W      308 Ch    "headers"</w:t>
        <w:br/>
        <w:br/>
        <w:t xml:space="preserve">       000000390:   200        352 L    75 W      308 Ch    "head"</w:t>
        <w:br/>
        <w:br/>
        <w:t xml:space="preserve">          000000393:   200        352 L    75 W      308 Ch    "hello"</w:t>
        <w:br/>
        <w:br/>
        <w:t xml:space="preserve">         000000386:   200        352 L    75 W      308 Ch    "hacker"</w:t>
        <w:br/>
        <w:br/>
        <w:t xml:space="preserve">        000000385:   200        352 L    75 W      308 Ch    "hack"</w:t>
        <w:br/>
        <w:br/>
        <w:t xml:space="preserve">          000000384:   200        352 L    75 W      308 Ch    "guests"</w:t>
        <w:br/>
        <w:br/>
        <w:t xml:space="preserve">        00000039:   200        352 L    75 W      308 Ch    "header"</w:t>
        <w:br/>
        <w:br/>
        <w:t xml:space="preserve">        000000388:   200        352 L    75 W      308 Ch    "hanlder"</w:t>
        <w:br/>
        <w:br/>
        <w:t xml:space="preserve">       000000382:   200        352 L    75 W      308 Ch    "guest"</w:t>
        <w:br/>
        <w:br/>
        <w:t xml:space="preserve">         00000038:   200        352 L    75 W      308 Ch    "groups"</w:t>
        <w:br/>
        <w:br/>
        <w:t xml:space="preserve">        000000383:   200        352 L    75 W      308 Ch    "guestook"</w:t>
        <w:br/>
        <w:br/>
        <w:t xml:space="preserve">     000000378:   200        352 L    75 W      308 Ch    "granted"</w:t>
        <w:br/>
        <w:br/>
        <w:t xml:space="preserve">       000000380:   200        352 L    75 W      308 Ch    "group"</w:t>
        <w:br/>
        <w:br/>
        <w:t xml:space="preserve">         000000377:   200        352 L    75 W      308 Ch    "gpapp"</w:t>
        <w:br/>
        <w:br/>
        <w:t xml:space="preserve">         000000374:   200        352 L    75 W      308 Ch    "gloals"</w:t>
        <w:br/>
        <w:br/>
        <w:t xml:space="preserve">       000000394:   200        352 L    75 W      308 Ch    "helloworld"</w:t>
        <w:br/>
        <w:br/>
        <w:t xml:space="preserve">    000000396:   200        352 L    75 W      308 Ch    "hidden"</w:t>
        <w:br/>
        <w:br/>
        <w:t xml:space="preserve">        000000376:   200        352 L    75 W      308 Ch    "gp"</w:t>
        <w:br/>
        <w:br/>
        <w:t xml:space="preserve">            000000400:   200        352 L    75 W      308 Ch    "home"</w:t>
        <w:br/>
        <w:br/>
        <w:t xml:space="preserve">          00000042:   200        352 L    75 W      308 Ch    "idc"</w:t>
        <w:br/>
        <w:br/>
        <w:t xml:space="preserve">          000000408:   200        352 L    75 W      308 Ch    "html"</w:t>
        <w:br/>
        <w:br/>
        <w:t xml:space="preserve">          00000044:   200        352 L    75 W      308 Ch    "images"</w:t>
        <w:br/>
        <w:br/>
        <w:t xml:space="preserve">        00000043:   200        352 L    75 W      308 Ch    "iis"</w:t>
        <w:br/>
        <w:br/>
        <w:t xml:space="preserve">           0000004:   200        352 L    75 W      308 Ch    "icons"</w:t>
        <w:br/>
        <w:br/>
        <w:t xml:space="preserve">         000000407:   200        352 L    75 W      308 Ch    "htm"</w:t>
        <w:br/>
        <w:br/>
        <w:t xml:space="preserve">           00000040:   200        352 L    75 W      308 Ch    "im"</w:t>
        <w:br/>
        <w:br/>
        <w:t xml:space="preserve">           000000409:   200        352 L    75 W      308 Ch    "htmls"</w:t>
        <w:br/>
        <w:br/>
        <w:t xml:space="preserve">         000000406:   200        352 L    75 W      308 Ch    "htdocs"</w:t>
        <w:br/>
        <w:br/>
        <w:t xml:space="preserve">        000000405:   200        352 L    75 W      308 Ch    "hosts"</w:t>
        <w:br/>
        <w:br/>
        <w:t xml:space="preserve">         000000402:   200        352 L    75 W      308 Ch    "homes"</w:t>
        <w:br/>
        <w:br/>
        <w:t xml:space="preserve">         000000404:   200        352 L    75 W      308 Ch    "host"</w:t>
        <w:br/>
        <w:br/>
        <w:t xml:space="preserve">          000000403:   200        352 L    75 W      308 Ch    "homework"</w:t>
        <w:br/>
        <w:br/>
        <w:t xml:space="preserve">      000000399:   200        352 L    75 W      308 Ch    "hits"</w:t>
        <w:br/>
        <w:br/>
        <w:t xml:space="preserve">          00000040:   200        352 L    75 W      308 Ch    "homepage"</w:t>
        <w:br/>
        <w:br/>
        <w:t xml:space="preserve">      000000395:   200        352 L    75 W      308 Ch    "help"</w:t>
        <w:br/>
        <w:br/>
        <w:t xml:space="preserve">          000000397:   200        352 L    75 W      308 Ch    "hide"</w:t>
        <w:br/>
        <w:br/>
        <w:t xml:space="preserve">          00000045:   200        352 L    75 W      308 Ch    "img"</w:t>
        <w:br/>
        <w:br/>
        <w:t xml:space="preserve">           000000398:   200        352 L    75 W      308 Ch    "history"</w:t>
        <w:br/>
        <w:br/>
        <w:t xml:space="preserve">       00000047:   200        352 L    75 W      308 Ch    "ino"</w:t>
        <w:br/>
        <w:br/>
        <w:t xml:space="preserve">         00000042:   200        352 L    75 W      308 Ch    "incoming"</w:t>
        <w:br/>
        <w:br/>
        <w:t xml:space="preserve">      000000429:   200        352 L    75 W      308 Ch    "information"</w:t>
        <w:br/>
        <w:br/>
        <w:t xml:space="preserve">   000000438:   200        352 L    75 W      308 Ch    "interactive"</w:t>
        <w:br/>
        <w:br/>
        <w:t xml:space="preserve">   000000437:   200        352 L    75 W      308 Ch    "installation"</w:t>
        <w:br/>
        <w:br/>
        <w:t xml:space="preserve">  000000436:   200        352 L    75 W      308 Ch    "INSTALL_admin"</w:t>
        <w:br/>
        <w:br/>
        <w:t xml:space="preserve"> 000000435:   200        352 L    75 W      308 Ch    "install"</w:t>
        <w:br/>
        <w:br/>
        <w:t xml:space="preserve">       000000434:   200        352 L    75 W      308 Ch    "input"</w:t>
        <w:br/>
        <w:br/>
        <w:t xml:space="preserve">         000000430:   200        352 L    75 W      308 Ch    "ingres"</w:t>
        <w:br/>
        <w:br/>
        <w:t xml:space="preserve">        00000043:   200        352 L    75 W      308 Ch    "ingress"</w:t>
        <w:br/>
        <w:br/>
        <w:t xml:space="preserve">       000000427:   200        352 L    75 W      308 Ch    "indees"</w:t>
        <w:br/>
        <w:br/>
        <w:t xml:space="preserve">       000000426:   200        352 L    75 W      308 Ch    "inde_admin"</w:t>
        <w:br/>
        <w:br/>
        <w:t xml:space="preserve">   000000425:   200        352 L    75 W      308 Ch    "inde_adm"</w:t>
        <w:br/>
        <w:br/>
        <w:t xml:space="preserve">     000000433:   200        352 L    75 W      308 Ch    "init"</w:t>
        <w:br/>
        <w:br/>
        <w:t xml:space="preserve">          000000432:   200        352 L    75 W      308 Ch    "ini"</w:t>
        <w:br/>
        <w:br/>
        <w:t xml:space="preserve">           000000424:   200        352 L    75 W      308 Ch    "inde2"</w:t>
        <w:br/>
        <w:br/>
        <w:t xml:space="preserve">        000000428:   200        352 L    75 W      308 Ch    "info"</w:t>
        <w:br/>
        <w:br/>
        <w:t xml:space="preserve">          000000423:   200        352 L    75 W      308 Ch    "inde"</w:t>
        <w:br/>
        <w:br/>
        <w:t xml:space="preserve">         000000420:   200        352 L    75 W      308 Ch    "includes"</w:t>
        <w:br/>
        <w:br/>
        <w:t xml:space="preserve">      000000422:   200        352 L    75 W      308 Ch    "incs"</w:t>
        <w:br/>
        <w:br/>
        <w:t xml:space="preserve">          00000044:   200        352 L    75 W      308 Ch    "intranet"</w:t>
        <w:br/>
        <w:br/>
        <w:t xml:space="preserve">      00000049:   200        352 L    75 W      308 Ch    "include"</w:t>
        <w:br/>
        <w:br/>
        <w:t xml:space="preserve">       000000453:   200        352 L    75 W      308 Ch    "jo"</w:t>
        <w:br/>
        <w:br/>
        <w:t xml:space="preserve">           000000439:   200        352 L    75 W      308 Ch    "internal"</w:t>
        <w:br/>
        <w:br/>
        <w:t xml:space="preserve">      000000445:   200        352 L    75 W      308 Ch    "invite"</w:t>
        <w:br/>
        <w:br/>
        <w:t xml:space="preserve">        00000046:   200        352 L    75 W      308 Ch    "keep"</w:t>
        <w:br/>
        <w:br/>
        <w:t xml:space="preserve">          000000460:   200        352 L    75 W      308 Ch    "jsr"</w:t>
        <w:br/>
        <w:br/>
        <w:t xml:space="preserve">           00000046:   200        352 L    75 W      308 Ch    "import"</w:t>
        <w:br/>
        <w:br/>
        <w:t xml:space="preserve">        00000048:   200        352 L    75 W      308 Ch    "inc"</w:t>
        <w:br/>
        <w:br/>
        <w:t xml:space="preserve">           000000459:   200        352 L    75 W      308 Ch    "jsps"</w:t>
        <w:br/>
        <w:br/>
        <w:t xml:space="preserve">          000000458:   200        352 L    75 W      308 Ch    "jsp"</w:t>
        <w:br/>
        <w:br/>
        <w:t xml:space="preserve">           000000457:   200        352 L    75 W      308 Ch    "js"</w:t>
        <w:br/>
        <w:br/>
        <w:t xml:space="preserve">            000000456:   200        352 L    75 W      308 Ch    "jira"</w:t>
        <w:br/>
        <w:br/>
        <w:t xml:space="preserve">          000000455:   200        352 L    75 W      308 Ch    "jrun"</w:t>
        <w:br/>
        <w:br/>
        <w:t xml:space="preserve">          000000452:   200        352 L    75 W      308 Ch    "jdc"</w:t>
        <w:br/>
        <w:br/>
        <w:t xml:space="preserve">          000000454:   200        352 L    75 W      308 Ch    "join"</w:t>
        <w:br/>
        <w:br/>
        <w:t xml:space="preserve">          00000045:   200        352 L    75 W      308 Ch    "java-sys"</w:t>
        <w:br/>
        <w:br/>
        <w:t xml:space="preserve">      000000449:   200        352 L    75 W      308 Ch    "java"</w:t>
        <w:br/>
        <w:br/>
        <w:t xml:space="preserve">          000000450:   200        352 L    75 W      308 Ch    "javascript"</w:t>
        <w:br/>
        <w:br/>
        <w:t xml:space="preserve">    000000448:   200        352 L    75 W      308 Ch    "j"</w:t>
        <w:br/>
        <w:br/>
        <w:t xml:space="preserve">             000000447:   200        352 L    75 W      308 Ch    "ips"</w:t>
        <w:br/>
        <w:br/>
        <w:t xml:space="preserve">           000000446:   200        352 L    75 W      308 Ch    "ipp"</w:t>
        <w:br/>
        <w:br/>
        <w:t xml:space="preserve">           000000442:   200        352 L    75 W      308 Ch    "intro"</w:t>
        <w:br/>
        <w:br/>
        <w:t xml:space="preserve">         000000464:   200        352 L    75 W      308 Ch    "key"</w:t>
        <w:br/>
        <w:br/>
        <w:t xml:space="preserve">           000000468:   200        352 L    75 W      308 Ch    "launchpage"</w:t>
        <w:br/>
        <w:br/>
        <w:t xml:space="preserve">    000000476:   200        352 L    75 W      308 Ch    "link"</w:t>
        <w:br/>
        <w:br/>
        <w:t xml:space="preserve">          000000444:   200        352 L    75 W      308 Ch    "invitation"</w:t>
        <w:br/>
        <w:br/>
        <w:t xml:space="preserve">    000000443:   200        352 L    75 W      308 Ch    "inventory"</w:t>
        <w:br/>
        <w:br/>
        <w:t xml:space="preserve">     000000462:   200        352 L    75 W      308 Ch    "kept"</w:t>
        <w:br/>
        <w:br/>
        <w:t xml:space="preserve">          000000483:   200        352 L    75 W      308 Ch    "lockout"</w:t>
        <w:br/>
        <w:br/>
        <w:t xml:space="preserve">       000000440:   200        352 L    75 W      308 Ch    "internet"</w:t>
        <w:br/>
        <w:br/>
        <w:t xml:space="preserve">      00000048:   200        352 L    75 W      308 Ch    "loader"</w:t>
        <w:br/>
        <w:br/>
        <w:t xml:space="preserve">        000000480:   200        352 L    75 W      308 Ch    "load"</w:t>
        <w:br/>
        <w:br/>
        <w:t xml:space="preserve">          000000479:   200        352 L    75 W      308 Ch    "list"</w:t>
        <w:br/>
        <w:br/>
        <w:t xml:space="preserve">          000000482:   200        352 L    75 W      308 Ch    "lock"</w:t>
        <w:br/>
        <w:br/>
        <w:t xml:space="preserve">          000000477:   200        352 L    75 W      308 Ch    "links"</w:t>
        <w:br/>
        <w:br/>
        <w:t xml:space="preserve">         000000478:   200        352 L    75 W      308 Ch    "linu"</w:t>
        <w:br/>
        <w:br/>
        <w:t xml:space="preserve">         000000474:   200        352 L    75 W      308 Ch    "lirary"</w:t>
        <w:br/>
        <w:br/>
        <w:t xml:space="preserve">       000000475:   200        352 L    75 W      308 Ch    "lis"</w:t>
        <w:br/>
        <w:br/>
        <w:t xml:space="preserve">          00000047:   200        352 L    75 W      308 Ch    "level"</w:t>
        <w:br/>
        <w:br/>
        <w:t xml:space="preserve">         000000472:   200        352 L    75 W      308 Ch    "li"</w:t>
        <w:br/>
        <w:br/>
        <w:t xml:space="preserve">           000000467:   200        352 L    75 W      308 Ch    "launch"</w:t>
        <w:br/>
        <w:br/>
        <w:t xml:space="preserve">        000000466:   200        352 L    75 W      308 Ch    "las"</w:t>
        <w:br/>
        <w:br/>
        <w:t xml:space="preserve">          000000463:   200        352 L    75 W      308 Ch    "kernel"</w:t>
        <w:br/>
        <w:br/>
        <w:t xml:space="preserve">        000000465:   200        352 L    75 W      308 Ch    "la"</w:t>
        <w:br/>
        <w:br/>
        <w:t xml:space="preserve">           000000473:   200        352 L    75 W      308 Ch    "liraries"</w:t>
        <w:br/>
        <w:br/>
        <w:t xml:space="preserve">     000000470:   200        352 L    75 W      308 Ch    "left"</w:t>
        <w:br/>
        <w:br/>
        <w:t xml:space="preserve">          000000484:   200        352 L    75 W      308 Ch    "log"</w:t>
        <w:br/>
        <w:br/>
        <w:t xml:space="preserve">           000000486:   200        352 L    75 W      308 Ch    "logfile"</w:t>
        <w:br/>
        <w:br/>
        <w:t xml:space="preserve">       000000490:   200        352 L    75 W      308 Ch    "login"</w:t>
        <w:br/>
        <w:br/>
        <w:t xml:space="preserve">         000000469:   200        352 L    75 W      308 Ch    "ldap"</w:t>
        <w:br/>
        <w:br/>
        <w:t xml:space="preserve">          000000496:   200        352 L    75 W      308 Ch    "lost%2Bfound"</w:t>
        <w:br/>
        <w:br/>
        <w:t xml:space="preserve">  000000495:   200        352 L    75 W      308 Ch    "Logs"</w:t>
        <w:br/>
        <w:br/>
        <w:t xml:space="preserve">          000000494:   200        352 L    75 W      308 Ch    "logs"</w:t>
        <w:br/>
        <w:br/>
        <w:t xml:space="preserve">          000000492:   200        352 L    75 W      308 Ch    "logon"</w:t>
        <w:br/>
        <w:br/>
        <w:t xml:space="preserve">         000000489:   200        352 L    75 W      308 Ch    "logging"</w:t>
        <w:br/>
        <w:br/>
        <w:t xml:space="preserve">       00000049:   200        352 L    75 W      308 Ch    "logo"</w:t>
        <w:br/>
        <w:br/>
        <w:t xml:space="preserve">          000000488:   200        352 L    75 W      308 Ch    "logger"</w:t>
        <w:br/>
        <w:br/>
        <w:t xml:space="preserve">        000000493:   200        352 L    75 W      308 Ch    "logout"</w:t>
        <w:br/>
        <w:br/>
        <w:t xml:space="preserve">        000000485:   200        352 L    75 W      308 Ch    "Log"</w:t>
        <w:br/>
        <w:br/>
        <w:t xml:space="preserve">           000000487:   200        352 L    75 W      308 Ch    "logfiles"</w:t>
        <w:br/>
        <w:br/>
        <w:t xml:space="preserve">      000000497:   200        352 L    75 W      308 Ch    "ls"</w:t>
        <w:br/>
        <w:br/>
        <w:t xml:space="preserve">            000000499:   200        352 L    75 W      308 Ch    "mail"</w:t>
        <w:br/>
        <w:br/>
        <w:t xml:space="preserve">          0000005:   200        352 L    75 W      308 Ch    "market"</w:t>
        <w:br/>
        <w:br/>
        <w:t xml:space="preserve">        00000057:   200        352 L    75 W      308 Ch    "memer"</w:t>
        <w:br/>
        <w:br/>
        <w:t xml:space="preserve">        000000503:   200        352 L    75 W      308 Ch    "maint"</w:t>
        <w:br/>
        <w:br/>
        <w:t xml:space="preserve">         00000056:   200        352 L    75 W      308 Ch    "me"</w:t>
        <w:br/>
        <w:br/>
        <w:t xml:space="preserve">            00000055:   200        352 L    75 W      308 Ch    "md"</w:t>
        <w:br/>
        <w:br/>
        <w:t xml:space="preserve">           00000054:   200        352 L    75 W      308 Ch    "mo"</w:t>
        <w:br/>
        <w:br/>
        <w:t xml:space="preserve">           00000050:   200        352 L    75 W      308 Ch    "map"</w:t>
        <w:br/>
        <w:br/>
        <w:t xml:space="preserve">           000000509:   200        352 L    75 W      308 Ch    "manual"</w:t>
        <w:br/>
        <w:br/>
        <w:t xml:space="preserve">        00000052:   200        352 L    75 W      308 Ch    "marketing"</w:t>
        <w:br/>
        <w:br/>
        <w:t xml:space="preserve">     000000508:   200        352 L    75 W      308 Ch    "manager"</w:t>
        <w:br/>
        <w:br/>
        <w:t xml:space="preserve">       000000506:   200        352 L    75 W      308 Ch    "manage"</w:t>
        <w:br/>
        <w:br/>
        <w:t xml:space="preserve">        000000504:   200        352 L    75 W      308 Ch    "makefile"</w:t>
        <w:br/>
        <w:br/>
        <w:t xml:space="preserve">      00000050:   200        352 L    75 W      308 Ch    "maillist"</w:t>
        <w:br/>
        <w:br/>
        <w:t xml:space="preserve">      00000053:   200        352 L    75 W      308 Ch    "master"</w:t>
        <w:br/>
        <w:br/>
        <w:t xml:space="preserve">        000000507:   200        352 L    75 W      308 Ch    "management"</w:t>
        <w:br/>
        <w:br/>
        <w:t xml:space="preserve">    000000505:   200        352 L    75 W      308 Ch    "man"</w:t>
        <w:br/>
        <w:br/>
        <w:t xml:space="preserve">           000000502:   200        352 L    75 W      308 Ch    "main"</w:t>
        <w:br/>
        <w:br/>
        <w:t xml:space="preserve">          000000498:   200        352 L    75 W      308 Ch    "magic"</w:t>
        <w:br/>
        <w:br/>
        <w:t xml:space="preserve">         000000500:   200        352 L    75 W      308 Ch    "mailo"</w:t>
        <w:br/>
        <w:br/>
        <w:t xml:space="preserve">       00000058:   200        352 L    75 W      308 Ch    "memers"</w:t>
        <w:br/>
        <w:br/>
        <w:t xml:space="preserve">       000000520:   200        352 L    75 W      308 Ch    "menu"</w:t>
        <w:br/>
        <w:br/>
        <w:t xml:space="preserve">          000000524:   200        352 L    75 W      308 Ch    "meta"</w:t>
        <w:br/>
        <w:br/>
        <w:t xml:space="preserve">          000000532:   200        352 L    75 W      308 Ch    "mkstats"</w:t>
        <w:br/>
        <w:br/>
        <w:t xml:space="preserve">       000000540:   200        352 L    75 W      308 Ch    "mp3s"</w:t>
        <w:br/>
        <w:br/>
        <w:t xml:space="preserve">          000000538:   200        352 L    75 W      308 Ch    "mount"</w:t>
        <w:br/>
        <w:br/>
        <w:t xml:space="preserve">         000000534:   200        352 L    75 W      308 Ch    "modem"</w:t>
        <w:br/>
        <w:br/>
        <w:t xml:space="preserve">         00000053:   200        352 L    75 W      308 Ch    "misc"</w:t>
        <w:br/>
        <w:br/>
        <w:t xml:space="preserve">          000000530:   200        352 L    75 W      308 Ch    "mirrors"</w:t>
        <w:br/>
        <w:br/>
        <w:t xml:space="preserve">       000000539:   200        352 L    75 W      308 Ch    "mp3"</w:t>
        <w:br/>
        <w:br/>
        <w:t xml:space="preserve">           000000535:   200        352 L    75 W      308 Ch    "module"</w:t>
        <w:br/>
        <w:br/>
        <w:t xml:space="preserve">        000000533:   200        352 L    75 W      308 Ch    "model"</w:t>
        <w:br/>
        <w:br/>
        <w:t xml:space="preserve">         000000529:   200        352 L    75 W      308 Ch    "mirror"</w:t>
        <w:br/>
        <w:br/>
        <w:t xml:space="preserve">        000000537:   200        352 L    75 W      308 Ch    "monitor"</w:t>
        <w:br/>
        <w:br/>
        <w:t xml:space="preserve">       000000536:   200        352 L    75 W      308 Ch    "modules"</w:t>
        <w:br/>
        <w:br/>
        <w:t xml:space="preserve">       000000528:   200        352 L    75 W      308 Ch    "minimum"</w:t>
        <w:br/>
        <w:br/>
        <w:t xml:space="preserve">       000000527:   200        352 L    75 W      308 Ch    "mine"</w:t>
        <w:br/>
        <w:br/>
        <w:t xml:space="preserve">          000000526:   200        352 L    75 W      308 Ch    "mgr"</w:t>
        <w:br/>
        <w:br/>
        <w:t xml:space="preserve">           000000523:   200        352 L    75 W      308 Ch    "messaging"</w:t>
        <w:br/>
        <w:br/>
        <w:t xml:space="preserve">     000000525:   200        352 L    75 W      308 Ch    "metaase"</w:t>
        <w:br/>
        <w:br/>
        <w:t xml:space="preserve">      000000522:   200        352 L    75 W      308 Ch    "messages"</w:t>
        <w:br/>
        <w:br/>
        <w:t xml:space="preserve">      00000059:   200        352 L    75 W      308 Ch    "memory"</w:t>
        <w:br/>
        <w:br/>
        <w:t xml:space="preserve">        000000275:   200        352 L    75 W      308 Ch    "dispatch"</w:t>
        <w:br/>
        <w:br/>
        <w:t xml:space="preserve">      00000052:   200        352 L    75 W      308 Ch    "message"</w:t>
        <w:br/>
        <w:br/>
        <w:t xml:space="preserve">       00000054:   200        352 L    75 W      308 Ch    "mqseries"</w:t>
        <w:br/>
        <w:br/>
        <w:t xml:space="preserve">      000000543:   200        352 L    75 W      308 Ch    "ms"</w:t>
        <w:br/>
        <w:br/>
        <w:t xml:space="preserve">            000000547:   200        352 L    75 W      308 Ch    "music"</w:t>
        <w:br/>
        <w:br/>
        <w:t xml:space="preserve">         000000555:   200        352 L    75 W      308 Ch    "netscape"</w:t>
        <w:br/>
        <w:br/>
        <w:t xml:space="preserve">      000000563:   200        352 L    75 W      308 Ch    "notes"</w:t>
        <w:br/>
        <w:br/>
        <w:t xml:space="preserve">         000000562:   200        352 L    75 W      308 Ch    "noody"</w:t>
        <w:br/>
        <w:br/>
        <w:t xml:space="preserve">        00000056:   200        352 L    75 W      308 Ch    "nl"</w:t>
        <w:br/>
        <w:br/>
        <w:t xml:space="preserve">            000000560:   200        352 L    75 W      308 Ch    "net"</w:t>
        <w:br/>
        <w:br/>
        <w:t xml:space="preserve">          000000554:   200        352 L    75 W      308 Ch    "net"</w:t>
        <w:br/>
        <w:br/>
        <w:t xml:space="preserve">           000000556:   200        352 L    75 W      308 Ch    "netstat"</w:t>
        <w:br/>
        <w:br/>
        <w:t xml:space="preserve">       000000553:   200        352 L    75 W      308 Ch    "ne"</w:t>
        <w:br/>
        <w:br/>
        <w:t xml:space="preserve">            000000559:   200        352 L    75 W      308 Ch    "news"</w:t>
        <w:br/>
        <w:br/>
        <w:t xml:space="preserve">          000000558:   200        352 L    75 W      308 Ch    "new"</w:t>
        <w:br/>
        <w:br/>
        <w:t xml:space="preserve">           000000557:   200        352 L    75 W      308 Ch    "network"</w:t>
        <w:br/>
        <w:br/>
        <w:t xml:space="preserve">       000000552:   200        352 L    75 W      308 Ch    "navigation"</w:t>
        <w:br/>
        <w:br/>
        <w:t xml:space="preserve">    00000055:   200        352 L    75 W      308 Ch    "names"</w:t>
        <w:br/>
        <w:br/>
        <w:t xml:space="preserve">         000000550:   200        352 L    75 W      308 Ch    "my-sql"</w:t>
        <w:br/>
        <w:br/>
        <w:t xml:space="preserve">        000000549:   200        352 L    75 W      308 Ch    "mysql"</w:t>
        <w:br/>
        <w:br/>
        <w:t xml:space="preserve">         000000548:   200        352 L    75 W      308 Ch    "my"</w:t>
        <w:br/>
        <w:br/>
        <w:t xml:space="preserve">            000000546:   200        352 L    75 W      308 Ch    "ms-sql"</w:t>
        <w:br/>
        <w:br/>
        <w:t xml:space="preserve">        000000545:   200        352 L    75 W      308 Ch    "mssql"</w:t>
        <w:br/>
        <w:br/>
        <w:t xml:space="preserve">         000000542:   200        352 L    75 W      308 Ch    "mrtg"</w:t>
        <w:br/>
        <w:br/>
        <w:t xml:space="preserve">          000000544:   200        352 L    75 W      308 Ch    "msql"</w:t>
        <w:br/>
        <w:br/>
        <w:t xml:space="preserve">          000000564:   200        352 L    75 W      308 Ch    "novell"</w:t>
        <w:br/>
        <w:br/>
        <w:t xml:space="preserve">        000000566:   200        352 L    75 W      308 Ch    "null"</w:t>
        <w:br/>
        <w:br/>
        <w:t xml:space="preserve">          000000570:   200        352 L    75 W      308 Ch    "odc"</w:t>
        <w:br/>
        <w:br/>
        <w:t xml:space="preserve">          000000578:   200        352 L    75 W      308 Ch    "online"</w:t>
        <w:br/>
        <w:br/>
        <w:t xml:space="preserve">        000000584:   200        352 L    75 W      308 Ch    "oradata"</w:t>
        <w:br/>
        <w:br/>
        <w:t xml:space="preserve">       000000582:   200        352 L    75 W      308 Ch    "operator"</w:t>
        <w:br/>
        <w:br/>
        <w:t xml:space="preserve">      000000585:   200        352 L    75 W      308 Ch    "order"</w:t>
        <w:br/>
        <w:br/>
        <w:t xml:space="preserve">         000000583:   200        352 L    75 W      308 Ch    "oracle"</w:t>
        <w:br/>
        <w:br/>
        <w:t xml:space="preserve">        00000058:   200        352 L    75 W      308 Ch    "openfile"</w:t>
        <w:br/>
        <w:br/>
        <w:t xml:space="preserve">      000000580:   200        352 L    75 W      308 Ch    "openapp"</w:t>
        <w:br/>
        <w:br/>
        <w:t xml:space="preserve">       000000577:   200        352 L    75 W      308 Ch    "on"</w:t>
        <w:br/>
        <w:br/>
        <w:t xml:space="preserve">            000000579:   200        352 L    75 W      308 Ch    "open"</w:t>
        <w:br/>
        <w:br/>
        <w:t xml:space="preserve">          000000576:   200        352 L    75 W      308 Ch    "oldie"</w:t>
        <w:br/>
        <w:br/>
        <w:t xml:space="preserve">         000000575:   200        352 L    75 W      308 Ch    "old"</w:t>
        <w:br/>
        <w:br/>
        <w:t xml:space="preserve">           000000569:   200        352 L    75 W      308 Ch    "ojects"</w:t>
        <w:br/>
        <w:br/>
        <w:t xml:space="preserve">       000000573:   200        352 L    75 W      308 Ch    "office"</w:t>
        <w:br/>
        <w:br/>
        <w:t xml:space="preserve">        000000572:   200        352 L    75 W      308 Ch    "off"</w:t>
        <w:br/>
        <w:br/>
        <w:t xml:space="preserve">           000000574:   200        352 L    75 W      308 Ch    "ogl"</w:t>
        <w:br/>
        <w:br/>
        <w:t xml:space="preserve">           00000057:   200        352 L    75 W      308 Ch    "of"</w:t>
        <w:br/>
        <w:br/>
        <w:t xml:space="preserve">            000000568:   200        352 L    75 W      308 Ch    "oject"</w:t>
        <w:br/>
        <w:br/>
        <w:t xml:space="preserve">        000000586:   200        352 L    75 W      308 Ch    "orders"</w:t>
        <w:br/>
        <w:br/>
        <w:t xml:space="preserve">        000000635:   200        352 L    75 W      308 Ch    "printenv"</w:t>
        <w:br/>
        <w:br/>
        <w:t xml:space="preserve">      000000600:   200        352 L    75 W      308 Ch    "passw"</w:t>
        <w:br/>
        <w:br/>
        <w:t xml:space="preserve">         00000066:   200        352 L    75 W      308 Ch    "pics"</w:t>
        <w:br/>
        <w:br/>
        <w:t xml:space="preserve">          000000592:   200        352 L    75 W      308 Ch    "_pages"</w:t>
        <w:br/>
        <w:br/>
        <w:t xml:space="preserve">        000000634:   200        352 L    75 W      308 Ch    "print"</w:t>
        <w:br/>
        <w:br/>
        <w:t xml:space="preserve">         000000633:   200        352 L    75 W      308 Ch    "preview"</w:t>
        <w:br/>
        <w:br/>
        <w:t xml:space="preserve">       000000632:   200        352 L    75 W      308 Ch    "press"</w:t>
        <w:br/>
        <w:br/>
        <w:t xml:space="preserve">         00000063:   200        352 L    75 W      308 Ch    "power"</w:t>
        <w:br/>
        <w:br/>
        <w:t xml:space="preserve">         000000567:   200        352 L    75 W      308 Ch    "numer"</w:t>
        <w:br/>
        <w:br/>
        <w:t xml:space="preserve">        000000630:   200        352 L    75 W      308 Ch    "postgres"</w:t>
        <w:br/>
        <w:br/>
        <w:t xml:space="preserve">      000000588:   200        352 L    75 W      308 Ch    "output"</w:t>
        <w:br/>
        <w:br/>
        <w:t xml:space="preserve">        000000629:   200        352 L    75 W      308 Ch    "post"</w:t>
        <w:br/>
        <w:br/>
        <w:t xml:space="preserve">          000000626:   200        352 L    75 W      308 Ch    "portal"</w:t>
        <w:br/>
        <w:br/>
        <w:t xml:space="preserve">        000000625:   200        352 L    75 W      308 Ch    "pop"</w:t>
        <w:br/>
        <w:br/>
        <w:t xml:space="preserve">           000000628:   200        352 L    75 W      308 Ch    "portlets"</w:t>
        <w:br/>
        <w:br/>
        <w:t xml:space="preserve">      000000624:   200        352 L    75 W      308 Ch    "poll"</w:t>
        <w:br/>
        <w:br/>
        <w:t xml:space="preserve">          000000627:   200        352 L    75 W      308 Ch    "portlet"</w:t>
        <w:br/>
        <w:br/>
        <w:t xml:space="preserve">       000000623:   200        352 L    75 W      308 Ch    "policy"</w:t>
        <w:br/>
        <w:br/>
        <w:t xml:space="preserve">        000000622:   200        352 L    75 W      308 Ch    "pol"</w:t>
        <w:br/>
        <w:br/>
        <w:t xml:space="preserve">           00000062:   200        352 L    75 W      308 Ch    "pl"</w:t>
        <w:br/>
        <w:br/>
        <w:t xml:space="preserve">           000000620:   200        352 L    75 W      308 Ch    "pls"</w:t>
        <w:br/>
        <w:br/>
        <w:t xml:space="preserve">           00000069:   200        352 L    75 W      308 Ch    "pl"</w:t>
        <w:br/>
        <w:br/>
        <w:t xml:space="preserve">            00000068:   200        352 L    75 W      308 Ch    "pi"</w:t>
        <w:br/>
        <w:br/>
        <w:t xml:space="preserve">           00000065:   200        352 L    75 W      308 Ch    "phpMyAdmin"</w:t>
        <w:br/>
        <w:br/>
        <w:t xml:space="preserve">    00000067:   200        352 L    75 W      308 Ch    "ping"</w:t>
        <w:br/>
        <w:br/>
        <w:t xml:space="preserve">          00000063:   200        352 L    75 W      308 Ch    "php"</w:t>
        <w:br/>
        <w:br/>
        <w:t xml:space="preserve">           00000062:   200        352 L    75 W      308 Ch    "phone"</w:t>
        <w:br/>
        <w:br/>
        <w:t xml:space="preserve">         0000006:   200        352 L    75 W      308 Ch    "pgsql"</w:t>
        <w:br/>
        <w:br/>
        <w:t xml:space="preserve">         00000060:   200        352 L    75 W      308 Ch    "personals"</w:t>
        <w:br/>
        <w:br/>
        <w:t xml:space="preserve">     000000609:   200        352 L    75 W      308 Ch    "personal"</w:t>
        <w:br/>
        <w:br/>
        <w:t xml:space="preserve">      000000608:   200        352 L    75 W      308 Ch    "perl5"</w:t>
        <w:br/>
        <w:br/>
        <w:t xml:space="preserve">         000000607:   200        352 L    75 W      308 Ch    "perl"</w:t>
        <w:br/>
        <w:br/>
        <w:t xml:space="preserve">          00000064:   200        352 L    75 W      308 Ch    "phpmyadmin"</w:t>
        <w:br/>
        <w:br/>
        <w:t xml:space="preserve">    000000606:   200        352 L    75 W      308 Ch    "pdf"</w:t>
        <w:br/>
        <w:br/>
        <w:t xml:space="preserve">           000000605:   200        352 L    75 W      308 Ch    "path"</w:t>
        <w:br/>
        <w:br/>
        <w:t xml:space="preserve">          000000599:   200        352 L    75 W      308 Ch    "passes"</w:t>
        <w:br/>
        <w:br/>
        <w:t xml:space="preserve">        000000604:   200        352 L    75 W      308 Ch    "passwords"</w:t>
        <w:br/>
        <w:br/>
        <w:t xml:space="preserve">     000000603:   200        352 L    75 W      308 Ch    "password"</w:t>
        <w:br/>
        <w:br/>
        <w:t xml:space="preserve">      00000060:   200        352 L    75 W      308 Ch    "passwd"</w:t>
        <w:br/>
        <w:br/>
        <w:t xml:space="preserve">        000000602:   200        352 L    75 W      308 Ch    "passwor"</w:t>
        <w:br/>
        <w:br/>
        <w:t xml:space="preserve">       000000598:   200        352 L    75 W      308 Ch    "pass"</w:t>
        <w:br/>
        <w:br/>
        <w:t xml:space="preserve">          000000597:   200        352 L    75 W      308 Ch    "papers"</w:t>
        <w:br/>
        <w:br/>
        <w:t xml:space="preserve">        000000596:   200        352 L    75 W      308 Ch    "paper"</w:t>
        <w:br/>
        <w:br/>
        <w:t xml:space="preserve">         000000595:   200        352 L    75 W      308 Ch    "panel"</w:t>
        <w:br/>
        <w:br/>
        <w:t xml:space="preserve">         000000594:   200        352 L    75 W      308 Ch    "pam"</w:t>
        <w:br/>
        <w:br/>
        <w:t xml:space="preserve">           00000059:   200        352 L    75 W      308 Ch    "pages"</w:t>
        <w:br/>
        <w:br/>
        <w:t xml:space="preserve">         000000593:   200        352 L    75 W      308 Ch    "Pages"</w:t>
        <w:br/>
        <w:br/>
        <w:t xml:space="preserve">         000000590:   200        352 L    75 W      308 Ch    "page"</w:t>
        <w:br/>
        <w:br/>
        <w:t xml:space="preserve">          000000589:   200        352 L    75 W      308 Ch    "pad"</w:t>
        <w:br/>
        <w:br/>
        <w:t xml:space="preserve">           000000638:   200        352 L    75 W      308 Ch    "privs"</w:t>
        <w:br/>
        <w:br/>
        <w:t xml:space="preserve">         000000636:   200        352 L    75 W      308 Ch    "priv"</w:t>
        <w:br/>
        <w:br/>
        <w:t xml:space="preserve">          000000642:   200        352 L    75 W      308 Ch    "production"</w:t>
        <w:br/>
        <w:br/>
        <w:t xml:space="preserve">    000000666:   200        352 L    75 W      308 Ch    "queue"</w:t>
        <w:br/>
        <w:br/>
        <w:t xml:space="preserve">         000000587:   200        352 L    75 W      308 Ch    "outgoing"</w:t>
        <w:br/>
        <w:br/>
        <w:t xml:space="preserve">      000000650:   200        352 L    75 W      308 Ch    "protect"</w:t>
        <w:br/>
        <w:br/>
        <w:t xml:space="preserve">       000000675:   200        352 L    75 W      308 Ch    "reference"</w:t>
        <w:br/>
        <w:br/>
        <w:t xml:space="preserve">     000000673:   200        352 L    75 W      308 Ch    "redir"</w:t>
        <w:br/>
        <w:br/>
        <w:t xml:space="preserve">         000000674:   200        352 L    75 W      308 Ch    "redirect"</w:t>
        <w:br/>
        <w:br/>
        <w:t xml:space="preserve">      000000672:   200        352 L    75 W      308 Ch    "readme"</w:t>
        <w:br/>
        <w:br/>
        <w:t xml:space="preserve">        000000670:   200        352 L    75 W      308 Ch    "rank"</w:t>
        <w:br/>
        <w:br/>
        <w:t xml:space="preserve">          00000067:   200        352 L    75 W      308 Ch    "rcs"</w:t>
        <w:br/>
        <w:br/>
        <w:t xml:space="preserve">           000000667:   200        352 L    75 W      308 Ch    "quote"</w:t>
        <w:br/>
        <w:br/>
        <w:t xml:space="preserve">         000000664:   200        352 L    75 W      308 Ch    "queries"</w:t>
        <w:br/>
        <w:br/>
        <w:t xml:space="preserve">       000000669:   200        352 L    75 W      308 Ch    "random"</w:t>
        <w:br/>
        <w:br/>
        <w:t xml:space="preserve">        000000668:   200        352 L    75 W      308 Ch    "ramon"</w:t>
        <w:br/>
        <w:br/>
        <w:t xml:space="preserve">         000000665:   200        352 L    75 W      308 Ch    "query"</w:t>
        <w:br/>
        <w:br/>
        <w:t xml:space="preserve">         000000662:   200        352 L    75 W      308 Ch    "pwd"</w:t>
        <w:br/>
        <w:br/>
        <w:t xml:space="preserve">           00000066:   200        352 L    75 W      308 Ch    "pw"</w:t>
        <w:br/>
        <w:br/>
        <w:t xml:space="preserve">            000000660:   200        352 L    75 W      308 Ch    "put"</w:t>
        <w:br/>
        <w:br/>
        <w:t xml:space="preserve">           000000659:   200        352 L    75 W      308 Ch    "purchases"</w:t>
        <w:br/>
        <w:br/>
        <w:t xml:space="preserve">     000000658:   200        352 L    75 W      308 Ch    "purchase"</w:t>
        <w:br/>
        <w:br/>
        <w:t xml:space="preserve">      000000657:   200        352 L    75 W      308 Ch    "pulisher"</w:t>
        <w:br/>
        <w:br/>
        <w:t xml:space="preserve">     000000656:   200        352 L    75 W      308 Ch    "pulish"</w:t>
        <w:br/>
        <w:br/>
        <w:t xml:space="preserve">       000000655:   200        352 L    75 W      308 Ch    "pulic"</w:t>
        <w:br/>
        <w:br/>
        <w:t xml:space="preserve">        000000654:   200        352 L    75 W      308 Ch    "pu"</w:t>
        <w:br/>
        <w:br/>
        <w:t xml:space="preserve">           000000653:   200        352 L    75 W      308 Ch    "ps"</w:t>
        <w:br/>
        <w:br/>
        <w:t xml:space="preserve">            000000649:   200        352 L    75 W      308 Ch    "properties"</w:t>
        <w:br/>
        <w:br/>
        <w:t xml:space="preserve">    00000065:   200        352 L    75 W      308 Ch    "protected"</w:t>
        <w:br/>
        <w:br/>
        <w:t xml:space="preserve">     000000647:   200        352 L    75 W      308 Ch    "project"</w:t>
        <w:br/>
        <w:br/>
        <w:t xml:space="preserve">       000000648:   200        352 L    75 W      308 Ch    "proof"</w:t>
        <w:br/>
        <w:br/>
        <w:t xml:space="preserve">         000000646:   200        352 L    75 W      308 Ch    "program"</w:t>
        <w:br/>
        <w:br/>
        <w:t xml:space="preserve">       000000645:   200        352 L    75 W      308 Ch    "profile"</w:t>
        <w:br/>
        <w:br/>
        <w:t xml:space="preserve">       000000652:   200        352 L    75 W      308 Ch    "proy"</w:t>
        <w:br/>
        <w:br/>
        <w:t xml:space="preserve">         000000644:   200        352 L    75 W      308 Ch    "professor"</w:t>
        <w:br/>
        <w:br/>
        <w:t xml:space="preserve">     000000643:   200        352 L    75 W      308 Ch    "products"</w:t>
        <w:br/>
        <w:br/>
        <w:t xml:space="preserve">      000000640:   200        352 L    75 W      308 Ch    "processform"</w:t>
        <w:br/>
        <w:br/>
        <w:t xml:space="preserve">   000000639:   200        352 L    75 W      308 Ch    "process"</w:t>
        <w:br/>
        <w:br/>
        <w:t xml:space="preserve">       000000676:   200        352 L    75 W      308 Ch    "references"</w:t>
        <w:br/>
        <w:br/>
        <w:t xml:space="preserve">    00000064:   200        352 L    75 W      308 Ch    "prod"</w:t>
        <w:br/>
        <w:br/>
        <w:t xml:space="preserve">          000000637:   200        352 L    75 W      308 Ch    "private"</w:t>
        <w:br/>
        <w:br/>
        <w:t xml:space="preserve">       000000678:   200        352 L    75 W      308 Ch    "reginternal"</w:t>
        <w:br/>
        <w:br/>
        <w:t xml:space="preserve">   000000682:   200        352 L    75 W      308 Ch    "release"</w:t>
        <w:br/>
        <w:br/>
        <w:t xml:space="preserve">       000000690:   200        352 L    75 W      308 Ch    "research"</w:t>
        <w:br/>
        <w:br/>
        <w:t xml:space="preserve">      000000698:   200        352 L    75 W      308 Ch    "root"</w:t>
        <w:br/>
        <w:br/>
        <w:t xml:space="preserve">         000000697:   200        352 L    75 W      308 Ch    "right"</w:t>
        <w:br/>
        <w:br/>
        <w:t xml:space="preserve">         000000699:   200        352 L    75 W      308 Ch    "rootics"</w:t>
        <w:br/>
        <w:br/>
        <w:t xml:space="preserve">      000000695:   200        352 L    75 W      308 Ch    "restricted"</w:t>
        <w:br/>
        <w:br/>
        <w:t xml:space="preserve">    000000693:   200        352 L    75 W      308 Ch    "resources"</w:t>
        <w:br/>
        <w:br/>
        <w:t xml:space="preserve">     000000692:   200        352 L    75 W      308 Ch    "resource"</w:t>
        <w:br/>
        <w:br/>
        <w:t xml:space="preserve">      00000069:   200        352 L    75 W      308 Ch    "reseller"</w:t>
        <w:br/>
        <w:br/>
        <w:t xml:space="preserve">      000000696:   200        352 L    75 W      308 Ch    "retail"</w:t>
        <w:br/>
        <w:br/>
        <w:t xml:space="preserve">        000000694:   200        352 L    75 W      308 Ch    "responder"</w:t>
        <w:br/>
        <w:br/>
        <w:t xml:space="preserve">     000000689:   200        352 L    75 W      308 Ch    "requisite"</w:t>
        <w:br/>
        <w:br/>
        <w:t xml:space="preserve">     000000688:   200        352 L    75 W      308 Ch    "reports"</w:t>
        <w:br/>
        <w:br/>
        <w:t xml:space="preserve">       000000687:   200        352 L    75 W      308 Ch    "report"</w:t>
        <w:br/>
        <w:br/>
        <w:t xml:space="preserve">        000000685:   200        352 L    75 W      308 Ch    "remote"</w:t>
        <w:br/>
        <w:br/>
        <w:t xml:space="preserve">        000000684:   200        352 L    75 W      308 Ch    "reminder"</w:t>
        <w:br/>
        <w:br/>
        <w:t xml:space="preserve">      000000686:   200        352 L    75 W      308 Ch    "removed"</w:t>
        <w:br/>
        <w:br/>
        <w:t xml:space="preserve">       000000683:   200        352 L    75 W      308 Ch    "remind"</w:t>
        <w:br/>
        <w:br/>
        <w:t xml:space="preserve">        000000677:   200        352 L    75 W      308 Ch    "reg"</w:t>
        <w:br/>
        <w:br/>
        <w:t xml:space="preserve">           000000679:   200        352 L    75 W      308 Ch    "regional"</w:t>
        <w:br/>
        <w:br/>
        <w:t xml:space="preserve">      00000068:   200        352 L    75 W      308 Ch    "registered"</w:t>
        <w:br/>
        <w:br/>
        <w:t xml:space="preserve">    000000680:   200        352 L    75 W      308 Ch    "register"</w:t>
        <w:br/>
        <w:br/>
        <w:t xml:space="preserve">      000000702:   200        352 L    75 W      308 Ch    "router"</w:t>
        <w:br/>
        <w:br/>
        <w:t xml:space="preserve">        00000074:   200        352 L    75 W      308 Ch    "scratc"</w:t>
        <w:br/>
        <w:br/>
        <w:t xml:space="preserve">        000000706:   200        352 L    75 W      308 Ch    "run"</w:t>
        <w:br/>
        <w:br/>
        <w:t xml:space="preserve">           00000078:   200        352 L    75 W      308 Ch    "search"</w:t>
        <w:br/>
        <w:br/>
        <w:t xml:space="preserve">        00000076:   200        352 L    75 W      308 Ch    "scripts"</w:t>
        <w:br/>
        <w:br/>
        <w:t xml:space="preserve">       00000079:   200        352 L    75 W      308 Ch    "secret"</w:t>
        <w:br/>
        <w:br/>
        <w:t xml:space="preserve">        00000077:   200        352 L    75 W      308 Ch    "sdk"</w:t>
        <w:br/>
        <w:br/>
        <w:t xml:space="preserve">           00000073:   200        352 L    75 W      308 Ch    "scr"</w:t>
        <w:br/>
        <w:br/>
        <w:t xml:space="preserve">           000000700:   200        352 L    75 W      308 Ch    "root"</w:t>
        <w:br/>
        <w:br/>
        <w:t xml:space="preserve">          00000075:   200        352 L    75 W      308 Ch    "script"</w:t>
        <w:br/>
        <w:br/>
        <w:t xml:space="preserve">        00000072:   200        352 L    75 W      308 Ch    "schema"</w:t>
        <w:br/>
        <w:br/>
        <w:t xml:space="preserve">        0000007:   200        352 L    75 W      308 Ch    "saved"</w:t>
        <w:br/>
        <w:br/>
        <w:t xml:space="preserve">         00000070:   200        352 L    75 W      308 Ch    "save"</w:t>
        <w:br/>
        <w:br/>
        <w:t xml:space="preserve">          000000708:   200        352 L    75 W      308 Ch    "sample"</w:t>
        <w:br/>
        <w:br/>
        <w:t xml:space="preserve">        000000709:   200        352 L    75 W      308 Ch    "samples"</w:t>
        <w:br/>
        <w:br/>
        <w:t xml:space="preserve">       000000705:   200        352 L    75 W      308 Ch    "rules"</w:t>
        <w:br/>
        <w:br/>
        <w:t xml:space="preserve">         00000070:   200        352 L    75 W      308 Ch    "route"</w:t>
        <w:br/>
        <w:br/>
        <w:t xml:space="preserve">         000000704:   200        352 L    75 W      308 Ch    "rss"</w:t>
        <w:br/>
        <w:br/>
        <w:t xml:space="preserve">           000000707:   200        352 L    75 W      308 Ch    "sales"</w:t>
        <w:br/>
        <w:br/>
        <w:t xml:space="preserve">         000000720:   200        352 L    75 W      308 Ch    "secrets"</w:t>
        <w:br/>
        <w:br/>
        <w:t xml:space="preserve">       000000703:   200        352 L    75 W      308 Ch    "rpc"</w:t>
        <w:br/>
        <w:br/>
        <w:t xml:space="preserve">           000000722:   200        352 L    75 W      308 Ch    "sections"</w:t>
        <w:br/>
        <w:br/>
        <w:t xml:space="preserve">      000000726:   200        352 L    75 W      308 Ch    "select"</w:t>
        <w:br/>
        <w:br/>
        <w:t xml:space="preserve">        00000074:   200        352 L    75 W      308 Ch    "Servlets"</w:t>
        <w:br/>
        <w:br/>
        <w:t xml:space="preserve">      000000734:   200        352 L    75 W      308 Ch    "servers"</w:t>
        <w:br/>
        <w:br/>
        <w:t xml:space="preserve">       000000738:   200        352 L    75 W      308 Ch    "servlet"</w:t>
        <w:br/>
        <w:br/>
        <w:t xml:space="preserve">       000000737:   200        352 L    75 W      308 Ch    "services"</w:t>
        <w:br/>
        <w:br/>
        <w:t xml:space="preserve">      000000739:   200        352 L    75 W      308 Ch    "Servlet"</w:t>
        <w:br/>
        <w:br/>
        <w:t xml:space="preserve">       000000733:   200        352 L    75 W      308 Ch    "server"</w:t>
        <w:br/>
        <w:br/>
        <w:t xml:space="preserve">        000000730:   200        352 L    75 W      308 Ch    "sensepost"</w:t>
        <w:br/>
        <w:br/>
        <w:t xml:space="preserve">     000000740:   200        352 L    75 W      308 Ch    "servlets"</w:t>
        <w:br/>
        <w:br/>
        <w:t xml:space="preserve">      000000732:   200        352 L    75 W      308 Ch    "sent"</w:t>
        <w:br/>
        <w:br/>
        <w:t xml:space="preserve">          00000073:   200        352 L    75 W      308 Ch    "sensor"</w:t>
        <w:br/>
        <w:br/>
        <w:t xml:space="preserve">        000000735:   200        352 L    75 W      308 Ch    "server_stats"</w:t>
        <w:br/>
        <w:br/>
        <w:t xml:space="preserve">  000000736:   200        352 L    75 W      308 Ch    "service"</w:t>
        <w:br/>
        <w:br/>
        <w:t xml:space="preserve">       000000728:   200        352 L    75 W      308 Ch    "send"</w:t>
        <w:br/>
        <w:br/>
        <w:t xml:space="preserve">          000000724:   200        352 L    75 W      308 Ch    "secured"</w:t>
        <w:br/>
        <w:br/>
        <w:t xml:space="preserve">       00000072:   200        352 L    75 W      308 Ch    "section"</w:t>
        <w:br/>
        <w:br/>
        <w:t xml:space="preserve">       000000725:   200        352 L    75 W      308 Ch    "security"</w:t>
        <w:br/>
        <w:br/>
        <w:t xml:space="preserve">      000000727:   200        352 L    75 W      308 Ch    "sell"</w:t>
        <w:br/>
        <w:br/>
        <w:t xml:space="preserve">          000000723:   200        352 L    75 W      308 Ch    "secure"</w:t>
        <w:br/>
        <w:br/>
        <w:t xml:space="preserve">        000000742:   200        352 L    75 W      308 Ch    "session"</w:t>
        <w:br/>
        <w:br/>
        <w:t xml:space="preserve">       000000729:   200        352 L    75 W      308 Ch    "sendmail"</w:t>
        <w:br/>
        <w:br/>
        <w:t xml:space="preserve">      000000744:   200        352 L    75 W      308 Ch    "set"</w:t>
        <w:br/>
        <w:br/>
        <w:t xml:space="preserve">           000000748:   200        352 L    75 W      308 Ch    "share"</w:t>
        <w:br/>
        <w:br/>
        <w:t xml:space="preserve">         000000756:   200        352 L    75 W      308 Ch    "shtml"</w:t>
        <w:br/>
        <w:br/>
        <w:t xml:space="preserve">         000000759:   200        352 L    75 W      308 Ch    "signin"</w:t>
        <w:br/>
        <w:br/>
        <w:t xml:space="preserve">        000000758:   200        352 L    75 W      308 Ch    "signature"</w:t>
        <w:br/>
        <w:br/>
        <w:t xml:space="preserve">     000000757:   200        352 L    75 W      308 Ch    "sign"</w:t>
        <w:br/>
        <w:br/>
        <w:t xml:space="preserve">          000000760:   200        352 L    75 W      308 Ch    "simple"</w:t>
        <w:br/>
        <w:br/>
        <w:t xml:space="preserve">        000000755:   200        352 L    75 W      308 Ch    "showcode"</w:t>
        <w:br/>
        <w:br/>
        <w:t xml:space="preserve">      000000754:   200        352 L    75 W      308 Ch    "show"</w:t>
        <w:br/>
        <w:br/>
        <w:t xml:space="preserve">          00000076:   200        352 L    75 W      308 Ch    "single"</w:t>
        <w:br/>
        <w:br/>
        <w:t xml:space="preserve">        000000753:   200        352 L    75 W      308 Ch    "shopper"</w:t>
        <w:br/>
        <w:br/>
        <w:t xml:space="preserve">       00000075:   200        352 L    75 W      308 Ch    "shit"</w:t>
        <w:br/>
        <w:br/>
        <w:t xml:space="preserve">          000000750:   200        352 L    75 W      308 Ch    "shell"</w:t>
        <w:br/>
        <w:br/>
        <w:t xml:space="preserve">         000000752:   200        352 L    75 W      308 Ch    "shop"</w:t>
        <w:br/>
        <w:br/>
        <w:t xml:space="preserve">          000000747:   200        352 L    75 W      308 Ch    "setup"</w:t>
        <w:br/>
        <w:br/>
        <w:t xml:space="preserve">         000000749:   200        352 L    75 W      308 Ch    "shared"</w:t>
        <w:br/>
        <w:br/>
        <w:t xml:space="preserve">        000000746:   200        352 L    75 W      308 Ch    "settings"</w:t>
        <w:br/>
        <w:br/>
        <w:t xml:space="preserve">      000000745:   200        352 L    75 W      308 Ch    "setting"</w:t>
        <w:br/>
        <w:br/>
        <w:t xml:space="preserve">       000000764:   200        352 L    75 W      308 Ch    "sites"</w:t>
        <w:br/>
        <w:br/>
        <w:t xml:space="preserve">         000000768:   200        352 L    75 W      308 Ch    "soap"</w:t>
        <w:br/>
        <w:br/>
        <w:t xml:space="preserve">          000000782:   200        352 L    75 W      308 Ch    "srchad"</w:t>
        <w:br/>
        <w:br/>
        <w:t xml:space="preserve">        000000743:   200        352 L    75 W      308 Ch    "sessions"</w:t>
        <w:br/>
        <w:br/>
        <w:t xml:space="preserve">      000000762:   200        352 L    75 W      308 Ch    "site"</w:t>
        <w:br/>
        <w:br/>
        <w:t xml:space="preserve">          00000078:   200        352 L    75 W      308 Ch    "src"</w:t>
        <w:br/>
        <w:br/>
        <w:t xml:space="preserve">           000000780:   200        352 L    75 W      308 Ch    "sqladmin"</w:t>
        <w:br/>
        <w:br/>
        <w:t xml:space="preserve">      000000779:   200        352 L    75 W      308 Ch    "sql"</w:t>
        <w:br/>
        <w:br/>
        <w:t xml:space="preserve">           000000778:   200        352 L    75 W      308 Ch    "spanish"</w:t>
        <w:br/>
        <w:br/>
        <w:t xml:space="preserve">       000000775:   200        352 L    75 W      308 Ch    "sources"</w:t>
        <w:br/>
        <w:br/>
        <w:t xml:space="preserve">       000000776:   200        352 L    75 W      308 Ch    "Sources"</w:t>
        <w:br/>
        <w:br/>
        <w:t xml:space="preserve">       000000774:   200        352 L    75 W      308 Ch    "source"</w:t>
        <w:br/>
        <w:br/>
        <w:t xml:space="preserve">        000000777:   200        352 L    75 W      308 Ch    "spain"</w:t>
        <w:br/>
        <w:br/>
        <w:t xml:space="preserve">         000000772:   200        352 L    75 W      308 Ch    "solutions"</w:t>
        <w:br/>
        <w:br/>
        <w:t xml:space="preserve">     000000767:   200        352 L    75 W      308 Ch    "snoop"</w:t>
        <w:br/>
        <w:br/>
        <w:t xml:space="preserve">         000000770:   200        352 L    75 W      308 Ch    "software"</w:t>
        <w:br/>
        <w:br/>
        <w:t xml:space="preserve">      000000769:   200        352 L    75 W      308 Ch    "soapdocs"</w:t>
        <w:br/>
        <w:br/>
        <w:t xml:space="preserve">      000000766:   200        352 L    75 W      308 Ch    "small"</w:t>
        <w:br/>
        <w:br/>
        <w:t xml:space="preserve">         000000773:   200        352 L    75 W      308 Ch    "someody"</w:t>
        <w:br/>
        <w:br/>
        <w:t xml:space="preserve">      00000077:   200        352 L    75 W      308 Ch    "solaris"</w:t>
        <w:br/>
        <w:br/>
        <w:t xml:space="preserve">       000000763:   200        352 L    75 W      308 Ch    "sitemap"</w:t>
        <w:br/>
        <w:br/>
        <w:t xml:space="preserve">       000000765:   200        352 L    75 W      308 Ch    "SiteServer"</w:t>
        <w:br/>
        <w:br/>
        <w:t xml:space="preserve">    000000783:   200        352 L    75 W      308 Ch    "srv"</w:t>
        <w:br/>
        <w:br/>
        <w:t xml:space="preserve">           000000789:   200        352 L    75 W      308 Ch    "stat"</w:t>
        <w:br/>
        <w:br/>
        <w:t xml:space="preserve">          000000797:   200        352 L    75 W      308 Ch    "store"</w:t>
        <w:br/>
        <w:br/>
        <w:t xml:space="preserve">         000000824:   200        352 L    75 W      308 Ch    "tech"</w:t>
        <w:br/>
        <w:br/>
        <w:t xml:space="preserve">          000000822:   200        352 L    75 W      308 Ch    "tar"</w:t>
        <w:br/>
        <w:br/>
        <w:t xml:space="preserve">           000000823:   200        352 L    75 W      308 Ch    "target"</w:t>
        <w:br/>
        <w:br/>
        <w:t xml:space="preserve">        000000826:   200        352 L    75 W      308 Ch    "template"</w:t>
        <w:br/>
        <w:br/>
        <w:t xml:space="preserve">      000000825:   200        352 L    75 W      308 Ch    "temp"</w:t>
        <w:br/>
        <w:br/>
        <w:t xml:space="preserve">          00000082:   200        352 L    75 W      308 Ch    "tape"</w:t>
        <w:br/>
        <w:br/>
        <w:t xml:space="preserve">          000000820:   200        352 L    75 W      308 Ch    "tag"</w:t>
        <w:br/>
        <w:br/>
        <w:t xml:space="preserve">           000000785:   200        352 L    75 W      308 Ch    "ssl"</w:t>
        <w:br/>
        <w:br/>
        <w:t xml:space="preserve">           00000089:   200        352 L    75 W      308 Ch    "tale"</w:t>
        <w:br/>
        <w:br/>
        <w:t xml:space="preserve">         00000083:   200        352 L    75 W      308 Ch    "svn"</w:t>
        <w:br/>
        <w:br/>
        <w:t xml:space="preserve">           00000088:   200        352 L    75 W      308 Ch    "system"</w:t>
        <w:br/>
        <w:br/>
        <w:t xml:space="preserve">        00000086:   200        352 L    75 W      308 Ch    "sys"</w:t>
        <w:br/>
        <w:br/>
        <w:t xml:space="preserve">           00000085:   200        352 L    75 W      308 Ch    "sw"</w:t>
        <w:br/>
        <w:br/>
        <w:t xml:space="preserve">            00000082:   200        352 L    75 W      308 Ch    "svc"</w:t>
        <w:br/>
        <w:br/>
        <w:t xml:space="preserve">           0000008:   200        352 L    75 W      308 Ch    "survey"</w:t>
        <w:br/>
        <w:br/>
        <w:t xml:space="preserve">        000000809:   200        352 L    75 W      308 Ch    "support"</w:t>
        <w:br/>
        <w:br/>
        <w:t xml:space="preserve">       00000084:   200        352 L    75 W      308 Ch    "svr"</w:t>
        <w:br/>
        <w:br/>
        <w:t xml:space="preserve">           000000808:   200        352 L    75 W      308 Ch    "super"</w:t>
        <w:br/>
        <w:br/>
        <w:t xml:space="preserve">         000000806:   200        352 L    75 W      308 Ch    "sumitter"</w:t>
        <w:br/>
        <w:br/>
        <w:t xml:space="preserve">     00000087:   200        352 L    75 W      308 Ch    "sysadmin"</w:t>
        <w:br/>
        <w:br/>
        <w:t xml:space="preserve">      00000080:   200        352 L    75 W      308 Ch    "supported"</w:t>
        <w:br/>
        <w:br/>
        <w:t xml:space="preserve">     000000807:   200        352 L    75 W      308 Ch    "sun"</w:t>
        <w:br/>
        <w:br/>
        <w:t xml:space="preserve">           000000805:   200        352 L    75 W      308 Ch    "sumit"</w:t>
        <w:br/>
        <w:br/>
        <w:t xml:space="preserve">        000000804:   200        352 L    75 W      308 Ch    "stylesheets"</w:t>
        <w:br/>
        <w:br/>
        <w:t xml:space="preserve">   000000803:   200        352 L    75 W      308 Ch    "stylesheet"</w:t>
        <w:br/>
        <w:br/>
        <w:t xml:space="preserve">    000000802:   200        352 L    75 W      308 Ch    "style"</w:t>
        <w:br/>
        <w:br/>
        <w:t xml:space="preserve">         00000080:   200        352 L    75 W      308 Ch    "stuff"</w:t>
        <w:br/>
        <w:br/>
        <w:t xml:space="preserve">         000000800:   200        352 L    75 W      308 Ch    "student"</w:t>
        <w:br/>
        <w:br/>
        <w:t xml:space="preserve">       000000798:   200        352 L    75 W      308 Ch    "story"</w:t>
        <w:br/>
        <w:br/>
        <w:t xml:space="preserve">         000000795:   200        352 L    75 W      308 Ch    "status"</w:t>
        <w:br/>
        <w:br/>
        <w:t xml:space="preserve">        000000799:   200        352 L    75 W      308 Ch    "string"</w:t>
        <w:br/>
        <w:br/>
        <w:t xml:space="preserve">        000000794:   200        352 L    75 W      308 Ch    "Stats"</w:t>
        <w:br/>
        <w:br/>
        <w:t xml:space="preserve">         000000793:   200        352 L    75 W      308 Ch    "stats"</w:t>
        <w:br/>
        <w:br/>
        <w:t xml:space="preserve">         000000792:   200        352 L    75 W      308 Ch    "Statistics"</w:t>
        <w:br/>
        <w:br/>
        <w:t xml:space="preserve">    000000796:   200        352 L    75 W      308 Ch    "stop"</w:t>
        <w:br/>
        <w:br/>
        <w:t xml:space="preserve">          00000079:   200        352 L    75 W      308 Ch    "statistics"</w:t>
        <w:br/>
        <w:br/>
        <w:t xml:space="preserve">    000000788:   200        352 L    75 W      308 Ch    "startpage"</w:t>
        <w:br/>
        <w:br/>
        <w:t xml:space="preserve">     000000790:   200        352 L    75 W      308 Ch    "statistic"</w:t>
        <w:br/>
        <w:br/>
        <w:t xml:space="preserve">     000000787:   200        352 L    75 W      308 Ch    "start"</w:t>
        <w:br/>
        <w:br/>
        <w:t xml:space="preserve">         000000833:   200        352 L    75 W      308 Ch    "tests"</w:t>
        <w:br/>
        <w:br/>
        <w:t xml:space="preserve">         000000786:   200        352 L    75 W      308 Ch    "staff"</w:t>
        <w:br/>
        <w:br/>
        <w:t xml:space="preserve">         00000084:   200        352 L    75 W      308 Ch    "tools"</w:t>
        <w:br/>
        <w:br/>
        <w:t xml:space="preserve">         000000847:   200        352 L    75 W      308 Ch    "traffic"</w:t>
        <w:br/>
        <w:br/>
        <w:t xml:space="preserve">       000000846:   200        352 L    75 W      308 Ch    "trace"</w:t>
        <w:br/>
        <w:br/>
        <w:t xml:space="preserve">         000000784:   200        352 L    75 W      308 Ch    "ssi"</w:t>
        <w:br/>
        <w:br/>
        <w:t xml:space="preserve">           000000827:   200        352 L    75 W      308 Ch    "templates"</w:t>
        <w:br/>
        <w:br/>
        <w:t xml:space="preserve">     000000829:   200        352 L    75 W      308 Ch    "temps"</w:t>
        <w:br/>
        <w:br/>
        <w:t xml:space="preserve">         000000845:   200        352 L    75 W      308 Ch    "tpv"</w:t>
        <w:br/>
        <w:br/>
        <w:t xml:space="preserve">           000000843:   200        352 L    75 W      308 Ch    "topics"</w:t>
        <w:br/>
        <w:br/>
        <w:t xml:space="preserve">        000000840:   200        352 L    75 W      308 Ch    "toolar"</w:t>
        <w:br/>
        <w:br/>
        <w:t xml:space="preserve">       000000844:   200        352 L    75 W      308 Ch    "tour"</w:t>
        <w:br/>
        <w:br/>
        <w:t xml:space="preserve">          000000836:   200        352 L    75 W      308 Ch    "ticket"</w:t>
        <w:br/>
        <w:br/>
        <w:t xml:space="preserve">        000000835:   200        352 L    75 W      308 Ch    "tets"</w:t>
        <w:br/>
        <w:br/>
        <w:t xml:space="preserve">         000000839:   200        352 L    75 W      308 Ch    "tool"</w:t>
        <w:br/>
        <w:br/>
        <w:t xml:space="preserve">          000000838:   200        352 L    75 W      308 Ch    "today"</w:t>
        <w:br/>
        <w:br/>
        <w:t xml:space="preserve">         000000837:   200        352 L    75 W      308 Ch    "tmp"</w:t>
        <w:br/>
        <w:br/>
        <w:t xml:space="preserve">           000000832:   200        352 L    75 W      308 Ch    "testing"</w:t>
        <w:br/>
        <w:br/>
        <w:t xml:space="preserve">       000000842:   200        352 L    75 W      308 Ch    "top"</w:t>
        <w:br/>
        <w:br/>
        <w:t xml:space="preserve">           000000834:   200        352 L    75 W      308 Ch    "tet"</w:t>
        <w:br/>
        <w:br/>
        <w:t xml:space="preserve">          00000083:   200        352 L    75 W      308 Ch    "test"</w:t>
        <w:br/>
        <w:br/>
        <w:t xml:space="preserve">          000000828:   200        352 L    75 W      308 Ch    "temporal"</w:t>
        <w:br/>
        <w:br/>
        <w:t xml:space="preserve">      000000854:   200        352 L    75 W      308 Ch    "tree"</w:t>
        <w:br/>
        <w:br/>
        <w:t xml:space="preserve">          000000850:   200        352 L    75 W      308 Ch    "transfer"</w:t>
        <w:br/>
        <w:br/>
        <w:t xml:space="preserve">      000000868:   200        352 L    75 W      308 Ch    "users"</w:t>
        <w:br/>
        <w:br/>
        <w:t xml:space="preserve">         000000848:   200        352 L    75 W      308 Ch    "transaction"</w:t>
        <w:br/>
        <w:br/>
        <w:t xml:space="preserve">   000000869:   200        352 L    75 W      308 Ch    "usr"</w:t>
        <w:br/>
        <w:br/>
        <w:t xml:space="preserve">           000000867:   200        352 L    75 W      308 Ch    "user"</w:t>
        <w:br/>
        <w:br/>
        <w:t xml:space="preserve">          000000866:   200        352 L    75 W      308 Ch    "usage"</w:t>
        <w:br/>
        <w:br/>
        <w:t xml:space="preserve">         000000830:   200        352 L    75 W      308 Ch    "terminal"</w:t>
        <w:br/>
        <w:br/>
        <w:t xml:space="preserve">      000000862:   200        352 L    75 W      308 Ch    "updates"</w:t>
        <w:br/>
        <w:br/>
        <w:t xml:space="preserve">       000000865:   200        352 L    75 W      308 Ch    "uploads"</w:t>
        <w:br/>
        <w:br/>
        <w:t xml:space="preserve">       000000859:   200        352 L    75 W      308 Ch    "uni"</w:t>
        <w:br/>
        <w:br/>
        <w:t xml:space="preserve">          000000858:   200        352 L    75 W      308 Ch    "uninstall"</w:t>
        <w:br/>
        <w:br/>
        <w:t xml:space="preserve">     000000864:   200        352 L    75 W      308 Ch    "uploader"</w:t>
        <w:br/>
        <w:br/>
        <w:t xml:space="preserve">      00000086:   200        352 L    75 W      308 Ch    "update"</w:t>
        <w:br/>
        <w:br/>
        <w:t xml:space="preserve">        000000857:   200        352 L    75 W      308 Ch    "uddi"</w:t>
        <w:br/>
        <w:br/>
        <w:t xml:space="preserve">          000000863:   200        352 L    75 W      308 Ch    "upload"</w:t>
        <w:br/>
        <w:br/>
        <w:t xml:space="preserve">        000000856:   200        352 L    75 W      308 Ch    "tutorial"</w:t>
        <w:br/>
        <w:br/>
        <w:t xml:space="preserve">      000000860:   200        352 L    75 W      308 Ch    "up"</w:t>
        <w:br/>
        <w:br/>
        <w:t xml:space="preserve">            000000853:   200        352 L    75 W      308 Ch    "trash"</w:t>
        <w:br/>
        <w:br/>
        <w:t xml:space="preserve">         000000855:   200        352 L    75 W      308 Ch    "trees"</w:t>
        <w:br/>
        <w:br/>
        <w:t xml:space="preserve">         000000849:   200        352 L    75 W      308 Ch    "transactions"</w:t>
        <w:br/>
        <w:br/>
        <w:t xml:space="preserve">  000000872:   200        352 L    75 W      308 Ch    "utilities"</w:t>
        <w:br/>
        <w:br/>
        <w:t xml:space="preserve">     000000876:   200        352 L    75 W      308 Ch    "validatior"</w:t>
        <w:br/>
        <w:br/>
        <w:t xml:space="preserve">    000000884:   200        352 L    75 W      308 Ch    "view"</w:t>
        <w:br/>
        <w:br/>
        <w:t xml:space="preserve">          000000890:   200        352 L    75 W      308 Ch    "w"</w:t>
        <w:br/>
        <w:br/>
        <w:t xml:space="preserve">             00000085:   200        352 L    75 W      308 Ch    "transport"</w:t>
        <w:br/>
        <w:br/>
        <w:t xml:space="preserve">     000000889:   200        352 L    75 W      308 Ch    "vpn"</w:t>
        <w:br/>
        <w:br/>
        <w:t xml:space="preserve">           000000870:   200        352 L    75 W      308 Ch    "ustats"</w:t>
        <w:br/>
        <w:br/>
        <w:t xml:space="preserve">        000000888:   200        352 L    75 W      308 Ch    "visitor"</w:t>
        <w:br/>
        <w:br/>
        <w:t xml:space="preserve">       000000852:   200        352 L    75 W      308 Ch    "trap"</w:t>
        <w:br/>
        <w:br/>
        <w:t xml:space="preserve">          000000887:   200        352 L    75 W      308 Ch    "virtual"</w:t>
        <w:br/>
        <w:br/>
        <w:t xml:space="preserve">       000000883:   200        352 L    75 W      308 Ch    "vfs"</w:t>
        <w:br/>
        <w:br/>
        <w:t xml:space="preserve">           000000886:   200        352 L    75 W      308 Ch    "views"</w:t>
        <w:br/>
        <w:br/>
        <w:t xml:space="preserve">         00000088:   200        352 L    75 W      308 Ch    "vscript"</w:t>
        <w:br/>
        <w:br/>
        <w:t xml:space="preserve">      000000885:   200        352 L    75 W      308 Ch    "viewer"</w:t>
        <w:br/>
        <w:br/>
        <w:t xml:space="preserve">        000000882:   200        352 L    75 W      308 Ch    "vscripts"</w:t>
        <w:br/>
        <w:br/>
        <w:t xml:space="preserve">     000000880:   200        352 L    75 W      308 Ch    "vs"</w:t>
        <w:br/>
        <w:br/>
        <w:t xml:space="preserve">           000000879:   200        352 L    75 W      308 Ch    "v"</w:t>
        <w:br/>
        <w:br/>
        <w:t xml:space="preserve">            000000875:   200        352 L    75 W      308 Ch    "validation"</w:t>
        <w:br/>
        <w:br/>
        <w:t xml:space="preserve">    000000877:   200        352 L    75 W      308 Ch    "vap"</w:t>
        <w:br/>
        <w:br/>
        <w:t xml:space="preserve">           000000874:   200        352 L    75 W      308 Ch    "utils"</w:t>
        <w:br/>
        <w:br/>
        <w:t xml:space="preserve">         000000565:   200        352 L    75 W      308 Ch    "nul"</w:t>
        <w:br/>
        <w:br/>
        <w:t xml:space="preserve">           000000878:   200        352 L    75 W      308 Ch    "var"</w:t>
        <w:br/>
        <w:br/>
        <w:t xml:space="preserve">           00000087:   200        352 L    75 W      308 Ch    "util"</w:t>
        <w:br/>
        <w:br/>
        <w:t xml:space="preserve">          000000873:   200        352 L    75 W      308 Ch    "utility"</w:t>
        <w:br/>
        <w:br/>
        <w:t xml:space="preserve">       00000089:   200        352 L    75 W      308 Ch    "w3"</w:t>
        <w:br/>
        <w:br/>
        <w:t xml:space="preserve">            000000905:   200        352 L    75 W      308 Ch    "wedata"</w:t>
        <w:br/>
        <w:br/>
        <w:t xml:space="preserve">       00000092:   200        352 L    75 W      308 Ch    "wevpn"</w:t>
        <w:br/>
        <w:br/>
        <w:t xml:space="preserve">        000000893:   200        352 L    75 W      308 Ch    "W3SVC"</w:t>
        <w:br/>
        <w:br/>
        <w:t xml:space="preserve">         000000935:   200        352 L    75 W      308 Ch    "wstats"</w:t>
        <w:br/>
        <w:br/>
        <w:t xml:space="preserve">        000000934:   200        352 L    75 W      308 Ch    "ws"</w:t>
        <w:br/>
        <w:br/>
        <w:t xml:space="preserve">            000000933:   200        352 L    75 W      308 Ch    "workshop"</w:t>
        <w:br/>
        <w:br/>
        <w:t xml:space="preserve">      000000932:   200        352 L    75 W      308 Ch    "workplace"</w:t>
        <w:br/>
        <w:br/>
        <w:t xml:space="preserve">     000000930:   200        352 L    75 W      308 Ch    "word"</w:t>
        <w:br/>
        <w:br/>
        <w:t xml:space="preserve">          000000929:   200        352 L    75 W      308 Ch    "windows"</w:t>
        <w:br/>
        <w:br/>
        <w:t xml:space="preserve">       000000897:   200        352 L    75 W      308 Ch    "warez"</w:t>
        <w:br/>
        <w:br/>
        <w:t xml:space="preserve">         00000093:   200        352 L    75 W      308 Ch    "work"</w:t>
        <w:br/>
        <w:br/>
        <w:t xml:space="preserve">          000000927:   200        352 L    75 W      308 Ch    "will"</w:t>
        <w:br/>
        <w:br/>
        <w:t xml:space="preserve">          000000926:   200        352 L    75 W      308 Ch    "whois"</w:t>
        <w:br/>
        <w:br/>
        <w:t xml:space="preserve">         000000928:   200        352 L    75 W      308 Ch    "win"</w:t>
        <w:br/>
        <w:br/>
        <w:t xml:space="preserve">           000000925:   200        352 L    75 W      308 Ch    "whatnot"</w:t>
        <w:br/>
        <w:br/>
        <w:t xml:space="preserve">       000000923:   200        352 L    75 W      308 Ch    "wellcome"</w:t>
        <w:br/>
        <w:br/>
        <w:t xml:space="preserve">      000000924:   200        352 L    75 W      308 Ch    "whatever"</w:t>
        <w:br/>
        <w:br/>
        <w:t xml:space="preserve">      000000920:   200        352 L    75 W      308 Ch    "westats"</w:t>
        <w:br/>
        <w:br/>
        <w:t xml:space="preserve">      000000922:   200        352 L    75 W      308 Ch    "welcome"</w:t>
        <w:br/>
        <w:br/>
        <w:t xml:space="preserve">       00000097:   200        352 L    75 W      308 Ch    "weservices"</w:t>
        <w:br/>
        <w:br/>
        <w:t xml:space="preserve">   00000098:   200        352 L    75 W      308 Ch    "wesite"</w:t>
        <w:br/>
        <w:br/>
        <w:t xml:space="preserve">       00000095:   200        352 L    75 W      308 Ch    "wesearch"</w:t>
        <w:br/>
        <w:br/>
        <w:t xml:space="preserve">     00000094:   200        352 L    75 W      308 Ch    "wemaster"</w:t>
        <w:br/>
        <w:br/>
        <w:t xml:space="preserve">     00000099:   200        352 L    75 W      308 Ch    "westat"</w:t>
        <w:br/>
        <w:br/>
        <w:t xml:space="preserve">       00000096:   200        352 L    75 W      308 Ch    "weservice"</w:t>
        <w:br/>
        <w:br/>
        <w:t xml:space="preserve">    0000009:   200        352 L    75 W      308 Ch    "welogic"</w:t>
        <w:br/>
        <w:br/>
        <w:t xml:space="preserve">      00000090:   200        352 L    75 W      308 Ch    "welog"</w:t>
        <w:br/>
        <w:br/>
        <w:t xml:space="preserve">        00000093:   200        352 L    75 W      308 Ch    "wemail"</w:t>
        <w:br/>
        <w:br/>
        <w:t xml:space="preserve">       00000092:   200        352 L    75 W      308 Ch    "welogs"</w:t>
        <w:br/>
        <w:br/>
        <w:t xml:space="preserve">       000000908:   200        352 L    75 W      308 Ch    "wehits"</w:t>
        <w:br/>
        <w:br/>
        <w:t xml:space="preserve">       000000907:   200        352 L    75 W      308 Ch    "wedist"</w:t>
        <w:br/>
        <w:br/>
        <w:t xml:space="preserve">       000000909:   200        352 L    75 W      308 Ch    "WEB-INF"</w:t>
        <w:br/>
        <w:br/>
        <w:t xml:space="preserve">       000000906:   200        352 L    75 W      308 Ch    "wedav"</w:t>
        <w:br/>
        <w:br/>
        <w:t xml:space="preserve">        000000904:   200        352 L    75 W      308 Ch    "wecart"</w:t>
        <w:br/>
        <w:br/>
        <w:t xml:space="preserve">       000000903:   200        352 L    75 W      308 Ch    "weoard"</w:t>
        <w:br/>
        <w:br/>
        <w:t xml:space="preserve">      000000902:   200        352 L    75 W      308 Ch    "weapp"</w:t>
        <w:br/>
        <w:br/>
        <w:t xml:space="preserve">        00000090:   200        352 L    75 W      308 Ch    "weadmin"</w:t>
        <w:br/>
        <w:br/>
        <w:t xml:space="preserve">      000000899:   200        352 L    75 W      308 Ch    "we"</w:t>
        <w:br/>
        <w:br/>
        <w:t xml:space="preserve">           000000896:   200        352 L    75 W      308 Ch    "W3SVC3"</w:t>
        <w:br/>
        <w:br/>
        <w:t xml:space="preserve">        000000892:   200        352 L    75 W      308 Ch    "w3c"</w:t>
        <w:br/>
        <w:br/>
        <w:t xml:space="preserve">           000000900:   200        352 L    75 W      308 Ch    "weaccess"</w:t>
        <w:br/>
        <w:br/>
        <w:t xml:space="preserve">     000000898:   200        352 L    75 W      308 Ch    "wdav"</w:t>
        <w:br/>
        <w:br/>
        <w:t xml:space="preserve">          000000895:   200        352 L    75 W      308 Ch    "W3SVC2"</w:t>
        <w:br/>
        <w:br/>
        <w:t xml:space="preserve">        000000894:   200        352 L    75 W      308 Ch    "W3SVC"</w:t>
        <w:br/>
        <w:br/>
        <w:t xml:space="preserve">        000000936:   200        352 L    75 W      308 Ch    "wusage"</w:t>
        <w:br/>
        <w:br/>
        <w:t xml:space="preserve">        000000938:   200        352 L    75 W      308 Ch    "wwwoard"</w:t>
        <w:br/>
        <w:br/>
        <w:t xml:space="preserve">      000000942:   200        352 L    75 W      308 Ch    "cache"</w:t>
        <w:br/>
        <w:br/>
        <w:t xml:space="preserve">        000000950:   200        352 L    75 W      308 Ch    "zip"</w:t>
        <w:br/>
        <w:br/>
        <w:t xml:space="preserve">           000000949:   200        352 L    75 W      308 Ch    "zap"</w:t>
        <w:br/>
        <w:br/>
        <w:t xml:space="preserve">           000000952:   200        352 L    75 W      308 Ch    "zips"</w:t>
        <w:br/>
        <w:br/>
        <w:t xml:space="preserve">          00000094:   200        352 L    75 W      308 Ch    "wwwstats"</w:t>
        <w:br/>
        <w:br/>
        <w:t xml:space="preserve">      00000095:   200        352 L    75 W      308 Ch    "zipfiles"</w:t>
        <w:br/>
        <w:br/>
        <w:t xml:space="preserve">      000000947:   200        352 L    75 W      308 Ch    "sql"</w:t>
        <w:br/>
        <w:br/>
        <w:t xml:space="preserve">          000000946:   200        352 L    75 W      308 Ch    "sl"</w:t>
        <w:br/>
        <w:br/>
        <w:t xml:space="preserve">           000000945:   200        352 L    75 W      308 Ch    "mlrpc"</w:t>
        <w:br/>
        <w:br/>
        <w:t xml:space="preserve">        000000944:   200        352 L    75 W      308 Ch    "ml"</w:t>
        <w:br/>
        <w:br/>
        <w:t xml:space="preserve">           000000937:   200        352 L    75 W      308 Ch    "www"</w:t>
        <w:br/>
        <w:br/>
        <w:t xml:space="preserve">           000000939:   200        352 L    75 W      308 Ch    "wwwjoin"</w:t>
        <w:br/>
        <w:br/>
        <w:t xml:space="preserve">       000000940:   200        352 L    75 W      308 Ch    "wwwlog"</w:t>
        <w:br/>
        <w:br/>
        <w:t xml:space="preserve">        000000948:   200        352 L    75 W      308 Ch    "yz"</w:t>
        <w:br/>
        <w:br/>
        <w:t xml:space="preserve">           000000943:   200        352 L    75 W      308 Ch    "fer"</w:t>
        <w:br/>
        <w:br/>
        <w:t xml:space="preserve">          000000663:   200        352 L    75 W      308 Ch    "python"</w:t>
        <w:br/>
        <w:br/>
        <w:t xml:space="preserve">        \rTotal time: 0Processed Requests: 952Filtered Requests: 952Requests/sec.: 0'</w:t>
      </w:r>
    </w:p>
    <w:p>
      <w:r>
        <w:t>Scan 8 on http://192.168.1.10/featured.php</w:t>
        <w:br/>
        <w:t>'********************************************************\r* Wfuzz 3..0 - The We Fuzzer                         *\r********************************************************\rTarget: http://92.68..0/aout.php?FUZZ=\rTotal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352 L    75 W      308 Ch    "type"</w:t>
        <w:br/>
        <w:br/>
        <w:t xml:space="preserve">          000000020:   200        352 L    75 W      308 Ch    "2005"</w:t>
        <w:br/>
        <w:br/>
        <w:t xml:space="preserve">          000000003:   200        352 L    75 W      308 Ch    "00"</w:t>
        <w:br/>
        <w:br/>
        <w:t xml:space="preserve">            00000002:   200        352 L    75 W      308 Ch    "3"</w:t>
        <w:br/>
        <w:br/>
        <w:t xml:space="preserve">             000000007:   200        352 L    75 W      308 Ch    ""</w:t>
        <w:br/>
        <w:br/>
        <w:t xml:space="preserve">             00000007:   200        352 L    75 W      308 Ch    "2002"</w:t>
        <w:br/>
        <w:br/>
        <w:t xml:space="preserve">          00000009:   200        352 L    75 W      308 Ch    "2004"</w:t>
        <w:br/>
        <w:br/>
        <w:t xml:space="preserve">          00000005:   200        352 L    75 W      308 Ch    "2000"</w:t>
        <w:br/>
        <w:br/>
        <w:t xml:space="preserve">          00000008:   200        352 L    75 W      308 Ch    "2003"</w:t>
        <w:br/>
        <w:br/>
        <w:t xml:space="preserve">          00000004:   200        352 L    75 W      308 Ch    "200"</w:t>
        <w:br/>
        <w:br/>
        <w:t xml:space="preserve">           00000006:   200        352 L    75 W      308 Ch    "200"</w:t>
        <w:br/>
        <w:br/>
        <w:t xml:space="preserve">          000000023:   200        352 L    75 W      308 Ch    "aa"</w:t>
        <w:br/>
        <w:br/>
        <w:t xml:space="preserve">            000000022:   200        352 L    75 W      308 Ch    "a"</w:t>
        <w:br/>
        <w:br/>
        <w:t xml:space="preserve">             000000008:   200        352 L    75 W      308 Ch    "0"</w:t>
        <w:br/>
        <w:br/>
        <w:t xml:space="preserve">            00000002:   200        352 L    75 W      308 Ch    "2"</w:t>
        <w:br/>
        <w:br/>
        <w:t xml:space="preserve">             00000000:   200        352 L    75 W      308 Ch    "000"</w:t>
        <w:br/>
        <w:br/>
        <w:t xml:space="preserve">          000000006:   200        352 L    75 W      308 Ch    "03"</w:t>
        <w:br/>
        <w:br/>
        <w:t xml:space="preserve">            00000003:   200        352 L    75 W      308 Ch    "20"</w:t>
        <w:br/>
        <w:br/>
        <w:t xml:space="preserve">            000000009:   200        352 L    75 W      308 Ch    "00"</w:t>
        <w:br/>
        <w:br/>
        <w:t xml:space="preserve">           0000000:   200        352 L    75 W      308 Ch    "23"</w:t>
        <w:br/>
        <w:br/>
        <w:t xml:space="preserve">           000000005:   200        352 L    75 W      308 Ch    "02"</w:t>
        <w:br/>
        <w:br/>
        <w:t xml:space="preserve">            000000039:   200        352 L    75 W      308 Ch    "Admin"</w:t>
        <w:br/>
        <w:br/>
        <w:t xml:space="preserve">         000000025:   200        352 L    75 W      308 Ch    "ac"</w:t>
        <w:br/>
        <w:br/>
        <w:t xml:space="preserve">           00000004:   200        352 L    75 W      308 Ch    "administration"</w:t>
        <w:br/>
        <w:br/>
        <w:t>000000002:   200        352 L    75 W      308 Ch    "@"</w:t>
        <w:br/>
        <w:br/>
        <w:t xml:space="preserve">             000000027:   200        352 L    75 W      308 Ch    "academic"</w:t>
        <w:br/>
        <w:br/>
        <w:t xml:space="preserve">      000000042:   200        352 L    75 W      308 Ch    "Administration"</w:t>
        <w:br/>
        <w:br/>
        <w:t>000000004:   200        352 L    75 W      308 Ch    "0"</w:t>
        <w:br/>
        <w:br/>
        <w:t xml:space="preserve">            00000003:   200        352 L    75 W      308 Ch    "accounting"</w:t>
        <w:br/>
        <w:br/>
        <w:t xml:space="preserve">    000000024:   200        352 L    75 W      308 Ch    "aaa"</w:t>
        <w:br/>
        <w:br/>
        <w:t xml:space="preserve">           000000038:   200        352 L    75 W      308 Ch    "admin_"</w:t>
        <w:br/>
        <w:br/>
        <w:t xml:space="preserve">        000000030:   200        352 L    75 W      308 Ch    "account"</w:t>
        <w:br/>
        <w:br/>
        <w:t xml:space="preserve">       000000035:   200        352 L    75 W      308 Ch    "adm"</w:t>
        <w:br/>
        <w:br/>
        <w:t xml:space="preserve">           000000029:   200        352 L    75 W      308 Ch    "accessgranted"</w:t>
        <w:br/>
        <w:br/>
        <w:t xml:space="preserve"> 000000037:   200        352 L    75 W      308 Ch    "_admin"</w:t>
        <w:br/>
        <w:br/>
        <w:t xml:space="preserve">        000000034:   200        352 L    75 W      308 Ch    "active"</w:t>
        <w:br/>
        <w:br/>
        <w:t xml:space="preserve">        000000032:   200        352 L    75 W      308 Ch    "action"</w:t>
        <w:br/>
        <w:br/>
        <w:t xml:space="preserve">        000000040:   200        352 L    75 W      308 Ch    "administrat"</w:t>
        <w:br/>
        <w:br/>
        <w:t xml:space="preserve">   000000033:   200        352 L    75 W      308 Ch    "actions"</w:t>
        <w:br/>
        <w:br/>
        <w:t xml:space="preserve">       000000036:   200        352 L    75 W      308 Ch    "admin"</w:t>
        <w:br/>
        <w:br/>
        <w:t xml:space="preserve">         000000026:   200        352 L    75 W      308 Ch    "aout"</w:t>
        <w:br/>
        <w:br/>
        <w:t xml:space="preserve">         000000028:   200        352 L    75 W      308 Ch    "access"</w:t>
        <w:br/>
        <w:br/>
        <w:t xml:space="preserve">        000000043:   200        352 L    75 W      308 Ch    "administrator"</w:t>
        <w:br/>
        <w:br/>
        <w:t xml:space="preserve"> 000000073:   200        352 L    75 W      308 Ch    "archives"</w:t>
        <w:br/>
        <w:br/>
        <w:t xml:space="preserve">      000000049:   200        352 L    75 W      308 Ch    "admon"</w:t>
        <w:br/>
        <w:br/>
        <w:t xml:space="preserve">         000000057:   200        352 L    75 W      308 Ch    "analog"</w:t>
        <w:br/>
        <w:br/>
        <w:t xml:space="preserve">        000000045:   200        352 L    75 W      308 Ch    "admin_login"</w:t>
        <w:br/>
        <w:br/>
        <w:t xml:space="preserve">   000000083:   200        352 L    75 W      308 Ch    "automatic"</w:t>
        <w:br/>
        <w:br/>
        <w:t xml:space="preserve">     000000082:   200        352 L    75 W      308 Ch    "auto"</w:t>
        <w:br/>
        <w:br/>
        <w:t xml:space="preserve">          00000008:   200        352 L    75 W      308 Ch    "auth"</w:t>
        <w:br/>
        <w:br/>
        <w:t xml:space="preserve">          000000080:   200        352 L    75 W      308 Ch    "audit"</w:t>
        <w:br/>
        <w:br/>
        <w:t xml:space="preserve">         000000079:   200        352 L    75 W      308 Ch    "attachments"</w:t>
        <w:br/>
        <w:br/>
        <w:t xml:space="preserve">   000000078:   200        352 L    75 W      308 Ch    "attach"</w:t>
        <w:br/>
        <w:br/>
        <w:t xml:space="preserve">        000000074:   200        352 L    75 W      308 Ch    "arrow"</w:t>
        <w:br/>
        <w:br/>
        <w:t xml:space="preserve">         000000070:   200        352 L    75 W      308 Ch    "apply"</w:t>
        <w:br/>
        <w:br/>
        <w:t xml:space="preserve">         000000072:   200        352 L    75 W      308 Ch    "archive"</w:t>
        <w:br/>
        <w:br/>
        <w:t xml:space="preserve">       00000007:   200        352 L    75 W      308 Ch    "apps"</w:t>
        <w:br/>
        <w:br/>
        <w:t xml:space="preserve">          000000076:   200        352 L    75 W      308 Ch    "aspadmin"</w:t>
        <w:br/>
        <w:br/>
        <w:t xml:space="preserve">      000000075:   200        352 L    75 W      308 Ch    "asp"</w:t>
        <w:br/>
        <w:br/>
        <w:t xml:space="preserve">           000000077:   200        352 L    75 W      308 Ch    "assets"</w:t>
        <w:br/>
        <w:br/>
        <w:t xml:space="preserve">        000000065:   200        352 L    75 W      308 Ch    "applet"</w:t>
        <w:br/>
        <w:br/>
        <w:t xml:space="preserve">        000000068:   200        352 L    75 W      308 Ch    "application"</w:t>
        <w:br/>
        <w:br/>
        <w:t xml:space="preserve">   000000063:   200        352 L    75 W      308 Ch    "api"</w:t>
        <w:br/>
        <w:br/>
        <w:t xml:space="preserve">           000000069:   200        352 L    75 W      308 Ch    "applications"</w:t>
        <w:br/>
        <w:br/>
        <w:t xml:space="preserve">  000000067:   200        352 L    75 W      308 Ch    "appliance"</w:t>
        <w:br/>
        <w:br/>
        <w:t xml:space="preserve">     000000064:   200        352 L    75 W      308 Ch    "app"</w:t>
        <w:br/>
        <w:br/>
        <w:t xml:space="preserve">           00000006:   200        352 L    75 W      308 Ch    "any"</w:t>
        <w:br/>
        <w:br/>
        <w:t xml:space="preserve">           000000066:   200        352 L    75 W      308 Ch    "applets"</w:t>
        <w:br/>
        <w:br/>
        <w:t xml:space="preserve">       000000062:   200        352 L    75 W      308 Ch    "apache"</w:t>
        <w:br/>
        <w:br/>
        <w:t xml:space="preserve">        000000060:   200        352 L    75 W      308 Ch    "answer"</w:t>
        <w:br/>
        <w:br/>
        <w:t xml:space="preserve">        000000059:   200        352 L    75 W      308 Ch    "announcements"</w:t>
        <w:br/>
        <w:br/>
        <w:t xml:space="preserve"> 000000056:   200        352 L    75 W      308 Ch    "alpha"</w:t>
        <w:br/>
        <w:br/>
        <w:t xml:space="preserve">         000000058:   200        352 L    75 W      308 Ch    "analyse"</w:t>
        <w:br/>
        <w:br/>
        <w:t xml:space="preserve">       000000055:   200        352 L    75 W      308 Ch    "all"</w:t>
        <w:br/>
        <w:br/>
        <w:t xml:space="preserve">           000000054:   200        352 L    75 W      308 Ch    "aliases"</w:t>
        <w:br/>
        <w:br/>
        <w:t xml:space="preserve">       000000053:   200        352 L    75 W      308 Ch    "alias"</w:t>
        <w:br/>
        <w:br/>
        <w:t xml:space="preserve">         000000052:   200        352 L    75 W      308 Ch    "agents"</w:t>
        <w:br/>
        <w:br/>
        <w:t xml:space="preserve">        000000048:   200        352 L    75 W      308 Ch    "adminsql"</w:t>
        <w:br/>
        <w:br/>
        <w:t xml:space="preserve">      000000050:   200        352 L    75 W      308 Ch    "adsl"</w:t>
        <w:br/>
        <w:br/>
        <w:t xml:space="preserve">          000000047:   200        352 L    75 W      308 Ch    "admin_logon"</w:t>
        <w:br/>
        <w:br/>
        <w:t xml:space="preserve">   000000044:   200        352 L    75 W      308 Ch    "adminlogin"</w:t>
        <w:br/>
        <w:br/>
        <w:t xml:space="preserve">    000000046:   200        352 L    75 W      308 Ch    "adminlogon"</w:t>
        <w:br/>
        <w:br/>
        <w:t xml:space="preserve">    00000005:   200        352 L    75 W      308 Ch    "agent"</w:t>
        <w:br/>
        <w:br/>
        <w:t xml:space="preserve">         000000084:   200        352 L    75 W      308 Ch    ""</w:t>
        <w:br/>
        <w:br/>
        <w:t xml:space="preserve">             000000086:   200        352 L    75 W      308 Ch    "ackdoor"</w:t>
        <w:br/>
        <w:br/>
        <w:t xml:space="preserve">      000000090:   200        352 L    75 W      308 Ch    "ack-up"</w:t>
        <w:br/>
        <w:br/>
        <w:t xml:space="preserve">       000000098:   200        352 L    75 W      308 Ch    "anners"</w:t>
        <w:br/>
        <w:br/>
        <w:t xml:space="preserve">       00000003:   200        352 L    75 W      308 Ch    "d"</w:t>
        <w:br/>
        <w:br/>
        <w:t xml:space="preserve">            00000002:   200        352 L    75 W      308 Ch    "atch"</w:t>
        <w:br/>
        <w:br/>
        <w:t xml:space="preserve">         0000000:   200        352 L    75 W      308 Ch    "ass"</w:t>
        <w:br/>
        <w:br/>
        <w:t xml:space="preserve">          00000000:   200        352 L    75 W      308 Ch    "asic"</w:t>
        <w:br/>
        <w:br/>
        <w:t xml:space="preserve">         00000004:   200        352 L    75 W      308 Ch    "data"</w:t>
        <w:br/>
        <w:br/>
        <w:t xml:space="preserve">         000000097:   200        352 L    75 W      308 Ch    "anner"</w:t>
        <w:br/>
        <w:br/>
        <w:t xml:space="preserve">        000000099:   200        352 L    75 W      308 Ch    "ase"</w:t>
        <w:br/>
        <w:br/>
        <w:t xml:space="preserve">          000000096:   200        352 L    75 W      308 Ch    "anks"</w:t>
        <w:br/>
        <w:br/>
        <w:t xml:space="preserve">         000000095:   200        352 L    75 W      308 Ch    "ank"</w:t>
        <w:br/>
        <w:br/>
        <w:t xml:space="preserve">          000000094:   200        352 L    75 W      308 Ch    "ak-up"</w:t>
        <w:br/>
        <w:br/>
        <w:t xml:space="preserve">        000000093:   200        352 L    75 W      308 Ch    "akup"</w:t>
        <w:br/>
        <w:br/>
        <w:t xml:space="preserve">         000000092:   200        352 L    75 W      308 Ch    "ak"</w:t>
        <w:br/>
        <w:br/>
        <w:t xml:space="preserve">           000000089:   200        352 L    75 W      308 Ch    "ackup"</w:t>
        <w:br/>
        <w:br/>
        <w:t xml:space="preserve">        00000009:   200        352 L    75 W      308 Ch    "ackups"</w:t>
        <w:br/>
        <w:br/>
        <w:t xml:space="preserve">       000000085:   200        352 L    75 W      308 Ch    "ack"</w:t>
        <w:br/>
        <w:br/>
        <w:t xml:space="preserve">          000000087:   200        352 L    75 W      308 Ch    "ackend"</w:t>
        <w:br/>
        <w:br/>
        <w:t xml:space="preserve">       00000007:   200        352 L    75 W      308 Ch    "eans"</w:t>
        <w:br/>
        <w:br/>
        <w:t xml:space="preserve">         000000:   200        352 L    75 W      308 Ch    "in"</w:t>
        <w:br/>
        <w:br/>
        <w:t xml:space="preserve">           000000088:   200        352 L    75 W      308 Ch    "ackoffice"</w:t>
        <w:br/>
        <w:br/>
        <w:t xml:space="preserve">    00000005:   200        352 L    75 W      308 Ch    "ea"</w:t>
        <w:br/>
        <w:br/>
        <w:t xml:space="preserve">           0000008:   200        352 L    75 W      308 Ch    "ody"</w:t>
        <w:br/>
        <w:br/>
        <w:t xml:space="preserve">          0000007:   200        352 L    75 W      308 Ch    "oards"</w:t>
        <w:br/>
        <w:br/>
        <w:t xml:space="preserve">        0000006:   200        352 L    75 W      308 Ch    "oard"</w:t>
        <w:br/>
        <w:br/>
        <w:t xml:space="preserve">         0000005:   200        352 L    75 W      308 Ch    "low"</w:t>
        <w:br/>
        <w:br/>
        <w:t xml:space="preserve">          0000004:   200        352 L    75 W      308 Ch    "log"</w:t>
        <w:br/>
        <w:br/>
        <w:t xml:space="preserve">          0000003:   200        352 L    75 W      308 Ch    "iz"</w:t>
        <w:br/>
        <w:br/>
        <w:t xml:space="preserve">           0000000:   200        352 L    75 W      308 Ch    "illing"</w:t>
        <w:br/>
        <w:br/>
        <w:t xml:space="preserve">       0000002:   200        352 L    75 W      308 Ch    "inaries"</w:t>
        <w:br/>
        <w:br/>
        <w:t xml:space="preserve">      00000009:   200        352 L    75 W      308 Ch    "ill"</w:t>
        <w:br/>
        <w:br/>
        <w:t xml:space="preserve">          00000008:   200        352 L    75 W      308 Ch    "eta"</w:t>
        <w:br/>
        <w:br/>
        <w:t xml:space="preserve">          0000002:   200        352 L    75 W      308 Ch    "ots"</w:t>
        <w:br/>
        <w:br/>
        <w:t xml:space="preserve">          00000006:   200        352 L    75 W      308 Ch    "ean"</w:t>
        <w:br/>
        <w:br/>
        <w:t xml:space="preserve">          0000009:   200        352 L    75 W      308 Ch    "oot"</w:t>
        <w:br/>
        <w:br/>
        <w:t xml:space="preserve">          00000039:   200        352 L    75 W      308 Ch    "car"</w:t>
        <w:br/>
        <w:br/>
        <w:t xml:space="preserve">           00000025:   200        352 L    75 W      308 Ch    "sd"</w:t>
        <w:br/>
        <w:br/>
        <w:t xml:space="preserve">           00000038:   200        352 L    75 W      308 Ch    "captcha"</w:t>
        <w:br/>
        <w:br/>
        <w:t xml:space="preserve">       00000037:   200        352 L    75 W      308 Ch    "can"</w:t>
        <w:br/>
        <w:br/>
        <w:t xml:space="preserve">           00000033:   200        352 L    75 W      308 Ch    "c"</w:t>
        <w:br/>
        <w:br/>
        <w:t xml:space="preserve">             00000036:   200        352 L    75 W      308 Ch    "cad"</w:t>
        <w:br/>
        <w:br/>
        <w:t xml:space="preserve">           00000035:   200        352 L    75 W      308 Ch    "cachemgr"</w:t>
        <w:br/>
        <w:br/>
        <w:t xml:space="preserve">      00000032:   200        352 L    75 W      308 Ch    "uttons"</w:t>
        <w:br/>
        <w:br/>
        <w:t xml:space="preserve">       00000034:   200        352 L    75 W      308 Ch    "cache"</w:t>
        <w:br/>
        <w:br/>
        <w:t xml:space="preserve">         0000003:   200        352 L    75 W      308 Ch    "usiness"</w:t>
        <w:br/>
        <w:br/>
        <w:t xml:space="preserve">      00000029:   200        352 L    75 W      308 Ch    "uilder"</w:t>
        <w:br/>
        <w:br/>
        <w:t xml:space="preserve">       00000028:   200        352 L    75 W      308 Ch    "uild"</w:t>
        <w:br/>
        <w:br/>
        <w:t xml:space="preserve">         00000030:   200        352 L    75 W      308 Ch    "ulk"</w:t>
        <w:br/>
        <w:br/>
        <w:t xml:space="preserve">          00000027:   200        352 L    75 W      308 Ch    "ugs"</w:t>
        <w:br/>
        <w:br/>
        <w:t xml:space="preserve">          00000024:   200        352 L    75 W      308 Ch    "roken"</w:t>
        <w:br/>
        <w:br/>
        <w:t xml:space="preserve">        00000026:   200        352 L    75 W      308 Ch    "ug"</w:t>
        <w:br/>
        <w:br/>
        <w:t xml:space="preserve">           00000023:   200        352 L    75 W      308 Ch    "oes"</w:t>
        <w:br/>
        <w:br/>
        <w:t xml:space="preserve">         00000040:   200        352 L    75 W      308 Ch    "card"</w:t>
        <w:br/>
        <w:br/>
        <w:t xml:space="preserve">          00000042:   200        352 L    75 W      308 Ch    "cards"</w:t>
        <w:br/>
        <w:br/>
        <w:t xml:space="preserve">         00000020:   200        352 L    75 W      308 Ch    "ot"</w:t>
        <w:br/>
        <w:br/>
        <w:t xml:space="preserve">           00000022:   200        352 L    75 W      308 Ch    "o"</w:t>
        <w:br/>
        <w:br/>
        <w:t xml:space="preserve">           00000054:   200        352 L    75 W      308 Ch    "cert"</w:t>
        <w:br/>
        <w:br/>
        <w:t xml:space="preserve">          00000046:   200        352 L    75 W      308 Ch    "cat"</w:t>
        <w:br/>
        <w:br/>
        <w:t xml:space="preserve">           00000070:   200        352 L    75 W      308 Ch    "chat"</w:t>
        <w:br/>
        <w:br/>
        <w:t xml:space="preserve">          0000008:   200        352 L    75 W      308 Ch    "code"</w:t>
        <w:br/>
        <w:br/>
        <w:t xml:space="preserve">          00000080:   200        352 L    75 W      308 Ch    "cmd"</w:t>
        <w:br/>
        <w:br/>
        <w:t xml:space="preserve">           00000079:   200        352 L    75 W      308 Ch    "cm"</w:t>
        <w:br/>
        <w:br/>
        <w:t xml:space="preserve">            00000074:   200        352 L    75 W      308 Ch    "classified"</w:t>
        <w:br/>
        <w:br/>
        <w:t xml:space="preserve">    00000076:   200        352 L    75 W      308 Ch    "client"</w:t>
        <w:br/>
        <w:br/>
        <w:t xml:space="preserve">        00000072:   200        352 L    75 W      308 Ch    "classes"</w:t>
        <w:br/>
        <w:br/>
        <w:t xml:space="preserve">       00000083:   200        352 L    75 W      308 Ch    "coke"</w:t>
        <w:br/>
        <w:br/>
        <w:t xml:space="preserve">          00000077:   200        352 L    75 W      308 Ch    "clients"</w:t>
        <w:br/>
        <w:br/>
        <w:t xml:space="preserve">       00000073:   200        352 L    75 W      308 Ch    "classic"</w:t>
        <w:br/>
        <w:br/>
        <w:t xml:space="preserve">       00000078:   200        352 L    75 W      308 Ch    "cluster"</w:t>
        <w:br/>
        <w:br/>
        <w:t xml:space="preserve">       00000069:   200        352 L    75 W      308 Ch    "chart"</w:t>
        <w:br/>
        <w:br/>
        <w:t xml:space="preserve">         0000007:   200        352 L    75 W      308 Ch    "class"</w:t>
        <w:br/>
        <w:br/>
        <w:t xml:space="preserve">         00000068:   200        352 L    75 W      308 Ch    "channel"</w:t>
        <w:br/>
        <w:br/>
        <w:t xml:space="preserve">       00000075:   200        352 L    75 W      308 Ch    "classifieds"</w:t>
        <w:br/>
        <w:br/>
        <w:t xml:space="preserve">   00000066:   200        352 L    75 W      308 Ch    "change"</w:t>
        <w:br/>
        <w:br/>
        <w:t xml:space="preserve">        00000065:   200        352 L    75 W      308 Ch    "chan"</w:t>
        <w:br/>
        <w:br/>
        <w:t xml:space="preserve">          00000067:   200        352 L    75 W      308 Ch    "changepw"</w:t>
        <w:br/>
        <w:br/>
        <w:t xml:space="preserve">      00000064:   200        352 L    75 W      308 Ch    "cgi-win"</w:t>
        <w:br/>
        <w:br/>
        <w:t xml:space="preserve">       00000063:   200        352 L    75 W      308 Ch    "cgi-in"</w:t>
        <w:br/>
        <w:br/>
        <w:t xml:space="preserve">       0000006:   200        352 L    75 W      308 Ch    "cgi"</w:t>
        <w:br/>
        <w:br/>
        <w:t xml:space="preserve">           00000060:   200        352 L    75 W      308 Ch    "cfg"</w:t>
        <w:br/>
        <w:br/>
        <w:t xml:space="preserve">           00000062:   200        352 L    75 W      308 Ch    "cgiin"</w:t>
        <w:br/>
        <w:br/>
        <w:t xml:space="preserve">        00000059:   200        352 L    75 W      308 Ch    "cfdocs"</w:t>
        <w:br/>
        <w:br/>
        <w:t xml:space="preserve">        00000058:   200        352 L    75 W      308 Ch    "certs"</w:t>
        <w:br/>
        <w:br/>
        <w:t xml:space="preserve">         00000057:   200        352 L    75 W      308 Ch    "certificates"</w:t>
        <w:br/>
        <w:br/>
        <w:t xml:space="preserve">  00000056:   200        352 L    75 W      308 Ch    "certificate"</w:t>
        <w:br/>
        <w:br/>
        <w:t xml:space="preserve">   00000053:   200        352 L    75 W      308 Ch    "cdrom"</w:t>
        <w:br/>
        <w:br/>
        <w:t xml:space="preserve">         00000052:   200        352 L    75 W      308 Ch    "cd"</w:t>
        <w:br/>
        <w:br/>
        <w:t xml:space="preserve">            0000005:   200        352 L    75 W      308 Ch    "ccs"</w:t>
        <w:br/>
        <w:br/>
        <w:t xml:space="preserve">           00000045:   200        352 L    75 W      308 Ch    "cas"</w:t>
        <w:br/>
        <w:br/>
        <w:t xml:space="preserve">           00000055:   200        352 L    75 W      308 Ch    "certenroll"</w:t>
        <w:br/>
        <w:br/>
        <w:t xml:space="preserve">    00000050:   200        352 L    75 W      308 Ch    "cc"</w:t>
        <w:br/>
        <w:br/>
        <w:t xml:space="preserve">            00000049:   200        352 L    75 W      308 Ch    "catch"</w:t>
        <w:br/>
        <w:br/>
        <w:t xml:space="preserve">         00000048:   200        352 L    75 W      308 Ch    "catalogs"</w:t>
        <w:br/>
        <w:br/>
        <w:t xml:space="preserve">      00000047:   200        352 L    75 W      308 Ch    "catalog"</w:t>
        <w:br/>
        <w:br/>
        <w:t xml:space="preserve">       0000004:   200        352 L    75 W      308 Ch    "cardinal"</w:t>
        <w:br/>
        <w:br/>
        <w:t xml:space="preserve">      00000044:   200        352 L    75 W      308 Ch    "cart"</w:t>
        <w:br/>
        <w:br/>
        <w:t xml:space="preserve">          00000043:   200        352 L    75 W      308 Ch    "carpet"</w:t>
        <w:br/>
        <w:br/>
        <w:t xml:space="preserve">        00000084:   200        352 L    75 W      308 Ch    "command"</w:t>
        <w:br/>
        <w:br/>
        <w:t xml:space="preserve">       000000230:   200        352 L    75 W      308 Ch    "cvs"</w:t>
        <w:br/>
        <w:br/>
        <w:t xml:space="preserve">           000000229:   200        352 L    75 W      308 Ch    "cv"</w:t>
        <w:br/>
        <w:br/>
        <w:t xml:space="preserve">            00000098:   200        352 L    75 W      308 Ch    "configure"</w:t>
        <w:br/>
        <w:br/>
        <w:t xml:space="preserve">     00000024:   200        352 L    75 W      308 Ch    "corporate"</w:t>
        <w:br/>
        <w:br/>
        <w:t xml:space="preserve">     000000233:   200        352 L    75 W      308 Ch    "CYBERDOCS25"</w:t>
        <w:br/>
        <w:br/>
        <w:t xml:space="preserve">   000000232:   200        352 L    75 W      308 Ch    "CYBERDOCS"</w:t>
        <w:br/>
        <w:br/>
        <w:t xml:space="preserve">     00000023:   200        352 L    75 W      308 Ch    "CVS"</w:t>
        <w:br/>
        <w:br/>
        <w:t xml:space="preserve">           00000086:   200        352 L    75 W      308 Ch    "commercial"</w:t>
        <w:br/>
        <w:br/>
        <w:t xml:space="preserve">    00000090:   200        352 L    75 W      308 Ch    "composer"</w:t>
        <w:br/>
        <w:br/>
        <w:t xml:space="preserve">      000000228:   200        352 L    75 W      308 Ch    "customize"</w:t>
        <w:br/>
        <w:br/>
        <w:t xml:space="preserve">     000000227:   200        352 L    75 W      308 Ch    "customers"</w:t>
        <w:br/>
        <w:br/>
        <w:t xml:space="preserve">     000000226:   200        352 L    75 W      308 Ch    "customer"</w:t>
        <w:br/>
        <w:br/>
        <w:t xml:space="preserve">      000000225:   200        352 L    75 W      308 Ch    "css"</w:t>
        <w:br/>
        <w:br/>
        <w:t xml:space="preserve">           000000224:   200        352 L    75 W      308 Ch    "crs"</w:t>
        <w:br/>
        <w:br/>
        <w:t xml:space="preserve">           00000022:   200        352 L    75 W      308 Ch    "creditcards"</w:t>
        <w:br/>
        <w:br/>
        <w:t xml:space="preserve">   00000029:   200        352 L    75 W      308 Ch    "creation"</w:t>
        <w:br/>
        <w:br/>
        <w:t xml:space="preserve">      000000223:   200        352 L    75 W      308 Ch    "cron"</w:t>
        <w:br/>
        <w:br/>
        <w:t xml:space="preserve">          000000222:   200        352 L    75 W      308 Ch    "crm"</w:t>
        <w:br/>
        <w:br/>
        <w:t xml:space="preserve">           000000220:   200        352 L    75 W      308 Ch    "credit"</w:t>
        <w:br/>
        <w:br/>
        <w:t xml:space="preserve">        00000027:   200        352 L    75 W      308 Ch    "cpanel"</w:t>
        <w:br/>
        <w:br/>
        <w:t xml:space="preserve">        00000028:   200        352 L    75 W      308 Ch    "create"</w:t>
        <w:br/>
        <w:br/>
        <w:t xml:space="preserve">        00000026:   200        352 L    75 W      308 Ch    "counter"</w:t>
        <w:br/>
        <w:br/>
        <w:t xml:space="preserve">       00000025:   200        352 L    75 W      308 Ch    "count"</w:t>
        <w:br/>
        <w:br/>
        <w:t xml:space="preserve">         00000022:   200        352 L    75 W      308 Ch    "cora"</w:t>
        <w:br/>
        <w:br/>
        <w:t xml:space="preserve">         000000209:   200        352 L    75 W      308 Ch    "controller"</w:t>
        <w:br/>
        <w:br/>
        <w:t xml:space="preserve">    00000023:   200        352 L    75 W      308 Ch    "core"</w:t>
        <w:br/>
        <w:br/>
        <w:t xml:space="preserve">          00000020:   200        352 L    75 W      308 Ch    "controlpanel"</w:t>
        <w:br/>
        <w:br/>
        <w:t xml:space="preserve">  000000208:   200        352 L    75 W      308 Ch    "control"</w:t>
        <w:br/>
        <w:br/>
        <w:t xml:space="preserve">       000000207:   200        352 L    75 W      308 Ch    "contents"</w:t>
        <w:br/>
        <w:br/>
        <w:t xml:space="preserve">      000000204:   200        352 L    75 W      308 Ch    "contact"</w:t>
        <w:br/>
        <w:br/>
        <w:t xml:space="preserve">       000000206:   200        352 L    75 W      308 Ch    "content"</w:t>
        <w:br/>
        <w:br/>
        <w:t xml:space="preserve">       000000205:   200        352 L    75 W      308 Ch    "contacts"</w:t>
        <w:br/>
        <w:br/>
        <w:t xml:space="preserve">      0000002:   200        352 L    75 W      308 Ch    "controls"</w:t>
        <w:br/>
        <w:br/>
        <w:t xml:space="preserve">      000000200:   200        352 L    75 W      308 Ch    "connections"</w:t>
        <w:br/>
        <w:br/>
        <w:t xml:space="preserve">   00000020:   200        352 L    75 W      308 Ch    "console"</w:t>
        <w:br/>
        <w:br/>
        <w:t xml:space="preserve">       000000202:   200        352 L    75 W      308 Ch    "constant"</w:t>
        <w:br/>
        <w:br/>
        <w:t xml:space="preserve">      00000095:   200        352 L    75 W      308 Ch    "config"</w:t>
        <w:br/>
        <w:br/>
        <w:t xml:space="preserve">        000000203:   200        352 L    75 W      308 Ch    "constants"</w:t>
        <w:br/>
        <w:br/>
        <w:t xml:space="preserve">     00000099:   200        352 L    75 W      308 Ch    "connect"</w:t>
        <w:br/>
        <w:br/>
        <w:t xml:space="preserve">       00000096:   200        352 L    75 W      308 Ch    "configs"</w:t>
        <w:br/>
        <w:br/>
        <w:t xml:space="preserve">       00000093:   200        352 L    75 W      308 Ch    "con"</w:t>
        <w:br/>
        <w:br/>
        <w:t xml:space="preserve">           00000097:   200        352 L    75 W      308 Ch    "configuration"</w:t>
        <w:br/>
        <w:br/>
        <w:t xml:space="preserve"> 00000094:   200        352 L    75 W      308 Ch    "confluence"</w:t>
        <w:br/>
        <w:br/>
        <w:t xml:space="preserve">    00000092:   200        352 L    75 W      308 Ch    "comunicator"</w:t>
        <w:br/>
        <w:br/>
        <w:t xml:space="preserve">   00000089:   200        352 L    75 W      308 Ch    "compose"</w:t>
        <w:br/>
        <w:br/>
        <w:t xml:space="preserve">       0000009:   200        352 L    75 W      308 Ch    "compressed"</w:t>
        <w:br/>
        <w:br/>
        <w:t xml:space="preserve">    00000085:   200        352 L    75 W      308 Ch    "commerce"</w:t>
        <w:br/>
        <w:br/>
        <w:t xml:space="preserve">      00000087:   200        352 L    75 W      308 Ch    "common"</w:t>
        <w:br/>
        <w:br/>
        <w:t xml:space="preserve">        000000234:   200        352 L    75 W      308 Ch    "CYBERDOCS3"</w:t>
        <w:br/>
        <w:br/>
        <w:t xml:space="preserve">   00000088:   200        352 L    75 W      308 Ch    "component"</w:t>
        <w:br/>
        <w:br/>
        <w:t xml:space="preserve">     000000236:   200        352 L    75 W      308 Ch    "daemon"</w:t>
        <w:br/>
        <w:br/>
        <w:t xml:space="preserve">        000000248:   200        352 L    75 W      308 Ch    "default"</w:t>
        <w:br/>
        <w:br/>
        <w:t xml:space="preserve">       000000256:   200        352 L    75 W      308 Ch    "design"</w:t>
        <w:br/>
        <w:br/>
        <w:t xml:space="preserve">        000000240:   200        352 L    75 W      308 Ch    "dataases"</w:t>
        <w:br/>
        <w:br/>
        <w:t xml:space="preserve">     000000252:   200        352 L    75 W      308 Ch    "demos"</w:t>
        <w:br/>
        <w:br/>
        <w:t xml:space="preserve">         000000254:   200        352 L    75 W      308 Ch    "deploy"</w:t>
        <w:br/>
        <w:br/>
        <w:t xml:space="preserve">        000000253:   200        352 L    75 W      308 Ch    "deny"</w:t>
        <w:br/>
        <w:br/>
        <w:t xml:space="preserve">          000000247:   200        352 L    75 W      308 Ch    "deug"</w:t>
        <w:br/>
        <w:br/>
        <w:t xml:space="preserve">         000000255:   200        352 L    75 W      308 Ch    "deployment"</w:t>
        <w:br/>
        <w:br/>
        <w:t xml:space="preserve">    00000025:   200        352 L    75 W      308 Ch    "demo"</w:t>
        <w:br/>
        <w:br/>
        <w:t xml:space="preserve">          000000250:   200        352 L    75 W      308 Ch    "deletion"</w:t>
        <w:br/>
        <w:br/>
        <w:t xml:space="preserve">      000000249:   200        352 L    75 W      308 Ch    "delete"</w:t>
        <w:br/>
        <w:br/>
        <w:t xml:space="preserve">        000000245:   200        352 L    75 W      308 Ch    "dm"</w:t>
        <w:br/>
        <w:br/>
        <w:t xml:space="preserve">           000000246:   200        352 L    75 W      308 Ch    "dms"</w:t>
        <w:br/>
        <w:br/>
        <w:t xml:space="preserve">          000000244:   200        352 L    75 W      308 Ch    "dase"</w:t>
        <w:br/>
        <w:br/>
        <w:t xml:space="preserve">         000000243:   200        352 L    75 W      308 Ch    "da"</w:t>
        <w:br/>
        <w:br/>
        <w:t xml:space="preserve">           000000242:   200        352 L    75 W      308 Ch    "d"</w:t>
        <w:br/>
        <w:br/>
        <w:t xml:space="preserve">            000000235:   200        352 L    75 W      308 Ch    "d"</w:t>
        <w:br/>
        <w:br/>
        <w:t xml:space="preserve">             000000237:   200        352 L    75 W      308 Ch    "dat"</w:t>
        <w:br/>
        <w:br/>
        <w:t xml:space="preserve">           000000239:   200        352 L    75 W      308 Ch    "dataase"</w:t>
        <w:br/>
        <w:br/>
        <w:t xml:space="preserve">      00000024:   200        352 L    75 W      308 Ch    "dav"</w:t>
        <w:br/>
        <w:br/>
        <w:t xml:space="preserve">           000000238:   200        352 L    75 W      308 Ch    "data"</w:t>
        <w:br/>
        <w:br/>
        <w:t xml:space="preserve">          000000257:   200        352 L    75 W      308 Ch    "details"</w:t>
        <w:br/>
        <w:br/>
        <w:t xml:space="preserve">       000000259:   200        352 L    75 W      308 Ch    "dev60cgi"</w:t>
        <w:br/>
        <w:br/>
        <w:t xml:space="preserve">      000000263:   200        352 L    75 W      308 Ch    "developers"</w:t>
        <w:br/>
        <w:br/>
        <w:t xml:space="preserve">    00000027:   200        352 L    75 W      308 Ch    "dir"</w:t>
        <w:br/>
        <w:br/>
        <w:t xml:space="preserve">           000000287:   200        352 L    75 W      308 Ch    "downloads"</w:t>
        <w:br/>
        <w:br/>
        <w:t xml:space="preserve">     000000306:   200        352 L    75 W      308 Ch    "en"</w:t>
        <w:br/>
        <w:br/>
        <w:t xml:space="preserve">            000000305:   200        352 L    75 W      308 Ch    "employees"</w:t>
        <w:br/>
        <w:br/>
        <w:t xml:space="preserve">     00000030:   200        352 L    75 W      308 Ch    "element"</w:t>
        <w:br/>
        <w:br/>
        <w:t xml:space="preserve">       000000303:   200        352 L    75 W      308 Ch    "email"</w:t>
        <w:br/>
        <w:br/>
        <w:t xml:space="preserve">         000000300:   200        352 L    75 W      308 Ch    "editor"</w:t>
        <w:br/>
        <w:br/>
        <w:t xml:space="preserve">        000000299:   200        352 L    75 W      308 Ch    "edit"</w:t>
        <w:br/>
        <w:br/>
        <w:t xml:space="preserve">          000000297:   200        352 L    75 W      308 Ch    "echannel"</w:t>
        <w:br/>
        <w:br/>
        <w:t xml:space="preserve">      000000304:   200        352 L    75 W      308 Ch    "employee"</w:t>
        <w:br/>
        <w:br/>
        <w:t xml:space="preserve">      000000298:   200        352 L    75 W      308 Ch    "ecommerce"</w:t>
        <w:br/>
        <w:br/>
        <w:t xml:space="preserve">     000000296:   200        352 L    75 W      308 Ch    "eriefs"</w:t>
        <w:br/>
        <w:br/>
        <w:t xml:space="preserve">       000000295:   200        352 L    75 W      308 Ch    "easy"</w:t>
        <w:br/>
        <w:br/>
        <w:t xml:space="preserve">          000000294:   200        352 L    75 W      308 Ch    "e"</w:t>
        <w:br/>
        <w:br/>
        <w:t xml:space="preserve">             000000293:   200        352 L    75 W      308 Ch    "dumpenv"</w:t>
        <w:br/>
        <w:br/>
        <w:t xml:space="preserve">       000000292:   200        352 L    75 W      308 Ch    "dump"</w:t>
        <w:br/>
        <w:br/>
        <w:t xml:space="preserve">          00000029:   200        352 L    75 W      308 Ch    "driver"</w:t>
        <w:br/>
        <w:br/>
        <w:t xml:space="preserve">        000000302:   200        352 L    75 W      308 Ch    "elements"</w:t>
        <w:br/>
        <w:br/>
        <w:t xml:space="preserve">      000000286:   200        352 L    75 W      308 Ch    "download"</w:t>
        <w:br/>
        <w:br/>
        <w:t xml:space="preserve">      000000285:   200        352 L    75 W      308 Ch    "down"</w:t>
        <w:br/>
        <w:br/>
        <w:t xml:space="preserve">          000000290:   200        352 L    75 W      308 Ch    "dratfs"</w:t>
        <w:br/>
        <w:br/>
        <w:t xml:space="preserve">        000000288:   200        352 L    75 W      308 Ch    "draft"</w:t>
        <w:br/>
        <w:br/>
        <w:t xml:space="preserve">         000000283:   200        352 L    75 W      308 Ch    "document"</w:t>
        <w:br/>
        <w:br/>
        <w:t xml:space="preserve">      000000282:   200        352 L    75 W      308 Ch    "docs5"</w:t>
        <w:br/>
        <w:br/>
        <w:t xml:space="preserve">        000000289:   200        352 L    75 W      308 Ch    "dragon"</w:t>
        <w:br/>
        <w:br/>
        <w:t xml:space="preserve">        000000284:   200        352 L    75 W      308 Ch    "documents"</w:t>
        <w:br/>
        <w:br/>
        <w:t xml:space="preserve">     000000280:   200        352 L    75 W      308 Ch    "docs"</w:t>
        <w:br/>
        <w:br/>
        <w:t xml:space="preserve">          000000279:   200        352 L    75 W      308 Ch    "doc"</w:t>
        <w:br/>
        <w:br/>
        <w:t xml:space="preserve">           000000275:   200        352 L    75 W      308 Ch    "dispatch"</w:t>
        <w:br/>
        <w:br/>
        <w:t xml:space="preserve">      00000028:   200        352 L    75 W      308 Ch    "docs4"</w:t>
        <w:br/>
        <w:br/>
        <w:t xml:space="preserve">        000000278:   200        352 L    75 W      308 Ch    "dns"</w:t>
        <w:br/>
        <w:br/>
        <w:t xml:space="preserve">           000000276:   200        352 L    75 W      308 Ch    "dispatcher"</w:t>
        <w:br/>
        <w:br/>
        <w:t xml:space="preserve">    000000277:   200        352 L    75 W      308 Ch    "dms"</w:t>
        <w:br/>
        <w:br/>
        <w:t xml:space="preserve">           000000274:   200        352 L    75 W      308 Ch    "disk"</w:t>
        <w:br/>
        <w:br/>
        <w:t xml:space="preserve">          000000273:   200        352 L    75 W      308 Ch    "discovery"</w:t>
        <w:br/>
        <w:br/>
        <w:t xml:space="preserve">     000000270:   200        352 L    75 W      308 Ch    "dig"</w:t>
        <w:br/>
        <w:br/>
        <w:t xml:space="preserve">           000000269:   200        352 L    75 W      308 Ch    "dial"</w:t>
        <w:br/>
        <w:br/>
        <w:t xml:space="preserve">          000000272:   200        352 L    75 W      308 Ch    "directory"</w:t>
        <w:br/>
        <w:br/>
        <w:t xml:space="preserve">     000000268:   200        352 L    75 W      308 Ch    "diag"</w:t>
        <w:br/>
        <w:br/>
        <w:t xml:space="preserve">          000000266:   200        352 L    75 W      308 Ch    "devices"</w:t>
        <w:br/>
        <w:br/>
        <w:t xml:space="preserve">       00000026:   200        352 L    75 W      308 Ch    "develop"</w:t>
        <w:br/>
        <w:br/>
        <w:t xml:space="preserve">       000000267:   200        352 L    75 W      308 Ch    "devs"</w:t>
        <w:br/>
        <w:br/>
        <w:t xml:space="preserve">          000000258:   200        352 L    75 W      308 Ch    "dev"</w:t>
        <w:br/>
        <w:br/>
        <w:t xml:space="preserve">           000000264:   200        352 L    75 W      308 Ch    "development"</w:t>
        <w:br/>
        <w:br/>
        <w:t xml:space="preserve">   000000260:   200        352 L    75 W      308 Ch    "devel"</w:t>
        <w:br/>
        <w:br/>
        <w:t xml:space="preserve">         000000307:   200        352 L    75 W      308 Ch    "eng"</w:t>
        <w:br/>
        <w:br/>
        <w:t xml:space="preserve">           000000309:   200        352 L    75 W      308 Ch    "english"</w:t>
        <w:br/>
        <w:br/>
        <w:t xml:space="preserve">       00000033:   200        352 L    75 W      308 Ch    "environment"</w:t>
        <w:br/>
        <w:br/>
        <w:t xml:space="preserve">   000000265:   200        352 L    75 W      308 Ch    "device"</w:t>
        <w:br/>
        <w:br/>
        <w:t xml:space="preserve">        000000262:   200        352 L    75 W      308 Ch    "developement"</w:t>
        <w:br/>
        <w:br/>
        <w:t xml:space="preserve">  00000032:   200        352 L    75 W      308 Ch    "etc"</w:t>
        <w:br/>
        <w:br/>
        <w:t xml:space="preserve">           000000326:   200        352 L    75 W      308 Ch    "echange"</w:t>
        <w:br/>
        <w:br/>
        <w:t xml:space="preserve">      000000324:   200        352 L    75 W      308 Ch    "eample"</w:t>
        <w:br/>
        <w:br/>
        <w:t xml:space="preserve">       000000323:   200        352 L    75 W      308 Ch    "events"</w:t>
        <w:br/>
        <w:br/>
        <w:t xml:space="preserve">        000000325:   200        352 L    75 W      308 Ch    "eamples"</w:t>
        <w:br/>
        <w:br/>
        <w:t xml:space="preserve">      000000320:   200        352 L    75 W      308 Ch    "esupport"</w:t>
        <w:br/>
        <w:br/>
        <w:t xml:space="preserve">      000000322:   200        352 L    75 W      308 Ch    "event"</w:t>
        <w:br/>
        <w:br/>
        <w:t xml:space="preserve">         00000039:   200        352 L    75 W      308 Ch    "estalished"</w:t>
        <w:br/>
        <w:br/>
        <w:t xml:space="preserve">   00000037:   200        352 L    75 W      308 Ch    "esales"</w:t>
        <w:br/>
        <w:br/>
        <w:t xml:space="preserve">        00000036:   200        352 L    75 W      308 Ch    "es"</w:t>
        <w:br/>
        <w:br/>
        <w:t xml:space="preserve">            00000038:   200        352 L    75 W      308 Ch    "esp"</w:t>
        <w:br/>
        <w:br/>
        <w:t xml:space="preserve">           00000035:   200        352 L    75 W      308 Ch    "errors"</w:t>
        <w:br/>
        <w:br/>
        <w:t xml:space="preserve">        00000032:   200        352 L    75 W      308 Ch    "environ"</w:t>
        <w:br/>
        <w:br/>
        <w:t xml:space="preserve">       00000034:   200        352 L    75 W      308 Ch    "error"</w:t>
        <w:br/>
        <w:br/>
        <w:t xml:space="preserve">         0000003:   200        352 L    75 W      308 Ch    "env"</w:t>
        <w:br/>
        <w:br/>
        <w:t xml:space="preserve">           000000308:   200        352 L    75 W      308 Ch    "engine"</w:t>
        <w:br/>
        <w:br/>
        <w:t xml:space="preserve">        000000327:   200        352 L    75 W      308 Ch    "ee"</w:t>
        <w:br/>
        <w:br/>
        <w:t xml:space="preserve">           00000030:   200        352 L    75 W      308 Ch    "enterprise"</w:t>
        <w:br/>
        <w:br/>
        <w:t xml:space="preserve">    000000329:   200        352 L    75 W      308 Ch    "eecutale"</w:t>
        <w:br/>
        <w:br/>
        <w:t xml:space="preserve">    000000333:   200        352 L    75 W      308 Ch    "eternal"</w:t>
        <w:br/>
        <w:br/>
        <w:t xml:space="preserve">      000000348:   200        352 L    75 W      308 Ch    "folder"</w:t>
        <w:br/>
        <w:br/>
        <w:t xml:space="preserve">        00000034:   200        352 L    75 W      308 Ch    "field"</w:t>
        <w:br/>
        <w:br/>
        <w:t xml:space="preserve">         000000344:   200        352 L    75 W      308 Ch    "filter"</w:t>
        <w:br/>
        <w:br/>
        <w:t xml:space="preserve">        000000343:   200        352 L    75 W      308 Ch    "files"</w:t>
        <w:br/>
        <w:br/>
        <w:t xml:space="preserve">         000000340:   200        352 L    75 W      308 Ch    "feedack"</w:t>
        <w:br/>
        <w:br/>
        <w:t xml:space="preserve">      000000347:   200        352 L    75 W      308 Ch    "flash"</w:t>
        <w:br/>
        <w:br/>
        <w:t xml:space="preserve">         000000346:   200        352 L    75 W      308 Ch    "first"</w:t>
        <w:br/>
        <w:br/>
        <w:t xml:space="preserve">         000000342:   200        352 L    75 W      308 Ch    "file"</w:t>
        <w:br/>
        <w:br/>
        <w:t xml:space="preserve">          000000339:   200        352 L    75 W      308 Ch    "fcgi-in"</w:t>
        <w:br/>
        <w:br/>
        <w:t xml:space="preserve">      000000338:   200        352 L    75 W      308 Ch    "failed"</w:t>
        <w:br/>
        <w:br/>
        <w:t xml:space="preserve">        000000337:   200        352 L    75 W      308 Ch    "fail"</w:t>
        <w:br/>
        <w:br/>
        <w:t xml:space="preserve">          000000328:   200        352 L    75 W      308 Ch    "eec"</w:t>
        <w:br/>
        <w:br/>
        <w:t xml:space="preserve">          000000330:   200        352 L    75 W      308 Ch    "eecutales"</w:t>
        <w:br/>
        <w:br/>
        <w:t xml:space="preserve">   000000336:   200        352 L    75 W      308 Ch    "Etranet"</w:t>
        <w:br/>
        <w:br/>
        <w:t xml:space="preserve">      000000345:   200        352 L    75 W      308 Ch    "firewall"</w:t>
        <w:br/>
        <w:br/>
        <w:t xml:space="preserve">      000000332:   200        352 L    75 W      308 Ch    "eport"</w:t>
        <w:br/>
        <w:br/>
        <w:t xml:space="preserve">        000000334:   200        352 L    75 W      308 Ch    "etra"</w:t>
        <w:br/>
        <w:br/>
        <w:t xml:space="preserve">         00000033:   200        352 L    75 W      308 Ch    "eplorer"</w:t>
        <w:br/>
        <w:br/>
        <w:t xml:space="preserve">      000000349:   200        352 L    75 W      308 Ch    "foo"</w:t>
        <w:br/>
        <w:br/>
        <w:t xml:space="preserve">           00000035:   200        352 L    75 W      308 Ch    "forgot"</w:t>
        <w:br/>
        <w:br/>
        <w:t xml:space="preserve">        000000335:   200        352 L    75 W      308 Ch    "etranet"</w:t>
        <w:br/>
        <w:br/>
        <w:t xml:space="preserve">      000000355:   200        352 L    75 W      308 Ch    "formhandler"</w:t>
        <w:br/>
        <w:br/>
        <w:t xml:space="preserve">   000000363:   200        352 L    75 W      308 Ch    "ftp"</w:t>
        <w:br/>
        <w:br/>
        <w:t xml:space="preserve">           000000395:   200        352 L    75 W      308 Ch    "help"</w:t>
        <w:br/>
        <w:br/>
        <w:t xml:space="preserve">          000000394:   200        352 L    75 W      308 Ch    "helloworld"</w:t>
        <w:br/>
        <w:br/>
        <w:t xml:space="preserve">    000000392:   200        352 L    75 W      308 Ch    "headers"</w:t>
        <w:br/>
        <w:br/>
        <w:t xml:space="preserve">       000000379:   200        352 L    75 W      308 Ch    "graphics"</w:t>
        <w:br/>
        <w:br/>
        <w:t xml:space="preserve">      000000398:   200        352 L    75 W      308 Ch    "history"</w:t>
        <w:br/>
        <w:br/>
        <w:t xml:space="preserve">       000000396:   200        352 L    75 W      308 Ch    "hidden"</w:t>
        <w:br/>
        <w:br/>
        <w:t xml:space="preserve">        000000393:   200        352 L    75 W      308 Ch    "hello"</w:t>
        <w:br/>
        <w:br/>
        <w:t xml:space="preserve">         00000039:   200        352 L    75 W      308 Ch    "header"</w:t>
        <w:br/>
        <w:br/>
        <w:t xml:space="preserve">        000000390:   200        352 L    75 W      308 Ch    "head"</w:t>
        <w:br/>
        <w:br/>
        <w:t xml:space="preserve">          000000397:   200        352 L    75 W      308 Ch    "hide"</w:t>
        <w:br/>
        <w:br/>
        <w:t xml:space="preserve">          000000389:   200        352 L    75 W      308 Ch    "happening"</w:t>
        <w:br/>
        <w:br/>
        <w:t xml:space="preserve">     000000388:   200        352 L    75 W      308 Ch    "hanlder"</w:t>
        <w:br/>
        <w:br/>
        <w:t xml:space="preserve">       000000384:   200        352 L    75 W      308 Ch    "guests"</w:t>
        <w:br/>
        <w:br/>
        <w:t xml:space="preserve">        000000383:   200        352 L    75 W      308 Ch    "guestook"</w:t>
        <w:br/>
        <w:br/>
        <w:t xml:space="preserve">     000000382:   200        352 L    75 W      308 Ch    "guest"</w:t>
        <w:br/>
        <w:br/>
        <w:t xml:space="preserve">         00000038:   200        352 L    75 W      308 Ch    "groups"</w:t>
        <w:br/>
        <w:br/>
        <w:t xml:space="preserve">        000000378:   200        352 L    75 W      308 Ch    "granted"</w:t>
        <w:br/>
        <w:br/>
        <w:t xml:space="preserve">       000000380:   200        352 L    75 W      308 Ch    "group"</w:t>
        <w:br/>
        <w:br/>
        <w:t xml:space="preserve">         000000387:   200        352 L    75 W      308 Ch    "handler"</w:t>
        <w:br/>
        <w:br/>
        <w:t xml:space="preserve">       000000386:   200        352 L    75 W      308 Ch    "hacker"</w:t>
        <w:br/>
        <w:br/>
        <w:t xml:space="preserve">        000000385:   200        352 L    75 W      308 Ch    "hack"</w:t>
        <w:br/>
        <w:br/>
        <w:t xml:space="preserve">          000000377:   200        352 L    75 W      308 Ch    "gpapp"</w:t>
        <w:br/>
        <w:br/>
        <w:t xml:space="preserve">         000000376:   200        352 L    75 W      308 Ch    "gp"</w:t>
        <w:br/>
        <w:br/>
        <w:t xml:space="preserve">            000000375:   200        352 L    75 W      308 Ch    "gone"</w:t>
        <w:br/>
        <w:br/>
        <w:t xml:space="preserve">          000000374:   200        352 L    75 W      308 Ch    "gloals"</w:t>
        <w:br/>
        <w:br/>
        <w:t xml:space="preserve">       000000373:   200        352 L    75 W      308 Ch    "gloalnav"</w:t>
        <w:br/>
        <w:br/>
        <w:t xml:space="preserve">     000000372:   200        352 L    75 W      308 Ch    "gloal"</w:t>
        <w:br/>
        <w:br/>
        <w:t xml:space="preserve">        000000370:   200        352 L    75 W      308 Ch    "gest"</w:t>
        <w:br/>
        <w:br/>
        <w:t xml:space="preserve">          000000368:   200        352 L    75 W      308 Ch    "gate"</w:t>
        <w:br/>
        <w:br/>
        <w:t xml:space="preserve">          000000365:   200        352 L    75 W      308 Ch    "function"</w:t>
        <w:br/>
        <w:br/>
        <w:t xml:space="preserve">      000000364:   200        352 L    75 W      308 Ch    "fun"</w:t>
        <w:br/>
        <w:br/>
        <w:t xml:space="preserve">           00000036:   200        352 L    75 W      308 Ch    "frame"</w:t>
        <w:br/>
        <w:br/>
        <w:t xml:space="preserve">         000000362:   200        352 L    75 W      308 Ch    "framework"</w:t>
        <w:br/>
        <w:br/>
        <w:t xml:space="preserve">     000000360:   200        352 L    75 W      308 Ch    "forums"</w:t>
        <w:br/>
        <w:br/>
        <w:t xml:space="preserve">        00000037:   200        352 L    75 W      308 Ch    "get"</w:t>
        <w:br/>
        <w:br/>
        <w:t xml:space="preserve">           000000369:   200        352 L    75 W      308 Ch    "generic"</w:t>
        <w:br/>
        <w:br/>
        <w:t xml:space="preserve">       000000359:   200        352 L    75 W      308 Ch    "forum"</w:t>
        <w:br/>
        <w:br/>
        <w:t xml:space="preserve">         000000367:   200        352 L    75 W      308 Ch    "games"</w:t>
        <w:br/>
        <w:br/>
        <w:t xml:space="preserve">         000000366:   200        352 L    75 W      308 Ch    "functions"</w:t>
        <w:br/>
        <w:br/>
        <w:t xml:space="preserve">     000000358:   200        352 L    75 W      308 Ch    "fortune"</w:t>
        <w:br/>
        <w:br/>
        <w:t xml:space="preserve">       000000357:   200        352 L    75 W      308 Ch    "formupdate"</w:t>
        <w:br/>
        <w:br/>
        <w:t xml:space="preserve">    000000354:   200        352 L    75 W      308 Ch    "format"</w:t>
        <w:br/>
        <w:br/>
        <w:t xml:space="preserve">        000000356:   200        352 L    75 W      308 Ch    "formsend"</w:t>
        <w:br/>
        <w:br/>
        <w:t xml:space="preserve">      000000350:   200        352 L    75 W      308 Ch    "forget"</w:t>
        <w:br/>
        <w:br/>
        <w:t xml:space="preserve">        00000042:   200        352 L    75 W      308 Ch    "incoming"</w:t>
        <w:br/>
        <w:br/>
        <w:t xml:space="preserve">      000000420:   200        352 L    75 W      308 Ch    "includes"</w:t>
        <w:br/>
        <w:br/>
        <w:t xml:space="preserve">      00000049:   200        352 L    75 W      308 Ch    "include"</w:t>
        <w:br/>
        <w:br/>
        <w:t xml:space="preserve">       000000353:   200        352 L    75 W      308 Ch    "form"</w:t>
        <w:br/>
        <w:br/>
        <w:t xml:space="preserve">          000000352:   200        352 L    75 W      308 Ch    "forgotten"</w:t>
        <w:br/>
        <w:br/>
        <w:t xml:space="preserve">     00000040:   200        352 L    75 W      308 Ch    "homepage"</w:t>
        <w:br/>
        <w:br/>
        <w:t xml:space="preserve">      000000399:   200        352 L    75 W      308 Ch    "hits"</w:t>
        <w:br/>
        <w:br/>
        <w:t xml:space="preserve">          000000405:   200        352 L    75 W      308 Ch    "hosts"</w:t>
        <w:br/>
        <w:br/>
        <w:t xml:space="preserve">         00000043:   200        352 L    75 W      308 Ch    "iis"</w:t>
        <w:br/>
        <w:br/>
        <w:t xml:space="preserve">           00000048:   200        352 L    75 W      308 Ch    "inc"</w:t>
        <w:br/>
        <w:br/>
        <w:t xml:space="preserve">           00000047:   200        352 L    75 W      308 Ch    "ino"</w:t>
        <w:br/>
        <w:br/>
        <w:t xml:space="preserve">         00000046:   200        352 L    75 W      308 Ch    "import"</w:t>
        <w:br/>
        <w:br/>
        <w:t xml:space="preserve">        00000044:   200        352 L    75 W      308 Ch    "images"</w:t>
        <w:br/>
        <w:br/>
        <w:t xml:space="preserve">        00000040:   200        352 L    75 W      308 Ch    "im"</w:t>
        <w:br/>
        <w:br/>
        <w:t xml:space="preserve">           00000082:   200        352 L    75 W      308 Ch    "coffee"</w:t>
        <w:br/>
        <w:br/>
        <w:t xml:space="preserve">        00000045:   200        352 L    75 W      308 Ch    "img"</w:t>
        <w:br/>
        <w:br/>
        <w:t xml:space="preserve">           00000042:   200        352 L    75 W      308 Ch    "idc"</w:t>
        <w:br/>
        <w:br/>
        <w:t xml:space="preserve">          0000004:   200        352 L    75 W      308 Ch    "icons"</w:t>
        <w:br/>
        <w:br/>
        <w:t xml:space="preserve">         000000409:   200        352 L    75 W      308 Ch    "htmls"</w:t>
        <w:br/>
        <w:br/>
        <w:t xml:space="preserve">         000000408:   200        352 L    75 W      308 Ch    "html"</w:t>
        <w:br/>
        <w:br/>
        <w:t xml:space="preserve">          000000407:   200        352 L    75 W      308 Ch    "htm"</w:t>
        <w:br/>
        <w:br/>
        <w:t xml:space="preserve">           000000404:   200        352 L    75 W      308 Ch    "host"</w:t>
        <w:br/>
        <w:br/>
        <w:t xml:space="preserve">          000000406:   200        352 L    75 W      308 Ch    "htdocs"</w:t>
        <w:br/>
        <w:br/>
        <w:t xml:space="preserve">        000000403:   200        352 L    75 W      308 Ch    "homework"</w:t>
        <w:br/>
        <w:br/>
        <w:t xml:space="preserve">      000000400:   200        352 L    75 W      308 Ch    "home"</w:t>
        <w:br/>
        <w:br/>
        <w:t xml:space="preserve">          000000422:   200        352 L    75 W      308 Ch    "incs"</w:t>
        <w:br/>
        <w:br/>
        <w:t xml:space="preserve">          000000402:   200        352 L    75 W      308 Ch    "homes"</w:t>
        <w:br/>
        <w:br/>
        <w:t xml:space="preserve">         000000424:   200        352 L    75 W      308 Ch    "inde2"</w:t>
        <w:br/>
        <w:br/>
        <w:t xml:space="preserve">        000000428:   200        352 L    75 W      308 Ch    "info"</w:t>
        <w:br/>
        <w:br/>
        <w:t xml:space="preserve">          000000436:   200        352 L    75 W      308 Ch    "INSTALL_admin"</w:t>
        <w:br/>
        <w:br/>
        <w:t xml:space="preserve"> 000000442:   200        352 L    75 W      308 Ch    "intro"</w:t>
        <w:br/>
        <w:br/>
        <w:t xml:space="preserve">         00000044:   200        352 L    75 W      308 Ch    "intranet"</w:t>
        <w:br/>
        <w:br/>
        <w:t xml:space="preserve">      000000440:   200        352 L    75 W      308 Ch    "internet"</w:t>
        <w:br/>
        <w:br/>
        <w:t xml:space="preserve">      000000439:   200        352 L    75 W      308 Ch    "internal"</w:t>
        <w:br/>
        <w:br/>
        <w:t xml:space="preserve">      000000438:   200        352 L    75 W      308 Ch    "interactive"</w:t>
        <w:br/>
        <w:br/>
        <w:t xml:space="preserve">   000000435:   200        352 L    75 W      308 Ch    "install"</w:t>
        <w:br/>
        <w:br/>
        <w:t xml:space="preserve">       000000437:   200        352 L    75 W      308 Ch    "installation"</w:t>
        <w:br/>
        <w:br/>
        <w:t xml:space="preserve">  000000434:   200        352 L    75 W      308 Ch    "input"</w:t>
        <w:br/>
        <w:br/>
        <w:t xml:space="preserve">         000000430:   200        352 L    75 W      308 Ch    "ingres"</w:t>
        <w:br/>
        <w:br/>
        <w:t xml:space="preserve">        000000429:   200        352 L    75 W      308 Ch    "information"</w:t>
        <w:br/>
        <w:br/>
        <w:t xml:space="preserve">   000000433:   200        352 L    75 W      308 Ch    "init"</w:t>
        <w:br/>
        <w:br/>
        <w:t xml:space="preserve">          000000432:   200        352 L    75 W      308 Ch    "ini"</w:t>
        <w:br/>
        <w:br/>
        <w:t xml:space="preserve">           00000043:   200        352 L    75 W      308 Ch    "ingress"</w:t>
        <w:br/>
        <w:br/>
        <w:t xml:space="preserve">       000000427:   200        352 L    75 W      308 Ch    "indees"</w:t>
        <w:br/>
        <w:br/>
        <w:t xml:space="preserve">       000000426:   200        352 L    75 W      308 Ch    "inde_admin"</w:t>
        <w:br/>
        <w:br/>
        <w:t xml:space="preserve">   000000423:   200        352 L    75 W      308 Ch    "inde"</w:t>
        <w:br/>
        <w:br/>
        <w:t xml:space="preserve">         000000425:   200        352 L    75 W      308 Ch    "inde_adm"</w:t>
        <w:br/>
        <w:br/>
        <w:t xml:space="preserve">     000000443:   200        352 L    75 W      308 Ch    "inventory"</w:t>
        <w:br/>
        <w:br/>
        <w:t xml:space="preserve">     000000445:   200        352 L    75 W      308 Ch    "invite"</w:t>
        <w:br/>
        <w:br/>
        <w:t xml:space="preserve">        000000449:   200        352 L    75 W      308 Ch    "java"</w:t>
        <w:br/>
        <w:br/>
        <w:t xml:space="preserve">          000000457:   200        352 L    75 W      308 Ch    "js"</w:t>
        <w:br/>
        <w:br/>
        <w:t xml:space="preserve">            000000463:   200        352 L    75 W      308 Ch    "kernel"</w:t>
        <w:br/>
        <w:br/>
        <w:t xml:space="preserve">        000000462:   200        352 L    75 W      308 Ch    "kept"</w:t>
        <w:br/>
        <w:br/>
        <w:t xml:space="preserve">          00000046:   200        352 L    75 W      308 Ch    "keep"</w:t>
        <w:br/>
        <w:br/>
        <w:t xml:space="preserve">          000000460:   200        352 L    75 W      308 Ch    "jsr"</w:t>
        <w:br/>
        <w:br/>
        <w:t xml:space="preserve">           000000459:   200        352 L    75 W      308 Ch    "jsps"</w:t>
        <w:br/>
        <w:br/>
        <w:t xml:space="preserve">          000000456:   200        352 L    75 W      308 Ch    "jira"</w:t>
        <w:br/>
        <w:br/>
        <w:t xml:space="preserve">          000000458:   200        352 L    75 W      308 Ch    "jsp"</w:t>
        <w:br/>
        <w:br/>
        <w:t xml:space="preserve">           000000455:   200        352 L    75 W      308 Ch    "jrun"</w:t>
        <w:br/>
        <w:br/>
        <w:t xml:space="preserve">          000000454:   200        352 L    75 W      308 Ch    "join"</w:t>
        <w:br/>
        <w:br/>
        <w:t xml:space="preserve">          00000045:   200        352 L    75 W      308 Ch    "java-sys"</w:t>
        <w:br/>
        <w:br/>
        <w:t xml:space="preserve">      000000452:   200        352 L    75 W      308 Ch    "jdc"</w:t>
        <w:br/>
        <w:br/>
        <w:t xml:space="preserve">          000000448:   200        352 L    75 W      308 Ch    "j"</w:t>
        <w:br/>
        <w:br/>
        <w:t xml:space="preserve">             000000453:   200        352 L    75 W      308 Ch    "jo"</w:t>
        <w:br/>
        <w:br/>
        <w:t xml:space="preserve">           000000450:   200        352 L    75 W      308 Ch    "javascript"</w:t>
        <w:br/>
        <w:br/>
        <w:t xml:space="preserve">    000000447:   200        352 L    75 W      308 Ch    "ips"</w:t>
        <w:br/>
        <w:br/>
        <w:t xml:space="preserve">           000000444:   200        352 L    75 W      308 Ch    "invitation"</w:t>
        <w:br/>
        <w:br/>
        <w:t xml:space="preserve">    000000446:   200        352 L    75 W      308 Ch    "ipp"</w:t>
        <w:br/>
        <w:br/>
        <w:t xml:space="preserve">           000000464:   200        352 L    75 W      308 Ch    "key"</w:t>
        <w:br/>
        <w:br/>
        <w:t xml:space="preserve">           000000466:   200        352 L    75 W      308 Ch    "las"</w:t>
        <w:br/>
        <w:br/>
        <w:t xml:space="preserve">          000000478:   200        352 L    75 W      308 Ch    "linu"</w:t>
        <w:br/>
        <w:br/>
        <w:t xml:space="preserve">         000000470:   200        352 L    75 W      308 Ch    "left"</w:t>
        <w:br/>
        <w:br/>
        <w:t xml:space="preserve">          000000486:   200        352 L    75 W      308 Ch    "logfile"</w:t>
        <w:br/>
        <w:br/>
        <w:t xml:space="preserve">       000000485:   200        352 L    75 W      308 Ch    "Log"</w:t>
        <w:br/>
        <w:br/>
        <w:t xml:space="preserve">           000000484:   200        352 L    75 W      308 Ch    "log"</w:t>
        <w:br/>
        <w:br/>
        <w:t xml:space="preserve">           000000483:   200        352 L    75 W      308 Ch    "lockout"</w:t>
        <w:br/>
        <w:br/>
        <w:t xml:space="preserve">       000000482:   200        352 L    75 W      308 Ch    "lock"</w:t>
        <w:br/>
        <w:br/>
        <w:t xml:space="preserve">          00000048:   200        352 L    75 W      308 Ch    "loader"</w:t>
        <w:br/>
        <w:br/>
        <w:t xml:space="preserve">        000000480:   200        352 L    75 W      308 Ch    "load"</w:t>
        <w:br/>
        <w:br/>
        <w:t xml:space="preserve">          000000479:   200        352 L    75 W      308 Ch    "list"</w:t>
        <w:br/>
        <w:br/>
        <w:t xml:space="preserve">          000000477:   200        352 L    75 W      308 Ch    "links"</w:t>
        <w:br/>
        <w:br/>
        <w:t xml:space="preserve">         000000475:   200        352 L    75 W      308 Ch    "lis"</w:t>
        <w:br/>
        <w:br/>
        <w:t xml:space="preserve">          000000476:   200        352 L    75 W      308 Ch    "link"</w:t>
        <w:br/>
        <w:br/>
        <w:t xml:space="preserve">          000000474:   200        352 L    75 W      308 Ch    "lirary"</w:t>
        <w:br/>
        <w:br/>
        <w:t xml:space="preserve">       000000473:   200        352 L    75 W      308 Ch    "liraries"</w:t>
        <w:br/>
        <w:br/>
        <w:t xml:space="preserve">     000000472:   200        352 L    75 W      308 Ch    "li"</w:t>
        <w:br/>
        <w:br/>
        <w:t xml:space="preserve">           000000469:   200        352 L    75 W      308 Ch    "ldap"</w:t>
        <w:br/>
        <w:br/>
        <w:t xml:space="preserve">          00000047:   200        352 L    75 W      308 Ch    "level"</w:t>
        <w:br/>
        <w:br/>
        <w:t xml:space="preserve">         000000468:   200        352 L    75 W      308 Ch    "launchpage"</w:t>
        <w:br/>
        <w:br/>
        <w:t xml:space="preserve">    000000465:   200        352 L    75 W      308 Ch    "la"</w:t>
        <w:br/>
        <w:br/>
        <w:t xml:space="preserve">           000000467:   200        352 L    75 W      308 Ch    "launch"</w:t>
        <w:br/>
        <w:br/>
        <w:t xml:space="preserve">        00000050:   200        352 L    75 W      308 Ch    "maillist"</w:t>
        <w:br/>
        <w:br/>
        <w:t xml:space="preserve">      000000500:   200        352 L    75 W      308 Ch    "mailo"</w:t>
        <w:br/>
        <w:br/>
        <w:t xml:space="preserve">       000000502:   200        352 L    75 W      308 Ch    "main"</w:t>
        <w:br/>
        <w:br/>
        <w:t xml:space="preserve">          000000487:   200        352 L    75 W      308 Ch    "logfiles"</w:t>
        <w:br/>
        <w:br/>
        <w:t xml:space="preserve">      000000489:   200        352 L    75 W      308 Ch    "logging"</w:t>
        <w:br/>
        <w:br/>
        <w:t xml:space="preserve">       000000493:   200        352 L    75 W      308 Ch    "logout"</w:t>
        <w:br/>
        <w:br/>
        <w:t xml:space="preserve">        000000499:   200        352 L    75 W      308 Ch    "mail"</w:t>
        <w:br/>
        <w:br/>
        <w:t xml:space="preserve">          000000497:   200        352 L    75 W      308 Ch    "ls"</w:t>
        <w:br/>
        <w:br/>
        <w:t xml:space="preserve">            000000498:   200        352 L    75 W      308 Ch    "magic"</w:t>
        <w:br/>
        <w:br/>
        <w:t xml:space="preserve">         000000496:   200        352 L    75 W      308 Ch    "lost%2Bfound"</w:t>
        <w:br/>
        <w:br/>
        <w:t xml:space="preserve">  000000495:   200        352 L    75 W      308 Ch    "Logs"</w:t>
        <w:br/>
        <w:br/>
        <w:t xml:space="preserve">          000000492:   200        352 L    75 W      308 Ch    "logon"</w:t>
        <w:br/>
        <w:br/>
        <w:t xml:space="preserve">         000000494:   200        352 L    75 W      308 Ch    "logs"</w:t>
        <w:br/>
        <w:br/>
        <w:t xml:space="preserve">          00000049:   200        352 L    75 W      308 Ch    "logo"</w:t>
        <w:br/>
        <w:br/>
        <w:t xml:space="preserve">          000000488:   200        352 L    75 W      308 Ch    "logger"</w:t>
        <w:br/>
        <w:br/>
        <w:t xml:space="preserve">        000000490:   200        352 L    75 W      308 Ch    "login"</w:t>
        <w:br/>
        <w:br/>
        <w:t xml:space="preserve">         000000503:   200        352 L    75 W      308 Ch    "maint"</w:t>
        <w:br/>
        <w:br/>
        <w:t xml:space="preserve">         000000505:   200        352 L    75 W      308 Ch    "man"</w:t>
        <w:br/>
        <w:br/>
        <w:t xml:space="preserve">           000000509:   200        352 L    75 W      308 Ch    "manual"</w:t>
        <w:br/>
        <w:br/>
        <w:t xml:space="preserve">        00000057:   200        352 L    75 W      308 Ch    "memer"</w:t>
        <w:br/>
        <w:br/>
        <w:t xml:space="preserve">        000000533:   200        352 L    75 W      308 Ch    "model"</w:t>
        <w:br/>
        <w:br/>
        <w:t xml:space="preserve">         000000546:   200        352 L    75 W      308 Ch    "ms-sql"</w:t>
        <w:br/>
        <w:br/>
        <w:t xml:space="preserve">        000000545:   200        352 L    75 W      308 Ch    "mssql"</w:t>
        <w:br/>
        <w:br/>
        <w:t xml:space="preserve">         000000544:   200        352 L    75 W      308 Ch    "msql"</w:t>
        <w:br/>
        <w:br/>
        <w:t xml:space="preserve">          000000543:   200        352 L    75 W      308 Ch    "ms"</w:t>
        <w:br/>
        <w:br/>
        <w:t xml:space="preserve">            000000542:   200        352 L    75 W      308 Ch    "mrtg"</w:t>
        <w:br/>
        <w:br/>
        <w:t xml:space="preserve">          00000054:   200        352 L    75 W      308 Ch    "mqseries"</w:t>
        <w:br/>
        <w:br/>
        <w:t xml:space="preserve">      000000540:   200        352 L    75 W      308 Ch    "mp3s"</w:t>
        <w:br/>
        <w:br/>
        <w:t xml:space="preserve">          000000539:   200        352 L    75 W      308 Ch    "mp3"</w:t>
        <w:br/>
        <w:br/>
        <w:t xml:space="preserve">           000000538:   200        352 L    75 W      308 Ch    "mount"</w:t>
        <w:br/>
        <w:br/>
        <w:t xml:space="preserve">         000000536:   200        352 L    75 W      308 Ch    "modules"</w:t>
        <w:br/>
        <w:br/>
        <w:t xml:space="preserve">       000000537:   200        352 L    75 W      308 Ch    "monitor"</w:t>
        <w:br/>
        <w:br/>
        <w:t xml:space="preserve">       000000535:   200        352 L    75 W      308 Ch    "module"</w:t>
        <w:br/>
        <w:br/>
        <w:t xml:space="preserve">        000000532:   200        352 L    75 W      308 Ch    "mkstats"</w:t>
        <w:br/>
        <w:br/>
        <w:t xml:space="preserve">       000000534:   200        352 L    75 W      308 Ch    "modem"</w:t>
        <w:br/>
        <w:br/>
        <w:t xml:space="preserve">         00000053:   200        352 L    75 W      308 Ch    "misc"</w:t>
        <w:br/>
        <w:br/>
        <w:t xml:space="preserve">          000000530:   200        352 L    75 W      308 Ch    "mirrors"</w:t>
        <w:br/>
        <w:br/>
        <w:t xml:space="preserve">       000000529:   200        352 L    75 W      308 Ch    "mirror"</w:t>
        <w:br/>
        <w:br/>
        <w:t xml:space="preserve">        000000528:   200        352 L    75 W      308 Ch    "minimum"</w:t>
        <w:br/>
        <w:br/>
        <w:t xml:space="preserve">       000000527:   200        352 L    75 W      308 Ch    "mine"</w:t>
        <w:br/>
        <w:br/>
        <w:t xml:space="preserve">          000000526:   200        352 L    75 W      308 Ch    "mgr"</w:t>
        <w:br/>
        <w:br/>
        <w:t xml:space="preserve">           000000525:   200        352 L    75 W      308 Ch    "metaase"</w:t>
        <w:br/>
        <w:br/>
        <w:t xml:space="preserve">      000000524:   200        352 L    75 W      308 Ch    "meta"</w:t>
        <w:br/>
        <w:br/>
        <w:t xml:space="preserve">          000000523:   200        352 L    75 W      308 Ch    "messaging"</w:t>
        <w:br/>
        <w:br/>
        <w:t xml:space="preserve">     000000522:   200        352 L    75 W      308 Ch    "messages"</w:t>
        <w:br/>
        <w:br/>
        <w:t xml:space="preserve">      00000052:   200        352 L    75 W      308 Ch    "message"</w:t>
        <w:br/>
        <w:br/>
        <w:t xml:space="preserve">       000000520:   200        352 L    75 W      308 Ch    "menu"</w:t>
        <w:br/>
        <w:br/>
        <w:t xml:space="preserve">          00000059:   200        352 L    75 W      308 Ch    "memory"</w:t>
        <w:br/>
        <w:br/>
        <w:t xml:space="preserve">        00000056:   200        352 L    75 W      308 Ch    "me"</w:t>
        <w:br/>
        <w:br/>
        <w:t xml:space="preserve">            00000058:   200        352 L    75 W      308 Ch    "memers"</w:t>
        <w:br/>
        <w:br/>
        <w:t xml:space="preserve">       00000055:   200        352 L    75 W      308 Ch    "md"</w:t>
        <w:br/>
        <w:br/>
        <w:t xml:space="preserve">           00000054:   200        352 L    75 W      308 Ch    "mo"</w:t>
        <w:br/>
        <w:br/>
        <w:t xml:space="preserve">           00000053:   200        352 L    75 W      308 Ch    "master"</w:t>
        <w:br/>
        <w:br/>
        <w:t xml:space="preserve">        00000052:   200        352 L    75 W      308 Ch    "marketing"</w:t>
        <w:br/>
        <w:br/>
        <w:t xml:space="preserve">     000000508:   200        352 L    75 W      308 Ch    "manager"</w:t>
        <w:br/>
        <w:br/>
        <w:t xml:space="preserve">       0000005:   200        352 L    75 W      308 Ch    "market"</w:t>
        <w:br/>
        <w:br/>
        <w:t xml:space="preserve">        00000050:   200        352 L    75 W      308 Ch    "map"</w:t>
        <w:br/>
        <w:br/>
        <w:t xml:space="preserve">           000000507:   200        352 L    75 W      308 Ch    "management"</w:t>
        <w:br/>
        <w:br/>
        <w:t xml:space="preserve">    000000504:   200        352 L    75 W      308 Ch    "makefile"</w:t>
        <w:br/>
        <w:br/>
        <w:t xml:space="preserve">      000000506:   200        352 L    75 W      308 Ch    "manage"</w:t>
        <w:br/>
        <w:br/>
        <w:t xml:space="preserve">        000000547:   200        352 L    75 W      308 Ch    "music"</w:t>
        <w:br/>
        <w:br/>
        <w:t xml:space="preserve">         000000549:   200        352 L    75 W      308 Ch    "mysql"</w:t>
        <w:br/>
        <w:br/>
        <w:t xml:space="preserve">         000000553:   200        352 L    75 W      308 Ch    "ne"</w:t>
        <w:br/>
        <w:br/>
        <w:t xml:space="preserve">            00000056:   200        352 L    75 W      308 Ch    "nl"</w:t>
        <w:br/>
        <w:br/>
        <w:t xml:space="preserve">            000000596:   200        352 L    75 W      308 Ch    "paper"</w:t>
        <w:br/>
        <w:br/>
        <w:t xml:space="preserve">         000000577:   200        352 L    75 W      308 Ch    "on"</w:t>
        <w:br/>
        <w:br/>
        <w:t xml:space="preserve">            000000595:   200        352 L    75 W      308 Ch    "panel"</w:t>
        <w:br/>
        <w:br/>
        <w:t xml:space="preserve">         000000594:   200        352 L    75 W      308 Ch    "pam"</w:t>
        <w:br/>
        <w:br/>
        <w:t xml:space="preserve">           000000592:   200        352 L    75 W      308 Ch    "_pages"</w:t>
        <w:br/>
        <w:br/>
        <w:t xml:space="preserve">        000000590:   200        352 L    75 W      308 Ch    "page"</w:t>
        <w:br/>
        <w:br/>
        <w:t xml:space="preserve">          00000059:   200        352 L    75 W      308 Ch    "pages"</w:t>
        <w:br/>
        <w:br/>
        <w:t xml:space="preserve">         000000589:   200        352 L    75 W      308 Ch    "pad"</w:t>
        <w:br/>
        <w:br/>
        <w:t xml:space="preserve">           000000593:   200        352 L    75 W      308 Ch    "Pages"</w:t>
        <w:br/>
        <w:br/>
        <w:t xml:space="preserve">         000000585:   200        352 L    75 W      308 Ch    "order"</w:t>
        <w:br/>
        <w:br/>
        <w:t xml:space="preserve">         000000586:   200        352 L    75 W      308 Ch    "orders"</w:t>
        <w:br/>
        <w:br/>
        <w:t xml:space="preserve">        000000587:   200        352 L    75 W      308 Ch    "outgoing"</w:t>
        <w:br/>
        <w:br/>
        <w:t xml:space="preserve">      000000588:   200        352 L    75 W      308 Ch    "output"</w:t>
        <w:br/>
        <w:br/>
        <w:t xml:space="preserve">        000000584:   200        352 L    75 W      308 Ch    "oradata"</w:t>
        <w:br/>
        <w:br/>
        <w:t xml:space="preserve">       000000583:   200        352 L    75 W      308 Ch    "oracle"</w:t>
        <w:br/>
        <w:br/>
        <w:t xml:space="preserve">        000000582:   200        352 L    75 W      308 Ch    "operator"</w:t>
        <w:br/>
        <w:br/>
        <w:t xml:space="preserve">      00000058:   200        352 L    75 W      308 Ch    "openfile"</w:t>
        <w:br/>
        <w:br/>
        <w:t xml:space="preserve">      000000580:   200        352 L    75 W      308 Ch    "openapp"</w:t>
        <w:br/>
        <w:br/>
        <w:t xml:space="preserve">       000000576:   200        352 L    75 W      308 Ch    "oldie"</w:t>
        <w:br/>
        <w:br/>
        <w:t xml:space="preserve">         000000578:   200        352 L    75 W      308 Ch    "online"</w:t>
        <w:br/>
        <w:br/>
        <w:t xml:space="preserve">        000000575:   200        352 L    75 W      308 Ch    "old"</w:t>
        <w:br/>
        <w:br/>
        <w:t xml:space="preserve">           000000574:   200        352 L    75 W      308 Ch    "ogl"</w:t>
        <w:br/>
        <w:br/>
        <w:t xml:space="preserve">           000000579:   200        352 L    75 W      308 Ch    "open"</w:t>
        <w:br/>
        <w:br/>
        <w:t xml:space="preserve">          000000573:   200        352 L    75 W      308 Ch    "office"</w:t>
        <w:br/>
        <w:br/>
        <w:t xml:space="preserve">        000000572:   200        352 L    75 W      308 Ch    "off"</w:t>
        <w:br/>
        <w:br/>
        <w:t xml:space="preserve">           00000057:   200        352 L    75 W      308 Ch    "of"</w:t>
        <w:br/>
        <w:br/>
        <w:t xml:space="preserve">            000000570:   200        352 L    75 W      308 Ch    "odc"</w:t>
        <w:br/>
        <w:br/>
        <w:t xml:space="preserve">          000000569:   200        352 L    75 W      308 Ch    "ojects"</w:t>
        <w:br/>
        <w:br/>
        <w:t xml:space="preserve">       000000568:   200        352 L    75 W      308 Ch    "oject"</w:t>
        <w:br/>
        <w:br/>
        <w:t xml:space="preserve">        000000566:   200        352 L    75 W      308 Ch    "null"</w:t>
        <w:br/>
        <w:br/>
        <w:t xml:space="preserve">          000000565:   200        352 L    75 W      308 Ch    "nul"</w:t>
        <w:br/>
        <w:br/>
        <w:t xml:space="preserve">           000000567:   200        352 L    75 W      308 Ch    "numer"</w:t>
        <w:br/>
        <w:br/>
        <w:t xml:space="preserve">        000000564:   200        352 L    75 W      308 Ch    "novell"</w:t>
        <w:br/>
        <w:br/>
        <w:t xml:space="preserve">        000000563:   200        352 L    75 W      308 Ch    "notes"</w:t>
        <w:br/>
        <w:br/>
        <w:t xml:space="preserve">         000000560:   200        352 L    75 W      308 Ch    "net"</w:t>
        <w:br/>
        <w:br/>
        <w:t xml:space="preserve">          000000562:   200        352 L    75 W      308 Ch    "noody"</w:t>
        <w:br/>
        <w:br/>
        <w:t xml:space="preserve">        000000556:   200        352 L    75 W      308 Ch    "netstat"</w:t>
        <w:br/>
        <w:br/>
        <w:t xml:space="preserve">       000000555:   200        352 L    75 W      308 Ch    "netscape"</w:t>
        <w:br/>
        <w:br/>
        <w:t xml:space="preserve">      000000559:   200        352 L    75 W      308 Ch    "news"</w:t>
        <w:br/>
        <w:br/>
        <w:t xml:space="preserve">          000000558:   200        352 L    75 W      308 Ch    "new"</w:t>
        <w:br/>
        <w:br/>
        <w:t xml:space="preserve">           000000557:   200        352 L    75 W      308 Ch    "network"</w:t>
        <w:br/>
        <w:br/>
        <w:t xml:space="preserve">       000000552:   200        352 L    75 W      308 Ch    "navigation"</w:t>
        <w:br/>
        <w:br/>
        <w:t xml:space="preserve">    00000055:   200        352 L    75 W      308 Ch    "names"</w:t>
        <w:br/>
        <w:br/>
        <w:t xml:space="preserve">         000000554:   200        352 L    75 W      308 Ch    "net"</w:t>
        <w:br/>
        <w:br/>
        <w:t xml:space="preserve">           000000550:   200        352 L    75 W      308 Ch    "my-sql"</w:t>
        <w:br/>
        <w:br/>
        <w:t xml:space="preserve">        000000548:   200        352 L    75 W      308 Ch    "my"</w:t>
        <w:br/>
        <w:br/>
        <w:t xml:space="preserve">            000000597:   200        352 L    75 W      308 Ch    "papers"</w:t>
        <w:br/>
        <w:br/>
        <w:t xml:space="preserve">        000000599:   200        352 L    75 W      308 Ch    "passes"</w:t>
        <w:br/>
        <w:br/>
        <w:t xml:space="preserve">        000000603:   200        352 L    75 W      308 Ch    "password"</w:t>
        <w:br/>
        <w:br/>
        <w:t xml:space="preserve">      000000620:   200        352 L    75 W      308 Ch    "pls"</w:t>
        <w:br/>
        <w:br/>
        <w:t xml:space="preserve">           00000069:   200        352 L    75 W      308 Ch    "pl"</w:t>
        <w:br/>
        <w:br/>
        <w:t xml:space="preserve">            00000068:   200        352 L    75 W      308 Ch    "pi"</w:t>
        <w:br/>
        <w:br/>
        <w:t xml:space="preserve">           0000006:   200        352 L    75 W      308 Ch    "pgsql"</w:t>
        <w:br/>
        <w:br/>
        <w:t xml:space="preserve">         00000067:   200        352 L    75 W      308 Ch    "ping"</w:t>
        <w:br/>
        <w:br/>
        <w:t xml:space="preserve">          00000066:   200        352 L    75 W      308 Ch    "pics"</w:t>
        <w:br/>
        <w:br/>
        <w:t xml:space="preserve">          00000065:   200        352 L    75 W      308 Ch    "phpMyAdmin"</w:t>
        <w:br/>
        <w:br/>
        <w:t xml:space="preserve">    00000064:   200        352 L    75 W      308 Ch    "phpmyadmin"</w:t>
        <w:br/>
        <w:br/>
        <w:t xml:space="preserve">    00000063:   200        352 L    75 W      308 Ch    "php"</w:t>
        <w:br/>
        <w:br/>
        <w:t xml:space="preserve">           000000609:   200        352 L    75 W      308 Ch    "personal"</w:t>
        <w:br/>
        <w:br/>
        <w:t xml:space="preserve">      00000060:   200        352 L    75 W      308 Ch    "personals"</w:t>
        <w:br/>
        <w:br/>
        <w:t xml:space="preserve">     000000608:   200        352 L    75 W      308 Ch    "perl5"</w:t>
        <w:br/>
        <w:br/>
        <w:t xml:space="preserve">         00000062:   200        352 L    75 W      308 Ch    "phone"</w:t>
        <w:br/>
        <w:br/>
        <w:t xml:space="preserve">         000000607:   200        352 L    75 W      308 Ch    "perl"</w:t>
        <w:br/>
        <w:br/>
        <w:t xml:space="preserve">          000000606:   200        352 L    75 W      308 Ch    "pdf"</w:t>
        <w:br/>
        <w:br/>
        <w:t xml:space="preserve">           000000605:   200        352 L    75 W      308 Ch    "path"</w:t>
        <w:br/>
        <w:br/>
        <w:t xml:space="preserve">          000000602:   200        352 L    75 W      308 Ch    "passwor"</w:t>
        <w:br/>
        <w:br/>
        <w:t xml:space="preserve">       00000060:   200        352 L    75 W      308 Ch    "passwd"</w:t>
        <w:br/>
        <w:br/>
        <w:t xml:space="preserve">        00000062:   200        352 L    75 W      308 Ch    "pl"</w:t>
        <w:br/>
        <w:br/>
        <w:t xml:space="preserve">           000000604:   200        352 L    75 W      308 Ch    "passwords"</w:t>
        <w:br/>
        <w:br/>
        <w:t xml:space="preserve">     000000600:   200        352 L    75 W      308 Ch    "passw"</w:t>
        <w:br/>
        <w:br/>
        <w:t xml:space="preserve">         000000598:   200        352 L    75 W      308 Ch    "pass"</w:t>
        <w:br/>
        <w:br/>
        <w:t xml:space="preserve">          000000623:   200        352 L    75 W      308 Ch    "policy"</w:t>
        <w:br/>
        <w:br/>
        <w:t xml:space="preserve">        000000635:   200        352 L    75 W      308 Ch    "printenv"</w:t>
        <w:br/>
        <w:br/>
        <w:t xml:space="preserve">      000000627:   200        352 L    75 W      308 Ch    "portlet"</w:t>
        <w:br/>
        <w:br/>
        <w:t xml:space="preserve">       00000065:   200        352 L    75 W      308 Ch    "protected"</w:t>
        <w:br/>
        <w:br/>
        <w:t xml:space="preserve">     000000660:   200        352 L    75 W      308 Ch    "put"</w:t>
        <w:br/>
        <w:br/>
        <w:t xml:space="preserve">           00000066:   200        352 L    75 W      308 Ch    "pw"</w:t>
        <w:br/>
        <w:br/>
        <w:t xml:space="preserve">            000000658:   200        352 L    75 W      308 Ch    "purchase"</w:t>
        <w:br/>
        <w:br/>
        <w:t xml:space="preserve">      000000659:   200        352 L    75 W      308 Ch    "purchases"</w:t>
        <w:br/>
        <w:br/>
        <w:t xml:space="preserve">     000000657:   200        352 L    75 W      308 Ch    "pulisher"</w:t>
        <w:br/>
        <w:br/>
        <w:t xml:space="preserve">     000000656:   200        352 L    75 W      308 Ch    "pulish"</w:t>
        <w:br/>
        <w:br/>
        <w:t xml:space="preserve">       000000654:   200        352 L    75 W      308 Ch    "pu"</w:t>
        <w:br/>
        <w:br/>
        <w:t xml:space="preserve">           000000655:   200        352 L    75 W      308 Ch    "pulic"</w:t>
        <w:br/>
        <w:br/>
        <w:t xml:space="preserve">        000000653:   200        352 L    75 W      308 Ch    "ps"</w:t>
        <w:br/>
        <w:br/>
        <w:t xml:space="preserve">            000000650:   200        352 L    75 W      308 Ch    "protect"</w:t>
        <w:br/>
        <w:br/>
        <w:t xml:space="preserve">       000000652:   200        352 L    75 W      308 Ch    "proy"</w:t>
        <w:br/>
        <w:br/>
        <w:t xml:space="preserve">         000000649:   200        352 L    75 W      308 Ch    "properties"</w:t>
        <w:br/>
        <w:br/>
        <w:t xml:space="preserve">    000000648:   200        352 L    75 W      308 Ch    "proof"</w:t>
        <w:br/>
        <w:br/>
        <w:t xml:space="preserve">         000000647:   200        352 L    75 W      308 Ch    "project"</w:t>
        <w:br/>
        <w:br/>
        <w:t xml:space="preserve">       000000646:   200        352 L    75 W      308 Ch    "program"</w:t>
        <w:br/>
        <w:br/>
        <w:t xml:space="preserve">       00000064:   200        352 L    75 W      308 Ch    "prod"</w:t>
        <w:br/>
        <w:br/>
        <w:t xml:space="preserve">          000000640:   200        352 L    75 W      308 Ch    "processform"</w:t>
        <w:br/>
        <w:br/>
        <w:t xml:space="preserve">   000000645:   200        352 L    75 W      308 Ch    "profile"</w:t>
        <w:br/>
        <w:br/>
        <w:t xml:space="preserve">       000000643:   200        352 L    75 W      308 Ch    "products"</w:t>
        <w:br/>
        <w:br/>
        <w:t xml:space="preserve">      000000639:   200        352 L    75 W      308 Ch    "process"</w:t>
        <w:br/>
        <w:br/>
        <w:t xml:space="preserve">       000000642:   200        352 L    75 W      308 Ch    "production"</w:t>
        <w:br/>
        <w:br/>
        <w:t xml:space="preserve">    000000638:   200        352 L    75 W      308 Ch    "privs"</w:t>
        <w:br/>
        <w:br/>
        <w:t xml:space="preserve">         000000644:   200        352 L    75 W      308 Ch    "professor"</w:t>
        <w:br/>
        <w:br/>
        <w:t xml:space="preserve">     000000637:   200        352 L    75 W      308 Ch    "private"</w:t>
        <w:br/>
        <w:br/>
        <w:t xml:space="preserve">       000000636:   200        352 L    75 W      308 Ch    "priv"</w:t>
        <w:br/>
        <w:br/>
        <w:t xml:space="preserve">          000000633:   200        352 L    75 W      308 Ch    "preview"</w:t>
        <w:br/>
        <w:br/>
        <w:t xml:space="preserve">       000000634:   200        352 L    75 W      308 Ch    "print"</w:t>
        <w:br/>
        <w:br/>
        <w:t xml:space="preserve">         000000629:   200        352 L    75 W      308 Ch    "post"</w:t>
        <w:br/>
        <w:br/>
        <w:t xml:space="preserve">          000000632:   200        352 L    75 W      308 Ch    "press"</w:t>
        <w:br/>
        <w:br/>
        <w:t xml:space="preserve">         00000063:   200        352 L    75 W      308 Ch    "power"</w:t>
        <w:br/>
        <w:br/>
        <w:t xml:space="preserve">         000000630:   200        352 L    75 W      308 Ch    "postgres"</w:t>
        <w:br/>
        <w:br/>
        <w:t xml:space="preserve">      000000626:   200        352 L    75 W      308 Ch    "portal"</w:t>
        <w:br/>
        <w:br/>
        <w:t xml:space="preserve">        000000622:   200        352 L    75 W      308 Ch    "pol"</w:t>
        <w:br/>
        <w:br/>
        <w:t xml:space="preserve">           000000628:   200        352 L    75 W      308 Ch    "portlets"</w:t>
        <w:br/>
        <w:br/>
        <w:t xml:space="preserve">      000000624:   200        352 L    75 W      308 Ch    "poll"</w:t>
        <w:br/>
        <w:br/>
        <w:t xml:space="preserve">          000000625:   200        352 L    75 W      308 Ch    "pop"</w:t>
        <w:br/>
        <w:br/>
        <w:t xml:space="preserve">           000000662:   200        352 L    75 W      308 Ch    "pwd"</w:t>
        <w:br/>
        <w:br/>
        <w:t xml:space="preserve">           000000664:   200        352 L    75 W      308 Ch    "queries"</w:t>
        <w:br/>
        <w:br/>
        <w:t xml:space="preserve">       000000668:   200        352 L    75 W      308 Ch    "ramon"</w:t>
        <w:br/>
        <w:br/>
        <w:t xml:space="preserve">         000000684:   200        352 L    75 W      308 Ch    "reminder"</w:t>
        <w:br/>
        <w:br/>
        <w:t xml:space="preserve">      000000685:   200        352 L    75 W      308 Ch    "remote"</w:t>
        <w:br/>
        <w:br/>
        <w:t xml:space="preserve">        000000683:   200        352 L    75 W      308 Ch    "remind"</w:t>
        <w:br/>
        <w:br/>
        <w:t xml:space="preserve">        000000676:   200        352 L    75 W      308 Ch    "references"</w:t>
        <w:br/>
        <w:br/>
        <w:t xml:space="preserve">    000000682:   200        352 L    75 W      308 Ch    "release"</w:t>
        <w:br/>
        <w:br/>
        <w:t xml:space="preserve">       00000068:   200        352 L    75 W      308 Ch    "registered"</w:t>
        <w:br/>
        <w:br/>
        <w:t xml:space="preserve">    000000680:   200        352 L    75 W      308 Ch    "register"</w:t>
        <w:br/>
        <w:br/>
        <w:t xml:space="preserve">      000000679:   200        352 L    75 W      308 Ch    "regional"</w:t>
        <w:br/>
        <w:br/>
        <w:t xml:space="preserve">      000000678:   200        352 L    75 W      308 Ch    "reginternal"</w:t>
        <w:br/>
        <w:br/>
        <w:t xml:space="preserve">   000000675:   200        352 L    75 W      308 Ch    "reference"</w:t>
        <w:br/>
        <w:br/>
        <w:t xml:space="preserve">     000000677:   200        352 L    75 W      308 Ch    "reg"</w:t>
        <w:br/>
        <w:br/>
        <w:t xml:space="preserve">           000000674:   200        352 L    75 W      308 Ch    "redirect"</w:t>
        <w:br/>
        <w:br/>
        <w:t xml:space="preserve">      000000673:   200        352 L    75 W      308 Ch    "redir"</w:t>
        <w:br/>
        <w:br/>
        <w:t xml:space="preserve">         000000672:   200        352 L    75 W      308 Ch    "readme"</w:t>
        <w:br/>
        <w:br/>
        <w:t xml:space="preserve">        00000067:   200        352 L    75 W      308 Ch    "rcs"</w:t>
        <w:br/>
        <w:br/>
        <w:t xml:space="preserve">           000000670:   200        352 L    75 W      308 Ch    "rank"</w:t>
        <w:br/>
        <w:br/>
        <w:t xml:space="preserve">          000000667:   200        352 L    75 W      308 Ch    "quote"</w:t>
        <w:br/>
        <w:br/>
        <w:t xml:space="preserve">         000000669:   200        352 L    75 W      308 Ch    "random"</w:t>
        <w:br/>
        <w:br/>
        <w:t xml:space="preserve">        000000666:   200        352 L    75 W      308 Ch    "queue"</w:t>
        <w:br/>
        <w:br/>
        <w:t xml:space="preserve">         000000663:   200        352 L    75 W      308 Ch    "python"</w:t>
        <w:br/>
        <w:br/>
        <w:t xml:space="preserve">        000000665:   200        352 L    75 W      308 Ch    "query"</w:t>
        <w:br/>
        <w:br/>
        <w:t xml:space="preserve">         000000686:   200        352 L    75 W      308 Ch    "removed"</w:t>
        <w:br/>
        <w:br/>
        <w:t xml:space="preserve">       000000688:   200        352 L    75 W      308 Ch    "reports"</w:t>
        <w:br/>
        <w:br/>
        <w:t xml:space="preserve">       000000700:   200        352 L    75 W      308 Ch    "root"</w:t>
        <w:br/>
        <w:br/>
        <w:t xml:space="preserve">          000000707:   200        352 L    75 W      308 Ch    "sales"</w:t>
        <w:br/>
        <w:br/>
        <w:t xml:space="preserve">         000000706:   200        352 L    75 W      308 Ch    "run"</w:t>
        <w:br/>
        <w:br/>
        <w:t xml:space="preserve">           000000705:   200        352 L    75 W      308 Ch    "rules"</w:t>
        <w:br/>
        <w:br/>
        <w:t xml:space="preserve">         000000692:   200        352 L    75 W      308 Ch    "resource"</w:t>
        <w:br/>
        <w:br/>
        <w:t xml:space="preserve">      000000704:   200        352 L    75 W      308 Ch    "rss"</w:t>
        <w:br/>
        <w:br/>
        <w:t xml:space="preserve">           000000703:   200        352 L    75 W      308 Ch    "rpc"</w:t>
        <w:br/>
        <w:br/>
        <w:t xml:space="preserve">           000000702:   200        352 L    75 W      308 Ch    "router"</w:t>
        <w:br/>
        <w:br/>
        <w:t xml:space="preserve">        000000699:   200        352 L    75 W      308 Ch    "rootics"</w:t>
        <w:br/>
        <w:br/>
        <w:t xml:space="preserve">      000000698:   200        352 L    75 W      308 Ch    "root"</w:t>
        <w:br/>
        <w:br/>
        <w:t xml:space="preserve">         000000697:   200        352 L    75 W      308 Ch    "right"</w:t>
        <w:br/>
        <w:br/>
        <w:t xml:space="preserve">         000000696:   200        352 L    75 W      308 Ch    "retail"</w:t>
        <w:br/>
        <w:br/>
        <w:t xml:space="preserve">        000000695:   200        352 L    75 W      308 Ch    "restricted"</w:t>
        <w:br/>
        <w:br/>
        <w:t xml:space="preserve">    00000070:   200        352 L    75 W      308 Ch    "route"</w:t>
        <w:br/>
        <w:br/>
        <w:t xml:space="preserve">         000000694:   200        352 L    75 W      308 Ch    "responder"</w:t>
        <w:br/>
        <w:br/>
        <w:t xml:space="preserve">     00000069:   200        352 L    75 W      308 Ch    "reseller"</w:t>
        <w:br/>
        <w:br/>
        <w:t xml:space="preserve">      000000693:   200        352 L    75 W      308 Ch    "resources"</w:t>
        <w:br/>
        <w:br/>
        <w:t xml:space="preserve">     000000690:   200        352 L    75 W      308 Ch    "research"</w:t>
        <w:br/>
        <w:br/>
        <w:t xml:space="preserve">      000000689:   200        352 L    75 W      308 Ch    "requisite"</w:t>
        <w:br/>
        <w:br/>
        <w:t xml:space="preserve">     000000708:   200        352 L    75 W      308 Ch    "sample"</w:t>
        <w:br/>
        <w:br/>
        <w:t xml:space="preserve">        00000070:   200        352 L    75 W      308 Ch    "save"</w:t>
        <w:br/>
        <w:br/>
        <w:t xml:space="preserve">          00000074:   200        352 L    75 W      308 Ch    "scratc"</w:t>
        <w:br/>
        <w:br/>
        <w:t xml:space="preserve">        000000687:   200        352 L    75 W      308 Ch    "report"</w:t>
        <w:br/>
        <w:br/>
        <w:t xml:space="preserve">        000000722:   200        352 L    75 W      308 Ch    "sections"</w:t>
        <w:br/>
        <w:br/>
        <w:t xml:space="preserve">      000000729:   200        352 L    75 W      308 Ch    "sendmail"</w:t>
        <w:br/>
        <w:br/>
        <w:t xml:space="preserve">      000000728:   200        352 L    75 W      308 Ch    "send"</w:t>
        <w:br/>
        <w:br/>
        <w:t xml:space="preserve">          000000727:   200        352 L    75 W      308 Ch    "sell"</w:t>
        <w:br/>
        <w:br/>
        <w:t xml:space="preserve">          000000725:   200        352 L    75 W      308 Ch    "security"</w:t>
        <w:br/>
        <w:br/>
        <w:t xml:space="preserve">      000000724:   200        352 L    75 W      308 Ch    "secured"</w:t>
        <w:br/>
        <w:br/>
        <w:t xml:space="preserve">       00000072:   200        352 L    75 W      308 Ch    "section"</w:t>
        <w:br/>
        <w:br/>
        <w:t xml:space="preserve">       000000723:   200        352 L    75 W      308 Ch    "secure"</w:t>
        <w:br/>
        <w:br/>
        <w:t xml:space="preserve">        000000726:   200        352 L    75 W      308 Ch    "select"</w:t>
        <w:br/>
        <w:br/>
        <w:t xml:space="preserve">        000000720:   200        352 L    75 W      308 Ch    "secrets"</w:t>
        <w:br/>
        <w:br/>
        <w:t xml:space="preserve">       00000079:   200        352 L    75 W      308 Ch    "secret"</w:t>
        <w:br/>
        <w:br/>
        <w:t xml:space="preserve">        00000078:   200        352 L    75 W      308 Ch    "search"</w:t>
        <w:br/>
        <w:br/>
        <w:t xml:space="preserve">        00000077:   200        352 L    75 W      308 Ch    "sdk"</w:t>
        <w:br/>
        <w:br/>
        <w:t xml:space="preserve">           00000076:   200        352 L    75 W      308 Ch    "scripts"</w:t>
        <w:br/>
        <w:br/>
        <w:t xml:space="preserve">       00000073:   200        352 L    75 W      308 Ch    "scr"</w:t>
        <w:br/>
        <w:br/>
        <w:t xml:space="preserve">           00000075:   200        352 L    75 W      308 Ch    "script"</w:t>
        <w:br/>
        <w:br/>
        <w:t xml:space="preserve">        00000072:   200        352 L    75 W      308 Ch    "schema"</w:t>
        <w:br/>
        <w:br/>
        <w:t xml:space="preserve">        000000709:   200        352 L    75 W      308 Ch    "samples"</w:t>
        <w:br/>
        <w:br/>
        <w:t xml:space="preserve">       000000736:   200        352 L    75 W      308 Ch    "service"</w:t>
        <w:br/>
        <w:br/>
        <w:t xml:space="preserve">       0000007:   200        352 L    75 W      308 Ch    "saved"</w:t>
        <w:br/>
        <w:br/>
        <w:t xml:space="preserve">         000000730:   200        352 L    75 W      308 Ch    "sensepost"</w:t>
        <w:br/>
        <w:br/>
        <w:t xml:space="preserve">     000000732:   200        352 L    75 W      308 Ch    "sent"</w:t>
        <w:br/>
        <w:br/>
        <w:t xml:space="preserve">          000000744:   200        352 L    75 W      308 Ch    "set"</w:t>
        <w:br/>
        <w:br/>
        <w:t xml:space="preserve">           000000750:   200        352 L    75 W      308 Ch    "shell"</w:t>
        <w:br/>
        <w:br/>
        <w:t xml:space="preserve">         000000749:   200        352 L    75 W      308 Ch    "shared"</w:t>
        <w:br/>
        <w:br/>
        <w:t xml:space="preserve">        000000748:   200        352 L    75 W      308 Ch    "share"</w:t>
        <w:br/>
        <w:br/>
        <w:t xml:space="preserve">         000000747:   200        352 L    75 W      308 Ch    "setup"</w:t>
        <w:br/>
        <w:br/>
        <w:t xml:space="preserve">         000000746:   200        352 L    75 W      308 Ch    "settings"</w:t>
        <w:br/>
        <w:br/>
        <w:t xml:space="preserve">      000000743:   200        352 L    75 W      308 Ch    "sessions"</w:t>
        <w:br/>
        <w:br/>
        <w:t xml:space="preserve">      000000745:   200        352 L    75 W      308 Ch    "setting"</w:t>
        <w:br/>
        <w:br/>
        <w:t xml:space="preserve">       000000742:   200        352 L    75 W      308 Ch    "session"</w:t>
        <w:br/>
        <w:br/>
        <w:t xml:space="preserve">       00000074:   200        352 L    75 W      308 Ch    "Servlets"</w:t>
        <w:br/>
        <w:br/>
        <w:t xml:space="preserve">      000000740:   200        352 L    75 W      308 Ch    "servlets"</w:t>
        <w:br/>
        <w:br/>
        <w:t xml:space="preserve">      000000739:   200        352 L    75 W      308 Ch    "Servlet"</w:t>
        <w:br/>
        <w:br/>
        <w:t xml:space="preserve">       000000738:   200        352 L    75 W      308 Ch    "servlet"</w:t>
        <w:br/>
        <w:br/>
        <w:t xml:space="preserve">       000000737:   200        352 L    75 W      308 Ch    "services"</w:t>
        <w:br/>
        <w:br/>
        <w:t xml:space="preserve">      000000734:   200        352 L    75 W      308 Ch    "servers"</w:t>
        <w:br/>
        <w:br/>
        <w:t xml:space="preserve">       000000735:   200        352 L    75 W      308 Ch    "server_stats"</w:t>
        <w:br/>
        <w:br/>
        <w:t xml:space="preserve">  00000073:   200        352 L    75 W      308 Ch    "sensor"</w:t>
        <w:br/>
        <w:br/>
        <w:t xml:space="preserve">        000000733:   200        352 L    75 W      308 Ch    "server"</w:t>
        <w:br/>
        <w:br/>
        <w:t xml:space="preserve">        00000075:   200        352 L    75 W      308 Ch    "shit"</w:t>
        <w:br/>
        <w:br/>
        <w:t xml:space="preserve">          000000753:   200        352 L    75 W      308 Ch    "shopper"</w:t>
        <w:br/>
        <w:br/>
        <w:t xml:space="preserve">       000000770:   200        352 L    75 W      308 Ch    "software"</w:t>
        <w:br/>
        <w:br/>
        <w:t xml:space="preserve">      000000769:   200        352 L    75 W      308 Ch    "soapdocs"</w:t>
        <w:br/>
        <w:br/>
        <w:t xml:space="preserve">      000000768:   200        352 L    75 W      308 Ch    "soap"</w:t>
        <w:br/>
        <w:br/>
        <w:t xml:space="preserve">          000000757:   200        352 L    75 W      308 Ch    "sign"</w:t>
        <w:br/>
        <w:br/>
        <w:t xml:space="preserve">          000000765:   200        352 L    75 W      308 Ch    "SiteServer"</w:t>
        <w:br/>
        <w:br/>
        <w:t xml:space="preserve">    000000766:   200        352 L    75 W      308 Ch    "small"</w:t>
        <w:br/>
        <w:br/>
        <w:t xml:space="preserve">         000000763:   200        352 L    75 W      308 Ch    "sitemap"</w:t>
        <w:br/>
        <w:br/>
        <w:t xml:space="preserve">       000000762:   200        352 L    75 W      308 Ch    "site"</w:t>
        <w:br/>
        <w:br/>
        <w:t xml:space="preserve">          000000767:   200        352 L    75 W      308 Ch    "snoop"</w:t>
        <w:br/>
        <w:br/>
        <w:t xml:space="preserve">         000000764:   200        352 L    75 W      308 Ch    "sites"</w:t>
        <w:br/>
        <w:br/>
        <w:t xml:space="preserve">         00000076:   200        352 L    75 W      308 Ch    "single"</w:t>
        <w:br/>
        <w:br/>
        <w:t xml:space="preserve">        000000760:   200        352 L    75 W      308 Ch    "simple"</w:t>
        <w:br/>
        <w:br/>
        <w:t xml:space="preserve">        000000759:   200        352 L    75 W      308 Ch    "signin"</w:t>
        <w:br/>
        <w:br/>
        <w:t xml:space="preserve">        000000756:   200        352 L    75 W      308 Ch    "shtml"</w:t>
        <w:br/>
        <w:br/>
        <w:t xml:space="preserve">         000000758:   200        352 L    75 W      308 Ch    "signature"</w:t>
        <w:br/>
        <w:br/>
        <w:t xml:space="preserve">     000000755:   200        352 L    75 W      308 Ch    "showcode"</w:t>
        <w:br/>
        <w:br/>
        <w:t xml:space="preserve">      000000752:   200        352 L    75 W      308 Ch    "shop"</w:t>
        <w:br/>
        <w:br/>
        <w:t xml:space="preserve">          000000754:   200        352 L    75 W      308 Ch    "show"</w:t>
        <w:br/>
        <w:br/>
        <w:t xml:space="preserve">          00000077:   200        352 L    75 W      308 Ch    "solaris"</w:t>
        <w:br/>
        <w:br/>
        <w:t xml:space="preserve">       000000773:   200        352 L    75 W      308 Ch    "someody"</w:t>
        <w:br/>
        <w:br/>
        <w:t xml:space="preserve">      000000777:   200        352 L    75 W      308 Ch    "spain"</w:t>
        <w:br/>
        <w:br/>
        <w:t xml:space="preserve">         000000785:   200        352 L    75 W      308 Ch    "ssl"</w:t>
        <w:br/>
        <w:br/>
        <w:t xml:space="preserve">           000000794:   200        352 L    75 W      308 Ch    "Stats"</w:t>
        <w:br/>
        <w:br/>
        <w:t xml:space="preserve">         000000793:   200        352 L    75 W      308 Ch    "stats"</w:t>
        <w:br/>
        <w:br/>
        <w:t xml:space="preserve">         000000792:   200        352 L    75 W      308 Ch    "Statistics"</w:t>
        <w:br/>
        <w:br/>
        <w:t xml:space="preserve">    00000079:   200        352 L    75 W      308 Ch    "statistics"</w:t>
        <w:br/>
        <w:br/>
        <w:t xml:space="preserve">    000000790:   200        352 L    75 W      308 Ch    "statistic"</w:t>
        <w:br/>
        <w:br/>
        <w:t xml:space="preserve">     000000789:   200        352 L    75 W      308 Ch    "stat"</w:t>
        <w:br/>
        <w:br/>
        <w:t xml:space="preserve">          000000788:   200        352 L    75 W      308 Ch    "startpage"</w:t>
        <w:br/>
        <w:br/>
        <w:t xml:space="preserve">     000000787:   200        352 L    75 W      308 Ch    "start"</w:t>
        <w:br/>
        <w:br/>
        <w:t xml:space="preserve">         000000784:   200        352 L    75 W      308 Ch    "ssi"</w:t>
        <w:br/>
        <w:br/>
        <w:t xml:space="preserve">           000000783:   200        352 L    75 W      308 Ch    "srv"</w:t>
        <w:br/>
        <w:br/>
        <w:t xml:space="preserve">           000000786:   200        352 L    75 W      308 Ch    "staff"</w:t>
        <w:br/>
        <w:br/>
        <w:t xml:space="preserve">         000000782:   200        352 L    75 W      308 Ch    "srchad"</w:t>
        <w:br/>
        <w:br/>
        <w:t xml:space="preserve">        00000078:   200        352 L    75 W      308 Ch    "src"</w:t>
        <w:br/>
        <w:br/>
        <w:t xml:space="preserve">           000000780:   200        352 L    75 W      308 Ch    "sqladmin"</w:t>
        <w:br/>
        <w:br/>
        <w:t xml:space="preserve">      000000779:   200        352 L    75 W      308 Ch    "sql"</w:t>
        <w:br/>
        <w:br/>
        <w:t xml:space="preserve">           000000776:   200        352 L    75 W      308 Ch    "Sources"</w:t>
        <w:br/>
        <w:br/>
        <w:t xml:space="preserve">       000000775:   200        352 L    75 W      308 Ch    "sources"</w:t>
        <w:br/>
        <w:br/>
        <w:t xml:space="preserve">       000000772:   200        352 L    75 W      308 Ch    "solutions"</w:t>
        <w:br/>
        <w:br/>
        <w:t xml:space="preserve">     000000774:   200        352 L    75 W      308 Ch    "source"</w:t>
        <w:br/>
        <w:br/>
        <w:t xml:space="preserve">        000000778:   200        352 L    75 W      308 Ch    "spanish"</w:t>
        <w:br/>
        <w:br/>
        <w:t xml:space="preserve">       00000080:   200        352 L    75 W      308 Ch    "stuff"</w:t>
        <w:br/>
        <w:br/>
        <w:t xml:space="preserve">         000000809:   200        352 L    75 W      308 Ch    "support"</w:t>
        <w:br/>
        <w:br/>
        <w:t xml:space="preserve">       00000087:   200        352 L    75 W      308 Ch    "sysadmin"</w:t>
        <w:br/>
        <w:br/>
        <w:t xml:space="preserve">      000000795:   200        352 L    75 W      308 Ch    "status"</w:t>
        <w:br/>
        <w:br/>
        <w:t xml:space="preserve">        000000797:   200        352 L    75 W      308 Ch    "store"</w:t>
        <w:br/>
        <w:br/>
        <w:t xml:space="preserve">         00000085:   200        352 L    75 W      308 Ch    "sw"</w:t>
        <w:br/>
        <w:br/>
        <w:t xml:space="preserve">            00000086:   200        352 L    75 W      308 Ch    "sys"</w:t>
        <w:br/>
        <w:br/>
        <w:t xml:space="preserve">           00000084:   200        352 L    75 W      308 Ch    "svr"</w:t>
        <w:br/>
        <w:br/>
        <w:t xml:space="preserve">           00000083:   200        352 L    75 W      308 Ch    "svn"</w:t>
        <w:br/>
        <w:br/>
        <w:t xml:space="preserve">           00000082:   200        352 L    75 W      308 Ch    "svc"</w:t>
        <w:br/>
        <w:br/>
        <w:t xml:space="preserve">           0000008:   200        352 L    75 W      308 Ch    "survey"</w:t>
        <w:br/>
        <w:br/>
        <w:t xml:space="preserve">        000000808:   200        352 L    75 W      308 Ch    "super"</w:t>
        <w:br/>
        <w:br/>
        <w:t xml:space="preserve">         00000080:   200        352 L    75 W      308 Ch    "supported"</w:t>
        <w:br/>
        <w:br/>
        <w:t xml:space="preserve">     000000807:   200        352 L    75 W      308 Ch    "sun"</w:t>
        <w:br/>
        <w:br/>
        <w:t xml:space="preserve">           000000806:   200        352 L    75 W      308 Ch    "sumitter"</w:t>
        <w:br/>
        <w:br/>
        <w:t xml:space="preserve">     000000805:   200        352 L    75 W      308 Ch    "sumit"</w:t>
        <w:br/>
        <w:br/>
        <w:t xml:space="preserve">        000000804:   200        352 L    75 W      308 Ch    "stylesheets"</w:t>
        <w:br/>
        <w:br/>
        <w:t xml:space="preserve">   000000803:   200        352 L    75 W      308 Ch    "stylesheet"</w:t>
        <w:br/>
        <w:br/>
        <w:t xml:space="preserve">    000000802:   200        352 L    75 W      308 Ch    "style"</w:t>
        <w:br/>
        <w:br/>
        <w:t xml:space="preserve">         000000799:   200        352 L    75 W      308 Ch    "string"</w:t>
        <w:br/>
        <w:br/>
        <w:t xml:space="preserve">        000000796:   200        352 L    75 W      308 Ch    "stop"</w:t>
        <w:br/>
        <w:br/>
        <w:t xml:space="preserve">          000000798:   200        352 L    75 W      308 Ch    "story"</w:t>
        <w:br/>
        <w:br/>
        <w:t xml:space="preserve">         000000800:   200        352 L    75 W      308 Ch    "student"</w:t>
        <w:br/>
        <w:br/>
        <w:t xml:space="preserve">       00000088:   200        352 L    75 W      308 Ch    "system"</w:t>
        <w:br/>
        <w:br/>
        <w:t xml:space="preserve">        000000824:   200        352 L    75 W      308 Ch    "tech"</w:t>
        <w:br/>
        <w:br/>
        <w:t xml:space="preserve">          000000820:   200        352 L    75 W      308 Ch    "tag"</w:t>
        <w:br/>
        <w:br/>
        <w:t xml:space="preserve">           000000832:   200        352 L    75 W      308 Ch    "testing"</w:t>
        <w:br/>
        <w:br/>
        <w:t xml:space="preserve">       000000836:   200        352 L    75 W      308 Ch    "ticket"</w:t>
        <w:br/>
        <w:br/>
        <w:t xml:space="preserve">        000000835:   200        352 L    75 W      308 Ch    "tets"</w:t>
        <w:br/>
        <w:br/>
        <w:t xml:space="preserve">         00000083:   200        352 L    75 W      308 Ch    "test"</w:t>
        <w:br/>
        <w:br/>
        <w:t xml:space="preserve">          000000834:   200        352 L    75 W      308 Ch    "tet"</w:t>
        <w:br/>
        <w:br/>
        <w:t xml:space="preserve">          000000833:   200        352 L    75 W      308 Ch    "tests"</w:t>
        <w:br/>
        <w:br/>
        <w:t xml:space="preserve">         000000830:   200        352 L    75 W      308 Ch    "terminal"</w:t>
        <w:br/>
        <w:br/>
        <w:t xml:space="preserve">      000000829:   200        352 L    75 W      308 Ch    "temps"</w:t>
        <w:br/>
        <w:br/>
        <w:t xml:space="preserve">         000000828:   200        352 L    75 W      308 Ch    "temporal"</w:t>
        <w:br/>
        <w:br/>
        <w:t xml:space="preserve">      000000827:   200        352 L    75 W      308 Ch    "templates"</w:t>
        <w:br/>
        <w:br/>
        <w:t xml:space="preserve">     000000826:   200        352 L    75 W      308 Ch    "template"</w:t>
        <w:br/>
        <w:br/>
        <w:t xml:space="preserve">      000000823:   200        352 L    75 W      308 Ch    "target"</w:t>
        <w:br/>
        <w:br/>
        <w:t xml:space="preserve">        000000825:   200        352 L    75 W      308 Ch    "temp"</w:t>
        <w:br/>
        <w:br/>
        <w:t xml:space="preserve">          000000822:   200        352 L    75 W      308 Ch    "tar"</w:t>
        <w:br/>
        <w:br/>
        <w:t xml:space="preserve">           00000089:   200        352 L    75 W      308 Ch    "tale"</w:t>
        <w:br/>
        <w:br/>
        <w:t xml:space="preserve">         00000082:   200        352 L    75 W      308 Ch    "tape"</w:t>
        <w:br/>
        <w:br/>
        <w:t xml:space="preserve">          000000837:   200        352 L    75 W      308 Ch    "tmp"</w:t>
        <w:br/>
        <w:br/>
        <w:t xml:space="preserve">           000000839:   200        352 L    75 W      308 Ch    "tool"</w:t>
        <w:br/>
        <w:br/>
        <w:t xml:space="preserve">          000000843:   200        352 L    75 W      308 Ch    "topics"</w:t>
        <w:br/>
        <w:br/>
        <w:t xml:space="preserve">        00000085:   200        352 L    75 W      308 Ch    "transport"</w:t>
        <w:br/>
        <w:br/>
        <w:t xml:space="preserve">     000000867:   200        352 L    75 W      308 Ch    "user"</w:t>
        <w:br/>
        <w:br/>
        <w:t xml:space="preserve">          000000882:   200        352 L    75 W      308 Ch    "vscripts"</w:t>
        <w:br/>
        <w:br/>
        <w:t xml:space="preserve">     00000088:   200        352 L    75 W      308 Ch    "vscript"</w:t>
        <w:br/>
        <w:br/>
        <w:t xml:space="preserve">      000000880:   200        352 L    75 W      308 Ch    "vs"</w:t>
        <w:br/>
        <w:br/>
        <w:t xml:space="preserve">           000000879:   200        352 L    75 W      308 Ch    "v"</w:t>
        <w:br/>
        <w:br/>
        <w:t xml:space="preserve">            000000878:   200        352 L    75 W      308 Ch    "var"</w:t>
        <w:br/>
        <w:br/>
        <w:t xml:space="preserve">           000000877:   200        352 L    75 W      308 Ch    "vap"</w:t>
        <w:br/>
        <w:br/>
        <w:t xml:space="preserve">           000000875:   200        352 L    75 W      308 Ch    "validation"</w:t>
        <w:br/>
        <w:br/>
        <w:t xml:space="preserve">    000000873:   200        352 L    75 W      308 Ch    "utility"</w:t>
        <w:br/>
        <w:br/>
        <w:t xml:space="preserve">       000000876:   200        352 L    75 W      308 Ch    "validatior"</w:t>
        <w:br/>
        <w:br/>
        <w:t xml:space="preserve">    000000874:   200        352 L    75 W      308 Ch    "utils"</w:t>
        <w:br/>
        <w:br/>
        <w:t xml:space="preserve">         00000087:   200        352 L    75 W      308 Ch    "util"</w:t>
        <w:br/>
        <w:br/>
        <w:t xml:space="preserve">          000000869:   200        352 L    75 W      308 Ch    "usr"</w:t>
        <w:br/>
        <w:br/>
        <w:t xml:space="preserve">           000000870:   200        352 L    75 W      308 Ch    "ustats"</w:t>
        <w:br/>
        <w:br/>
        <w:t xml:space="preserve">        000000866:   200        352 L    75 W      308 Ch    "usage"</w:t>
        <w:br/>
        <w:br/>
        <w:t xml:space="preserve">         000000872:   200        352 L    75 W      308 Ch    "utilities"</w:t>
        <w:br/>
        <w:br/>
        <w:t xml:space="preserve">     000000868:   200        352 L    75 W      308 Ch    "users"</w:t>
        <w:br/>
        <w:br/>
        <w:t xml:space="preserve">         000000864:   200        352 L    75 W      308 Ch    "uploader"</w:t>
        <w:br/>
        <w:br/>
        <w:t xml:space="preserve">      000000865:   200        352 L    75 W      308 Ch    "uploads"</w:t>
        <w:br/>
        <w:br/>
        <w:t xml:space="preserve">       000000863:   200        352 L    75 W      308 Ch    "upload"</w:t>
        <w:br/>
        <w:br/>
        <w:t xml:space="preserve">        000000862:   200        352 L    75 W      308 Ch    "updates"</w:t>
        <w:br/>
        <w:br/>
        <w:t xml:space="preserve">       00000086:   200        352 L    75 W      308 Ch    "update"</w:t>
        <w:br/>
        <w:br/>
        <w:t xml:space="preserve">        000000860:   200        352 L    75 W      308 Ch    "up"</w:t>
        <w:br/>
        <w:br/>
        <w:t xml:space="preserve">            000000859:   200        352 L    75 W      308 Ch    "uni"</w:t>
        <w:br/>
        <w:br/>
        <w:t xml:space="preserve">          000000858:   200        352 L    75 W      308 Ch    "uninstall"</w:t>
        <w:br/>
        <w:br/>
        <w:t xml:space="preserve">     000000856:   200        352 L    75 W      308 Ch    "tutorial"</w:t>
        <w:br/>
        <w:br/>
        <w:t xml:space="preserve">      000000854:   200        352 L    75 W      308 Ch    "tree"</w:t>
        <w:br/>
        <w:br/>
        <w:t xml:space="preserve">          000000857:   200        352 L    75 W      308 Ch    "uddi"</w:t>
        <w:br/>
        <w:br/>
        <w:t xml:space="preserve">          000000855:   200        352 L    75 W      308 Ch    "trees"</w:t>
        <w:br/>
        <w:br/>
        <w:t xml:space="preserve">         000000853:   200        352 L    75 W      308 Ch    "trash"</w:t>
        <w:br/>
        <w:br/>
        <w:t xml:space="preserve">         000000850:   200        352 L    75 W      308 Ch    "transfer"</w:t>
        <w:br/>
        <w:br/>
        <w:t xml:space="preserve">      000000852:   200        352 L    75 W      308 Ch    "trap"</w:t>
        <w:br/>
        <w:br/>
        <w:t xml:space="preserve">          000000849:   200        352 L    75 W      308 Ch    "transactions"</w:t>
        <w:br/>
        <w:br/>
        <w:t xml:space="preserve">  000000848:   200        352 L    75 W      308 Ch    "transaction"</w:t>
        <w:br/>
        <w:br/>
        <w:t xml:space="preserve">   000000846:   200        352 L    75 W      308 Ch    "trace"</w:t>
        <w:br/>
        <w:br/>
        <w:t xml:space="preserve">         000000842:   200        352 L    75 W      308 Ch    "top"</w:t>
        <w:br/>
        <w:br/>
        <w:t xml:space="preserve">           000000844:   200        352 L    75 W      308 Ch    "tour"</w:t>
        <w:br/>
        <w:br/>
        <w:t xml:space="preserve">          000000847:   200        352 L    75 W      308 Ch    "traffic"</w:t>
        <w:br/>
        <w:br/>
        <w:t xml:space="preserve">       000000845:   200        352 L    75 W      308 Ch    "tpv"</w:t>
        <w:br/>
        <w:br/>
        <w:t xml:space="preserve">           00000084:   200        352 L    75 W      308 Ch    "tools"</w:t>
        <w:br/>
        <w:br/>
        <w:t xml:space="preserve">         000000838:   200        352 L    75 W      308 Ch    "today"</w:t>
        <w:br/>
        <w:br/>
        <w:t xml:space="preserve">         000000840:   200        352 L    75 W      308 Ch    "toolar"</w:t>
        <w:br/>
        <w:br/>
        <w:t xml:space="preserve">       000000883:   200        352 L    75 W      308 Ch    "vfs"</w:t>
        <w:br/>
        <w:br/>
        <w:t xml:space="preserve">           000000885:   200        352 L    75 W      308 Ch    "viewer"</w:t>
        <w:br/>
        <w:br/>
        <w:t xml:space="preserve">        000000889:   200        352 L    75 W      308 Ch    "vpn"</w:t>
        <w:br/>
        <w:br/>
        <w:t xml:space="preserve">           000000897:   200        352 L    75 W      308 Ch    "warez"</w:t>
        <w:br/>
        <w:br/>
        <w:t xml:space="preserve">         000000904:   200        352 L    75 W      308 Ch    "wecart"</w:t>
        <w:br/>
        <w:br/>
        <w:t xml:space="preserve">       000000900:   200        352 L    75 W      308 Ch    "weaccess"</w:t>
        <w:br/>
        <w:br/>
        <w:t xml:space="preserve">     000000899:   200        352 L    75 W      308 Ch    "we"</w:t>
        <w:br/>
        <w:br/>
        <w:t xml:space="preserve">           000000896:   200        352 L    75 W      308 Ch    "W3SVC3"</w:t>
        <w:br/>
        <w:br/>
        <w:t xml:space="preserve">        000000903:   200        352 L    75 W      308 Ch    "weoard"</w:t>
        <w:br/>
        <w:br/>
        <w:t xml:space="preserve">      000000902:   200        352 L    75 W      308 Ch    "weapp"</w:t>
        <w:br/>
        <w:br/>
        <w:t xml:space="preserve">        000000898:   200        352 L    75 W      308 Ch    "wdav"</w:t>
        <w:br/>
        <w:br/>
        <w:t xml:space="preserve">          00000090:   200        352 L    75 W      308 Ch    "weadmin"</w:t>
        <w:br/>
        <w:br/>
        <w:t xml:space="preserve">      000000895:   200        352 L    75 W      308 Ch    "W3SVC2"</w:t>
        <w:br/>
        <w:br/>
        <w:t xml:space="preserve">        000000894:   200        352 L    75 W      308 Ch    "W3SVC"</w:t>
        <w:br/>
        <w:br/>
        <w:t xml:space="preserve">        000000893:   200        352 L    75 W      308 Ch    "W3SVC"</w:t>
        <w:br/>
        <w:br/>
        <w:t xml:space="preserve">         000000892:   200        352 L    75 W      308 Ch    "w3c"</w:t>
        <w:br/>
        <w:br/>
        <w:t xml:space="preserve">           00000089:   200        352 L    75 W      308 Ch    "w3"</w:t>
        <w:br/>
        <w:br/>
        <w:t xml:space="preserve">            000000888:   200        352 L    75 W      308 Ch    "visitor"</w:t>
        <w:br/>
        <w:br/>
        <w:t xml:space="preserve">       000000890:   200        352 L    75 W      308 Ch    "w"</w:t>
        <w:br/>
        <w:br/>
        <w:t xml:space="preserve">             000000887:   200        352 L    75 W      308 Ch    "virtual"</w:t>
        <w:br/>
        <w:br/>
        <w:t xml:space="preserve">       000000884:   200        352 L    75 W      308 Ch    "view"</w:t>
        <w:br/>
        <w:br/>
        <w:t xml:space="preserve">          000000886:   200        352 L    75 W      308 Ch    "views"</w:t>
        <w:br/>
        <w:br/>
        <w:t xml:space="preserve">         000000905:   200        352 L    75 W      308 Ch    "wedata"</w:t>
        <w:br/>
        <w:br/>
        <w:t xml:space="preserve">       0000009:   200        352 L    75 W      308 Ch    "welogic"</w:t>
        <w:br/>
        <w:br/>
        <w:t xml:space="preserve">      00000099:   200        352 L    75 W      308 Ch    "westat"</w:t>
        <w:br/>
        <w:br/>
        <w:t xml:space="preserve">       000000925:   200        352 L    75 W      308 Ch    "whatnot"</w:t>
        <w:br/>
        <w:br/>
        <w:t xml:space="preserve">       000000924:   200        352 L    75 W      308 Ch    "whatever"</w:t>
        <w:br/>
        <w:br/>
        <w:t xml:space="preserve">      000000907:   200        352 L    75 W      308 Ch    "wedist"</w:t>
        <w:br/>
        <w:br/>
        <w:t xml:space="preserve">       00000092:   200        352 L    75 W      308 Ch    "wevpn"</w:t>
        <w:br/>
        <w:br/>
        <w:t xml:space="preserve">        000000922:   200        352 L    75 W      308 Ch    "welcome"</w:t>
        <w:br/>
        <w:br/>
        <w:t xml:space="preserve">       00000098:   200        352 L    75 W      308 Ch    "wesite"</w:t>
        <w:br/>
        <w:br/>
        <w:t xml:space="preserve">       000000923:   200        352 L    75 W      308 Ch    "wellcome"</w:t>
        <w:br/>
        <w:br/>
        <w:t xml:space="preserve">      000000920:   200        352 L    75 W      308 Ch    "westats"</w:t>
        <w:br/>
        <w:br/>
        <w:t xml:space="preserve">      00000097:   200        352 L    75 W      308 Ch    "weservices"</w:t>
        <w:br/>
        <w:br/>
        <w:t xml:space="preserve">   00000094:   200        352 L    75 W      308 Ch    "wemaster"</w:t>
        <w:br/>
        <w:br/>
        <w:t xml:space="preserve">     00000096:   200        352 L    75 W      308 Ch    "weservice"</w:t>
        <w:br/>
        <w:br/>
        <w:t xml:space="preserve">    00000095:   200        352 L    75 W      308 Ch    "wesearch"</w:t>
        <w:br/>
        <w:br/>
        <w:t xml:space="preserve">     00000093:   200        352 L    75 W      308 Ch    "wemail"</w:t>
        <w:br/>
        <w:br/>
        <w:t xml:space="preserve">       00000090:   200        352 L    75 W      308 Ch    "welog"</w:t>
        <w:br/>
        <w:br/>
        <w:t xml:space="preserve">        00000092:   200        352 L    75 W      308 Ch    "welogs"</w:t>
        <w:br/>
        <w:br/>
        <w:t xml:space="preserve">       000000909:   200        352 L    75 W      308 Ch    "WEB-INF"</w:t>
        <w:br/>
        <w:br/>
        <w:t xml:space="preserve">       000000906:   200        352 L    75 W      308 Ch    "wedav"</w:t>
        <w:br/>
        <w:br/>
        <w:t xml:space="preserve">        000000908:   200        352 L    75 W      308 Ch    "wehits"</w:t>
        <w:br/>
        <w:br/>
        <w:t xml:space="preserve">       000000926:   200        352 L    75 W      308 Ch    "whois"</w:t>
        <w:br/>
        <w:br/>
        <w:t xml:space="preserve">         000000928:   200        352 L    75 W      308 Ch    "win"</w:t>
        <w:br/>
        <w:br/>
        <w:t xml:space="preserve">           000000947:   200        352 L    75 W      308 Ch    "sql"</w:t>
        <w:br/>
        <w:br/>
        <w:t xml:space="preserve">          000000945:   200        352 L    75 W      308 Ch    "mlrpc"</w:t>
        <w:br/>
        <w:br/>
        <w:t xml:space="preserve">        000000946:   200        352 L    75 W      308 Ch    "sl"</w:t>
        <w:br/>
        <w:br/>
        <w:t xml:space="preserve">           000000944:   200        352 L    75 W      308 Ch    "ml"</w:t>
        <w:br/>
        <w:br/>
        <w:t xml:space="preserve">           000000932:   200        352 L    75 W      308 Ch    "workplace"</w:t>
        <w:br/>
        <w:br/>
        <w:t xml:space="preserve">     000000940:   200        352 L    75 W      308 Ch    "wwwlog"</w:t>
        <w:br/>
        <w:br/>
        <w:t xml:space="preserve">        000000943:   200        352 L    75 W      308 Ch    "fer"</w:t>
        <w:br/>
        <w:br/>
        <w:t xml:space="preserve">          000000939:   200        352 L    75 W      308 Ch    "wwwjoin"</w:t>
        <w:br/>
        <w:br/>
        <w:t xml:space="preserve">       00000094:   200        352 L    75 W      308 Ch    "wwwstats"</w:t>
        <w:br/>
        <w:br/>
        <w:t xml:space="preserve">      000000942:   200        352 L    75 W      308 Ch    "cache"</w:t>
        <w:br/>
        <w:br/>
        <w:t xml:space="preserve">        000000938:   200        352 L    75 W      308 Ch    "wwwoard"</w:t>
        <w:br/>
        <w:br/>
        <w:t xml:space="preserve">      000000937:   200        352 L    75 W      308 Ch    "www"</w:t>
        <w:br/>
        <w:br/>
        <w:t xml:space="preserve">           000000936:   200        352 L    75 W      308 Ch    "wusage"</w:t>
        <w:br/>
        <w:br/>
        <w:t xml:space="preserve">        000000935:   200        352 L    75 W      308 Ch    "wstats"</w:t>
        <w:br/>
        <w:br/>
        <w:t xml:space="preserve">        00000093:   200        352 L    75 W      308 Ch    "work"</w:t>
        <w:br/>
        <w:br/>
        <w:t xml:space="preserve">          000000933:   200        352 L    75 W      308 Ch    "workshop"</w:t>
        <w:br/>
        <w:br/>
        <w:t xml:space="preserve">      000000930:   200        352 L    75 W      308 Ch    "word"</w:t>
        <w:br/>
        <w:br/>
        <w:t xml:space="preserve">          000000927:   200        352 L    75 W      308 Ch    "will"</w:t>
        <w:br/>
        <w:br/>
        <w:t xml:space="preserve">          000000934:   200        352 L    75 W      308 Ch    "ws"</w:t>
        <w:br/>
        <w:br/>
        <w:t xml:space="preserve">            000000929:   200        352 L    75 W      308 Ch    "windows"</w:t>
        <w:br/>
        <w:br/>
        <w:t xml:space="preserve">       000000948:   200        352 L    75 W      308 Ch    "yz"</w:t>
        <w:br/>
        <w:br/>
        <w:t xml:space="preserve">           000000950:   200        352 L    75 W      308 Ch    "zip"</w:t>
        <w:br/>
        <w:br/>
        <w:t xml:space="preserve">           00000095:   200        352 L    75 W      308 Ch    "zipfiles"</w:t>
        <w:br/>
        <w:br/>
        <w:t xml:space="preserve">      000000949:   200        352 L    75 W      308 Ch    "zap"</w:t>
        <w:br/>
        <w:br/>
        <w:t xml:space="preserve">           000000952:   200        352 L    75 W      308 Ch    "zips"</w:t>
        <w:br/>
        <w:br/>
        <w:t xml:space="preserve">          \rTotal time: 0Processed Requests: 952Filtered Requests: 952Requests/sec.: 0'</w:t>
      </w:r>
    </w:p>
    <w:p>
      <w:r>
        <w:t>Scan 9 on http://192.168.1.10/footer.php</w:t>
        <w:br/>
        <w:t>'********************************************************\r* Wfuzz 3..0 - The We Fuzzer                         *\r********************************************************\rTarget: http://92.68..0/affi.php?FUZZ=..//etc/passwd\rTotal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353 L    694 W      79 Ch    "type"</w:t>
        <w:br/>
        <w:br/>
        <w:t xml:space="preserve">          00000007:   200        353 L    694 W      79 Ch    "2002"</w:t>
        <w:br/>
        <w:br/>
        <w:t xml:space="preserve">          000000020:   200        353 L    694 W      79 Ch    "2005"</w:t>
        <w:br/>
        <w:br/>
        <w:t xml:space="preserve">          00000006:   200        353 L    694 W      79 Ch    "200"</w:t>
        <w:br/>
        <w:br/>
        <w:t xml:space="preserve">          000000007:   200        353 L    694 W      79 Ch    ""</w:t>
        <w:br/>
        <w:br/>
        <w:t xml:space="preserve">             00000009:   200        353 L    694 W      79 Ch    "2004"</w:t>
        <w:br/>
        <w:br/>
        <w:t xml:space="preserve">          00000004:   200        353 L    694 W      79 Ch    "200"</w:t>
        <w:br/>
        <w:br/>
        <w:t xml:space="preserve">           000000003:   200        353 L    694 W      79 Ch    "00"</w:t>
        <w:br/>
        <w:br/>
        <w:t xml:space="preserve">            00000008:   200        353 L    694 W      79 Ch    "2003"</w:t>
        <w:br/>
        <w:br/>
        <w:t xml:space="preserve">          00000005:   200        353 L    694 W      79 Ch    "2000"</w:t>
        <w:br/>
        <w:br/>
        <w:t xml:space="preserve">          00000003:   200        353 L    694 W      79 Ch    "20"</w:t>
        <w:br/>
        <w:br/>
        <w:t xml:space="preserve">            000000006:   200        353 L    694 W      79 Ch    "03"</w:t>
        <w:br/>
        <w:br/>
        <w:t xml:space="preserve">            0000000:   200        353 L    694 W      79 Ch    "23"</w:t>
        <w:br/>
        <w:br/>
        <w:t xml:space="preserve">           00000000:   200        353 L    694 W      79 Ch    "000"</w:t>
        <w:br/>
        <w:br/>
        <w:t xml:space="preserve">          000000004:   200        353 L    694 W      79 Ch    "0"</w:t>
        <w:br/>
        <w:br/>
        <w:t xml:space="preserve">            000000009:   200        353 L    694 W      79 Ch    "00"</w:t>
        <w:br/>
        <w:br/>
        <w:t xml:space="preserve">           000000002:   200        353 L    694 W      79 Ch    "@"</w:t>
        <w:br/>
        <w:br/>
        <w:t xml:space="preserve">             000000005:   200        353 L    694 W      79 Ch    "02"</w:t>
        <w:br/>
        <w:br/>
        <w:t xml:space="preserve">            00000002:   200        353 L    694 W      79 Ch    "2"</w:t>
        <w:br/>
        <w:br/>
        <w:t xml:space="preserve">             000000008:   200        353 L    694 W      79 Ch    "0"</w:t>
        <w:br/>
        <w:br/>
        <w:t xml:space="preserve">            00000002:   200        353 L    694 W      79 Ch    "3"</w:t>
        <w:br/>
        <w:br/>
        <w:t xml:space="preserve">             000000059:   200        353 L    694 W      79 Ch    "announcements"</w:t>
        <w:br/>
        <w:br/>
        <w:t xml:space="preserve"> 00000005:   200        353 L    694 W      79 Ch    "agent"</w:t>
        <w:br/>
        <w:br/>
        <w:t xml:space="preserve">         000000057:   200        353 L    694 W      79 Ch    "analog"</w:t>
        <w:br/>
        <w:br/>
        <w:t xml:space="preserve">        000000027:   200        353 L    694 W      79 Ch    "academic"</w:t>
        <w:br/>
        <w:br/>
        <w:t xml:space="preserve">      00000006:   200        353 L    694 W      79 Ch    "any"</w:t>
        <w:br/>
        <w:br/>
        <w:t xml:space="preserve">           000000058:   200        353 L    694 W      79 Ch    "analyse"</w:t>
        <w:br/>
        <w:br/>
        <w:t xml:space="preserve">       000000023:   200        353 L    694 W      79 Ch    "aa"</w:t>
        <w:br/>
        <w:br/>
        <w:t xml:space="preserve">            000000060:   200        353 L    694 W      79 Ch    "answer"</w:t>
        <w:br/>
        <w:br/>
        <w:t xml:space="preserve">        000000035:   200        353 L    694 W      79 Ch    "adm"</w:t>
        <w:br/>
        <w:br/>
        <w:t xml:space="preserve">           000000056:   200        353 L    694 W      79 Ch    "alpha"</w:t>
        <w:br/>
        <w:br/>
        <w:t xml:space="preserve">         000000048:   200        353 L    694 W      79 Ch    "adminsql"</w:t>
        <w:br/>
        <w:br/>
        <w:t xml:space="preserve">      000000050:   200        353 L    694 W      79 Ch    "adsl"</w:t>
        <w:br/>
        <w:br/>
        <w:t xml:space="preserve">          000000046:   200        353 L    694 W      79 Ch    "adminlogon"</w:t>
        <w:br/>
        <w:br/>
        <w:t xml:space="preserve">    000000054:   200        353 L    694 W      79 Ch    "aliases"</w:t>
        <w:br/>
        <w:br/>
        <w:t xml:space="preserve">       000000052:   200        353 L    694 W      79 Ch    "agents"</w:t>
        <w:br/>
        <w:br/>
        <w:t xml:space="preserve">        000000047:   200        353 L    694 W      79 Ch    "admin_logon"</w:t>
        <w:br/>
        <w:br/>
        <w:t xml:space="preserve">   000000055:   200        353 L    694 W      79 Ch    "all"</w:t>
        <w:br/>
        <w:br/>
        <w:t xml:space="preserve">           000000049:   200        353 L    694 W      79 Ch    "admon"</w:t>
        <w:br/>
        <w:br/>
        <w:t xml:space="preserve">         000000053:   200        353 L    694 W      79 Ch    "alias"</w:t>
        <w:br/>
        <w:br/>
        <w:t xml:space="preserve">         000000045:   200        353 L    694 W      79 Ch    "admin_login"</w:t>
        <w:br/>
        <w:br/>
        <w:t xml:space="preserve">   000000038:   200        353 L    694 W      79 Ch    "admin_"</w:t>
        <w:br/>
        <w:br/>
        <w:t xml:space="preserve">        00000004:   200        353 L    694 W      79 Ch    "administration"</w:t>
        <w:br/>
        <w:br/>
        <w:t>000000044:   200        353 L    694 W      79 Ch    "adminlogin"</w:t>
        <w:br/>
        <w:br/>
        <w:t xml:space="preserve">    000000037:   200        353 L    694 W      79 Ch    "_admin"</w:t>
        <w:br/>
        <w:br/>
        <w:t xml:space="preserve">        000000034:   200        353 L    694 W      79 Ch    "active"</w:t>
        <w:br/>
        <w:br/>
        <w:t xml:space="preserve">        000000043:   200        353 L    694 W      79 Ch    "administrator"</w:t>
        <w:br/>
        <w:br/>
        <w:t xml:space="preserve"> 000000039:   200        353 L    694 W      79 Ch    "Admin"</w:t>
        <w:br/>
        <w:br/>
        <w:t xml:space="preserve">         000000040:   200        353 L    694 W      79 Ch    "administrat"</w:t>
        <w:br/>
        <w:br/>
        <w:t xml:space="preserve">   000000042:   200        353 L    694 W      79 Ch    "Administration"</w:t>
        <w:br/>
        <w:br/>
        <w:t>000000036:   200        353 L    694 W      79 Ch    "admin"</w:t>
        <w:br/>
        <w:br/>
        <w:t xml:space="preserve">         000000033:   200        353 L    694 W      79 Ch    "actions"</w:t>
        <w:br/>
        <w:br/>
        <w:t xml:space="preserve">       000000032:   200        353 L    694 W      79 Ch    "action"</w:t>
        <w:br/>
        <w:br/>
        <w:t xml:space="preserve">        00000003:   200        353 L    694 W      79 Ch    "accounting"</w:t>
        <w:br/>
        <w:br/>
        <w:t xml:space="preserve">    000000030:   200        353 L    694 W      79 Ch    "account"</w:t>
        <w:br/>
        <w:br/>
        <w:t xml:space="preserve">       000000029:   200        353 L    694 W      79 Ch    "accessgranted"</w:t>
        <w:br/>
        <w:br/>
        <w:t xml:space="preserve"> 000000026:   200        353 L    694 W      79 Ch    "aout"</w:t>
        <w:br/>
        <w:br/>
        <w:t xml:space="preserve">         000000028:   200        353 L    694 W      79 Ch    "access"</w:t>
        <w:br/>
        <w:br/>
        <w:t xml:space="preserve">        000000025:   200        353 L    694 W      79 Ch    "ac"</w:t>
        <w:br/>
        <w:br/>
        <w:t xml:space="preserve">           000000022:   200        353 L    694 W      79 Ch    "a"</w:t>
        <w:br/>
        <w:br/>
        <w:t xml:space="preserve">             000000068:   200        353 L    694 W      79 Ch    "application"</w:t>
        <w:br/>
        <w:br/>
        <w:t xml:space="preserve">   000000076:   200        353 L    694 W      79 Ch    "aspadmin"</w:t>
        <w:br/>
        <w:br/>
        <w:t xml:space="preserve">      000000092:   200        353 L    694 W      79 Ch    "ak"</w:t>
        <w:br/>
        <w:br/>
        <w:t xml:space="preserve">           00000005:   200        353 L    694 W      79 Ch    "ea"</w:t>
        <w:br/>
        <w:br/>
        <w:t xml:space="preserve">           000000024:   200        353 L    694 W      79 Ch    "aaa"</w:t>
        <w:br/>
        <w:br/>
        <w:t xml:space="preserve">           000000064:   200        353 L    694 W      79 Ch    "app"</w:t>
        <w:br/>
        <w:br/>
        <w:t xml:space="preserve">           00000002:   200        353 L    694 W      79 Ch    "atch"</w:t>
        <w:br/>
        <w:br/>
        <w:t xml:space="preserve">         000000062:   200        353 L    694 W      79 Ch    "apache"</w:t>
        <w:br/>
        <w:br/>
        <w:t xml:space="preserve">        00000003:   200        353 L    694 W      79 Ch    "d"</w:t>
        <w:br/>
        <w:br/>
        <w:t xml:space="preserve">            0000000:   200        353 L    694 W      79 Ch    "ass"</w:t>
        <w:br/>
        <w:br/>
        <w:t xml:space="preserve">          00000004:   200        353 L    694 W      79 Ch    "data"</w:t>
        <w:br/>
        <w:br/>
        <w:t xml:space="preserve">         00000000:   200        353 L    694 W      79 Ch    "asic"</w:t>
        <w:br/>
        <w:br/>
        <w:t xml:space="preserve">         000000098:   200        353 L    694 W      79 Ch    "anners"</w:t>
        <w:br/>
        <w:br/>
        <w:t xml:space="preserve">       000000099:   200        353 L    694 W      79 Ch    "ase"</w:t>
        <w:br/>
        <w:br/>
        <w:t xml:space="preserve">          000000093:   200        353 L    694 W      79 Ch    "akup"</w:t>
        <w:br/>
        <w:br/>
        <w:t xml:space="preserve">         000000097:   200        353 L    694 W      79 Ch    "anner"</w:t>
        <w:br/>
        <w:br/>
        <w:t xml:space="preserve">        000000095:   200        353 L    694 W      79 Ch    "ank"</w:t>
        <w:br/>
        <w:br/>
        <w:t xml:space="preserve">          000000094:   200        353 L    694 W      79 Ch    "ak-up"</w:t>
        <w:br/>
        <w:br/>
        <w:t xml:space="preserve">        00000009:   200        353 L    694 W      79 Ch    "ackups"</w:t>
        <w:br/>
        <w:br/>
        <w:t xml:space="preserve">       000000090:   200        353 L    694 W      79 Ch    "ack-up"</w:t>
        <w:br/>
        <w:br/>
        <w:t xml:space="preserve">       000000089:   200        353 L    694 W      79 Ch    "ackup"</w:t>
        <w:br/>
        <w:br/>
        <w:t xml:space="preserve">        000000096:   200        353 L    694 W      79 Ch    "anks"</w:t>
        <w:br/>
        <w:br/>
        <w:t xml:space="preserve">         000000088:   200        353 L    694 W      79 Ch    "ackoffice"</w:t>
        <w:br/>
        <w:br/>
        <w:t xml:space="preserve">    000000086:   200        353 L    694 W      79 Ch    "ackdoor"</w:t>
        <w:br/>
        <w:br/>
        <w:t xml:space="preserve">      000000087:   200        353 L    694 W      79 Ch    "ackend"</w:t>
        <w:br/>
        <w:br/>
        <w:t xml:space="preserve">       000000084:   200        353 L    694 W      79 Ch    ""</w:t>
        <w:br/>
        <w:br/>
        <w:t xml:space="preserve">             000000083:   200        353 L    694 W      79 Ch    "automatic"</w:t>
        <w:br/>
        <w:br/>
        <w:t xml:space="preserve">     00000008:   200        353 L    694 W      79 Ch    "auth"</w:t>
        <w:br/>
        <w:br/>
        <w:t xml:space="preserve">          000000085:   200        353 L    694 W      79 Ch    "ack"</w:t>
        <w:br/>
        <w:br/>
        <w:t xml:space="preserve">          000000082:   200        353 L    694 W      79 Ch    "auto"</w:t>
        <w:br/>
        <w:br/>
        <w:t xml:space="preserve">          000000080:   200        353 L    694 W      79 Ch    "audit"</w:t>
        <w:br/>
        <w:br/>
        <w:t xml:space="preserve">         000000078:   200        353 L    694 W      79 Ch    "attach"</w:t>
        <w:br/>
        <w:br/>
        <w:t xml:space="preserve">        000000075:   200        353 L    694 W      79 Ch    "asp"</w:t>
        <w:br/>
        <w:br/>
        <w:t xml:space="preserve">           000000079:   200        353 L    694 W      79 Ch    "attachments"</w:t>
        <w:br/>
        <w:br/>
        <w:t xml:space="preserve">   000000074:   200        353 L    694 W      79 Ch    "arrow"</w:t>
        <w:br/>
        <w:br/>
        <w:t xml:space="preserve">         000000073:   200        353 L    694 W      79 Ch    "archives"</w:t>
        <w:br/>
        <w:br/>
        <w:t xml:space="preserve">      000000072:   200        353 L    694 W      79 Ch    "archive"</w:t>
        <w:br/>
        <w:br/>
        <w:t xml:space="preserve">       000000077:   200        353 L    694 W      79 Ch    "assets"</w:t>
        <w:br/>
        <w:br/>
        <w:t xml:space="preserve">        00000007:   200        353 L    694 W      79 Ch    "apps"</w:t>
        <w:br/>
        <w:br/>
        <w:t xml:space="preserve">          000000067:   200        353 L    694 W      79 Ch    "appliance"</w:t>
        <w:br/>
        <w:br/>
        <w:t xml:space="preserve">     000000069:   200        353 L    694 W      79 Ch    "applications"</w:t>
        <w:br/>
        <w:br/>
        <w:t xml:space="preserve">  000000070:   200        353 L    694 W      79 Ch    "apply"</w:t>
        <w:br/>
        <w:br/>
        <w:t xml:space="preserve">         00000008:   200        353 L    694 W      79 Ch    "eta"</w:t>
        <w:br/>
        <w:br/>
        <w:t xml:space="preserve">          00000006:   200        353 L    694 W      79 Ch    "ean"</w:t>
        <w:br/>
        <w:br/>
        <w:t xml:space="preserve">          000000065:   200        353 L    694 W      79 Ch    "applet"</w:t>
        <w:br/>
        <w:br/>
        <w:t xml:space="preserve">        000000066:   200        353 L    694 W      79 Ch    "applets"</w:t>
        <w:br/>
        <w:br/>
        <w:t xml:space="preserve">       000000063:   200        353 L    694 W      79 Ch    "api"</w:t>
        <w:br/>
        <w:br/>
        <w:t xml:space="preserve">           0000002:   200        353 L    694 W      79 Ch    "inaries"</w:t>
        <w:br/>
        <w:br/>
        <w:t xml:space="preserve">      00000020:   200        353 L    694 W      79 Ch    "ot"</w:t>
        <w:br/>
        <w:br/>
        <w:t xml:space="preserve">           00000027:   200        353 L    694 W      79 Ch    "ugs"</w:t>
        <w:br/>
        <w:br/>
        <w:t xml:space="preserve">          00000028:   200        353 L    694 W      79 Ch    "uild"</w:t>
        <w:br/>
        <w:br/>
        <w:t xml:space="preserve">         00000026:   200        353 L    694 W      79 Ch    "ug"</w:t>
        <w:br/>
        <w:br/>
        <w:t xml:space="preserve">           00000024:   200        353 L    694 W      79 Ch    "roken"</w:t>
        <w:br/>
        <w:br/>
        <w:t xml:space="preserve">        00000023:   200        353 L    694 W      79 Ch    "oes"</w:t>
        <w:br/>
        <w:br/>
        <w:t xml:space="preserve">         00000022:   200        353 L    694 W      79 Ch    "o"</w:t>
        <w:br/>
        <w:br/>
        <w:t xml:space="preserve">           00000025:   200        353 L    694 W      79 Ch    "sd"</w:t>
        <w:br/>
        <w:br/>
        <w:t xml:space="preserve">           0000009:   200        353 L    694 W      79 Ch    "oot"</w:t>
        <w:br/>
        <w:br/>
        <w:t xml:space="preserve">          0000002:   200        353 L    694 W      79 Ch    "ots"</w:t>
        <w:br/>
        <w:br/>
        <w:t xml:space="preserve">          0000008:   200        353 L    694 W      79 Ch    "ody"</w:t>
        <w:br/>
        <w:br/>
        <w:t xml:space="preserve">          0000007:   200        353 L    694 W      79 Ch    "oards"</w:t>
        <w:br/>
        <w:br/>
        <w:t xml:space="preserve">        0000004:   200        353 L    694 W      79 Ch    "log"</w:t>
        <w:br/>
        <w:br/>
        <w:t xml:space="preserve">          0000005:   200        353 L    694 W      79 Ch    "low"</w:t>
        <w:br/>
        <w:br/>
        <w:t xml:space="preserve">          000000:   200        353 L    694 W      79 Ch    "in"</w:t>
        <w:br/>
        <w:br/>
        <w:t xml:space="preserve">           0000006:   200        353 L    694 W      79 Ch    "oard"</w:t>
        <w:br/>
        <w:br/>
        <w:t xml:space="preserve">         0000003:   200        353 L    694 W      79 Ch    "iz"</w:t>
        <w:br/>
        <w:br/>
        <w:t xml:space="preserve">           00000009:   200        353 L    694 W      79 Ch    "ill"</w:t>
        <w:br/>
        <w:br/>
        <w:t xml:space="preserve">          0000000:   200        353 L    694 W      79 Ch    "illing"</w:t>
        <w:br/>
        <w:br/>
        <w:t xml:space="preserve">       00000029:   200        353 L    694 W      79 Ch    "uilder"</w:t>
        <w:br/>
        <w:br/>
        <w:t xml:space="preserve">       00000007:   200        353 L    694 W      79 Ch    "eans"</w:t>
        <w:br/>
        <w:br/>
        <w:t xml:space="preserve">         0000003:   200        353 L    694 W      79 Ch    "usiness"</w:t>
        <w:br/>
        <w:br/>
        <w:t xml:space="preserve">      00000035:   200        353 L    694 W      79 Ch    "cachemgr"</w:t>
        <w:br/>
        <w:br/>
        <w:t xml:space="preserve">      00000043:   200        353 L    694 W      79 Ch    "carpet"</w:t>
        <w:br/>
        <w:br/>
        <w:t xml:space="preserve">        00000050:   200        353 L    694 W      79 Ch    "cc"</w:t>
        <w:br/>
        <w:br/>
        <w:t xml:space="preserve">            00000049:   200        353 L    694 W      79 Ch    "catch"</w:t>
        <w:br/>
        <w:br/>
        <w:t xml:space="preserve">         00000048:   200        353 L    694 W      79 Ch    "catalogs"</w:t>
        <w:br/>
        <w:br/>
        <w:t xml:space="preserve">      00000047:   200        353 L    694 W      79 Ch    "catalog"</w:t>
        <w:br/>
        <w:br/>
        <w:t xml:space="preserve">       00000045:   200        353 L    694 W      79 Ch    "cas"</w:t>
        <w:br/>
        <w:br/>
        <w:t xml:space="preserve">           00000046:   200        353 L    694 W      79 Ch    "cat"</w:t>
        <w:br/>
        <w:br/>
        <w:t xml:space="preserve">           00000042:   200        353 L    694 W      79 Ch    "cards"</w:t>
        <w:br/>
        <w:br/>
        <w:t xml:space="preserve">         0000004:   200        353 L    694 W      79 Ch    "cardinal"</w:t>
        <w:br/>
        <w:br/>
        <w:t xml:space="preserve">      00000044:   200        353 L    694 W      79 Ch    "cart"</w:t>
        <w:br/>
        <w:br/>
        <w:t xml:space="preserve">          00000040:   200        353 L    694 W      79 Ch    "card"</w:t>
        <w:br/>
        <w:br/>
        <w:t xml:space="preserve">          00000039:   200        353 L    694 W      79 Ch    "car"</w:t>
        <w:br/>
        <w:br/>
        <w:t xml:space="preserve">           00000038:   200        353 L    694 W      79 Ch    "captcha"</w:t>
        <w:br/>
        <w:br/>
        <w:t xml:space="preserve">       00000037:   200        353 L    694 W      79 Ch    "can"</w:t>
        <w:br/>
        <w:br/>
        <w:t xml:space="preserve">           00000034:   200        353 L    694 W      79 Ch    "cache"</w:t>
        <w:br/>
        <w:br/>
        <w:t xml:space="preserve">         00000036:   200        353 L    694 W      79 Ch    "cad"</w:t>
        <w:br/>
        <w:br/>
        <w:t xml:space="preserve">           00000032:   200        353 L    694 W      79 Ch    "uttons"</w:t>
        <w:br/>
        <w:br/>
        <w:t xml:space="preserve">       00000053:   200        353 L    694 W      79 Ch    "cdrom"</w:t>
        <w:br/>
        <w:br/>
        <w:t xml:space="preserve">         00000033:   200        353 L    694 W      79 Ch    "c"</w:t>
        <w:br/>
        <w:br/>
        <w:t xml:space="preserve">             0000005:   200        353 L    694 W      79 Ch    "ccs"</w:t>
        <w:br/>
        <w:br/>
        <w:t xml:space="preserve">           00000030:   200        353 L    694 W      79 Ch    "ulk"</w:t>
        <w:br/>
        <w:br/>
        <w:t xml:space="preserve">          00000057:   200        353 L    694 W      79 Ch    "certificates"</w:t>
        <w:br/>
        <w:br/>
        <w:t xml:space="preserve">  00000065:   200        353 L    694 W      79 Ch    "chan"</w:t>
        <w:br/>
        <w:br/>
        <w:t xml:space="preserve">          00000072:   200        353 L    694 W      79 Ch    "classes"</w:t>
        <w:br/>
        <w:br/>
        <w:t xml:space="preserve">       0000007:   200        353 L    694 W      79 Ch    "class"</w:t>
        <w:br/>
        <w:br/>
        <w:t xml:space="preserve">         00000070:   200        353 L    694 W      79 Ch    "chat"</w:t>
        <w:br/>
        <w:br/>
        <w:t xml:space="preserve">          00000069:   200        353 L    694 W      79 Ch    "chart"</w:t>
        <w:br/>
        <w:br/>
        <w:t xml:space="preserve">         00000067:   200        353 L    694 W      79 Ch    "changepw"</w:t>
        <w:br/>
        <w:br/>
        <w:t xml:space="preserve">      00000068:   200        353 L    694 W      79 Ch    "channel"</w:t>
        <w:br/>
        <w:br/>
        <w:t xml:space="preserve">       00000064:   200        353 L    694 W      79 Ch    "cgi-win"</w:t>
        <w:br/>
        <w:br/>
        <w:t xml:space="preserve">       00000063:   200        353 L    694 W      79 Ch    "cgi-in"</w:t>
        <w:br/>
        <w:br/>
        <w:t xml:space="preserve">       00000062:   200        353 L    694 W      79 Ch    "cgiin"</w:t>
        <w:br/>
        <w:br/>
        <w:t xml:space="preserve">        0000006:   200        353 L    694 W      79 Ch    "cgi"</w:t>
        <w:br/>
        <w:br/>
        <w:t xml:space="preserve">           00000060:   200        353 L    694 W      79 Ch    "cfg"</w:t>
        <w:br/>
        <w:br/>
        <w:t xml:space="preserve">           00000066:   200        353 L    694 W      79 Ch    "change"</w:t>
        <w:br/>
        <w:br/>
        <w:t xml:space="preserve">        00000059:   200        353 L    694 W      79 Ch    "cfdocs"</w:t>
        <w:br/>
        <w:br/>
        <w:t xml:space="preserve">        00000055:   200        353 L    694 W      79 Ch    "certenroll"</w:t>
        <w:br/>
        <w:br/>
        <w:t xml:space="preserve">    00000056:   200        353 L    694 W      79 Ch    "certificate"</w:t>
        <w:br/>
        <w:br/>
        <w:t xml:space="preserve">   00000058:   200        353 L    694 W      79 Ch    "certs"</w:t>
        <w:br/>
        <w:br/>
        <w:t xml:space="preserve">         00000052:   200        353 L    694 W      79 Ch    "cd"</w:t>
        <w:br/>
        <w:br/>
        <w:t xml:space="preserve">            00000054:   200        353 L    694 W      79 Ch    "cert"</w:t>
        <w:br/>
        <w:br/>
        <w:t xml:space="preserve">          00000073:   200        353 L    694 W      79 Ch    "classic"</w:t>
        <w:br/>
        <w:br/>
        <w:t xml:space="preserve">       00000075:   200        353 L    694 W      79 Ch    "classifieds"</w:t>
        <w:br/>
        <w:br/>
        <w:t xml:space="preserve">   00000079:   200        353 L    694 W      79 Ch    "cm"</w:t>
        <w:br/>
        <w:br/>
        <w:t xml:space="preserve">            00000087:   200        353 L    694 W      79 Ch    "common"</w:t>
        <w:br/>
        <w:br/>
        <w:t xml:space="preserve">        00000093:   200        353 L    694 W      79 Ch    "con"</w:t>
        <w:br/>
        <w:br/>
        <w:t xml:space="preserve">           00000092:   200        353 L    694 W      79 Ch    "comunicator"</w:t>
        <w:br/>
        <w:br/>
        <w:t xml:space="preserve">   0000009:   200        353 L    694 W      79 Ch    "compressed"</w:t>
        <w:br/>
        <w:br/>
        <w:t xml:space="preserve">    00000090:   200        353 L    694 W      79 Ch    "composer"</w:t>
        <w:br/>
        <w:br/>
        <w:t xml:space="preserve">      00000089:   200        353 L    694 W      79 Ch    "compose"</w:t>
        <w:br/>
        <w:br/>
        <w:t xml:space="preserve">       00000086:   200        353 L    694 W      79 Ch    "commercial"</w:t>
        <w:br/>
        <w:br/>
        <w:t xml:space="preserve">    00000088:   200        353 L    694 W      79 Ch    "component"</w:t>
        <w:br/>
        <w:br/>
        <w:t xml:space="preserve">     00000085:   200        353 L    694 W      79 Ch    "commerce"</w:t>
        <w:br/>
        <w:br/>
        <w:t xml:space="preserve">      00000084:   200        353 L    694 W      79 Ch    "command"</w:t>
        <w:br/>
        <w:br/>
        <w:t xml:space="preserve">       00000083:   200        353 L    694 W      79 Ch    "coke"</w:t>
        <w:br/>
        <w:br/>
        <w:t xml:space="preserve">          00000082:   200        353 L    694 W      79 Ch    "coffee"</w:t>
        <w:br/>
        <w:br/>
        <w:t xml:space="preserve">        0000008:   200        353 L    694 W      79 Ch    "code"</w:t>
        <w:br/>
        <w:br/>
        <w:t xml:space="preserve">          00000078:   200        353 L    694 W      79 Ch    "cluster"</w:t>
        <w:br/>
        <w:br/>
        <w:t xml:space="preserve">       00000080:   200        353 L    694 W      79 Ch    "cmd"</w:t>
        <w:br/>
        <w:br/>
        <w:t xml:space="preserve">           00000077:   200        353 L    694 W      79 Ch    "clients"</w:t>
        <w:br/>
        <w:br/>
        <w:t xml:space="preserve">       00000074:   200        353 L    694 W      79 Ch    "classified"</w:t>
        <w:br/>
        <w:br/>
        <w:t xml:space="preserve">    00000076:   200        353 L    694 W      79 Ch    "client"</w:t>
        <w:br/>
        <w:br/>
        <w:t xml:space="preserve">        00000094:   200        353 L    694 W      79 Ch    "confluence"</w:t>
        <w:br/>
        <w:br/>
        <w:t xml:space="preserve">    00000096:   200        353 L    694 W      79 Ch    "configs"</w:t>
        <w:br/>
        <w:br/>
        <w:t xml:space="preserve">       000000200:   200        353 L    694 W      79 Ch    "connections"</w:t>
        <w:br/>
        <w:br/>
        <w:t xml:space="preserve">   000000208:   200        353 L    694 W      79 Ch    "control"</w:t>
        <w:br/>
        <w:br/>
        <w:t xml:space="preserve">       00000022:   200        353 L    694 W      79 Ch    "cora"</w:t>
        <w:br/>
        <w:br/>
        <w:t xml:space="preserve">         0000002:   200        353 L    694 W      79 Ch    "controls"</w:t>
        <w:br/>
        <w:br/>
        <w:t xml:space="preserve">      00000020:   200        353 L    694 W      79 Ch    "controlpanel"</w:t>
        <w:br/>
        <w:br/>
        <w:t xml:space="preserve">  000000207:   200        353 L    694 W      79 Ch    "contents"</w:t>
        <w:br/>
        <w:br/>
        <w:t xml:space="preserve">      000000209:   200        353 L    694 W      79 Ch    "controller"</w:t>
        <w:br/>
        <w:br/>
        <w:t xml:space="preserve">    000000206:   200        353 L    694 W      79 Ch    "content"</w:t>
        <w:br/>
        <w:br/>
        <w:t xml:space="preserve">       000000205:   200        353 L    694 W      79 Ch    "contacts"</w:t>
        <w:br/>
        <w:br/>
        <w:t xml:space="preserve">      000000204:   200        353 L    694 W      79 Ch    "contact"</w:t>
        <w:br/>
        <w:br/>
        <w:t xml:space="preserve">       000000203:   200        353 L    694 W      79 Ch    "constants"</w:t>
        <w:br/>
        <w:br/>
        <w:t xml:space="preserve">     000000202:   200        353 L    694 W      79 Ch    "constant"</w:t>
        <w:br/>
        <w:br/>
        <w:t xml:space="preserve">      00000099:   200        353 L    694 W      79 Ch    "connect"</w:t>
        <w:br/>
        <w:br/>
        <w:t xml:space="preserve">       00000020:   200        353 L    694 W      79 Ch    "console"</w:t>
        <w:br/>
        <w:br/>
        <w:t xml:space="preserve">       00000098:   200        353 L    694 W      79 Ch    "configure"</w:t>
        <w:br/>
        <w:br/>
        <w:t xml:space="preserve">     00000095:   200        353 L    694 W      79 Ch    "config"</w:t>
        <w:br/>
        <w:br/>
        <w:t xml:space="preserve">        00000097:   200        353 L    694 W      79 Ch    "configuration"</w:t>
        <w:br/>
        <w:br/>
        <w:t xml:space="preserve"> 00000023:   200        353 L    694 W      79 Ch    "core"</w:t>
        <w:br/>
        <w:br/>
        <w:t xml:space="preserve">          00000025:   200        353 L    694 W      79 Ch    "count"</w:t>
        <w:br/>
        <w:br/>
        <w:t xml:space="preserve">         00000029:   200        353 L    694 W      79 Ch    "creation"</w:t>
        <w:br/>
        <w:br/>
        <w:t xml:space="preserve">      000000227:   200        353 L    694 W      79 Ch    "customers"</w:t>
        <w:br/>
        <w:br/>
        <w:t xml:space="preserve">     000000236:   200        353 L    694 W      79 Ch    "daemon"</w:t>
        <w:br/>
        <w:br/>
        <w:t xml:space="preserve">        000000235:   200        353 L    694 W      79 Ch    "d"</w:t>
        <w:br/>
        <w:br/>
        <w:t xml:space="preserve">             000000234:   200        353 L    694 W      79 Ch    "CYBERDOCS3"</w:t>
        <w:br/>
        <w:br/>
        <w:t xml:space="preserve">   000000233:   200        353 L    694 W      79 Ch    "CYBERDOCS25"</w:t>
        <w:br/>
        <w:br/>
        <w:t xml:space="preserve">   000000232:   200        353 L    694 W      79 Ch    "CYBERDOCS"</w:t>
        <w:br/>
        <w:br/>
        <w:t xml:space="preserve">     00000023:   200        353 L    694 W      79 Ch    "CVS"</w:t>
        <w:br/>
        <w:br/>
        <w:t xml:space="preserve">           000000230:   200        353 L    694 W      79 Ch    "cvs"</w:t>
        <w:br/>
        <w:br/>
        <w:t xml:space="preserve">           000000229:   200        353 L    694 W      79 Ch    "cv"</w:t>
        <w:br/>
        <w:br/>
        <w:t xml:space="preserve">            000000226:   200        353 L    694 W      79 Ch    "customer"</w:t>
        <w:br/>
        <w:br/>
        <w:t xml:space="preserve">      000000228:   200        353 L    694 W      79 Ch    "customize"</w:t>
        <w:br/>
        <w:br/>
        <w:t xml:space="preserve">     000000225:   200        353 L    694 W      79 Ch    "css"</w:t>
        <w:br/>
        <w:br/>
        <w:t xml:space="preserve">           000000223:   200        353 L    694 W      79 Ch    "cron"</w:t>
        <w:br/>
        <w:br/>
        <w:t xml:space="preserve">          000000224:   200        353 L    694 W      79 Ch    "crs"</w:t>
        <w:br/>
        <w:br/>
        <w:t xml:space="preserve">           000000222:   200        353 L    694 W      79 Ch    "crm"</w:t>
        <w:br/>
        <w:br/>
        <w:t xml:space="preserve">           00000022:   200        353 L    694 W      79 Ch    "creditcards"</w:t>
        <w:br/>
        <w:br/>
        <w:t xml:space="preserve">   00000028:   200        353 L    694 W      79 Ch    "create"</w:t>
        <w:br/>
        <w:br/>
        <w:t xml:space="preserve">        000000220:   200        353 L    694 W      79 Ch    "credit"</w:t>
        <w:br/>
        <w:br/>
        <w:t xml:space="preserve">        00000027:   200        353 L    694 W      79 Ch    "cpanel"</w:t>
        <w:br/>
        <w:br/>
        <w:t xml:space="preserve">        00000024:   200        353 L    694 W      79 Ch    "corporate"</w:t>
        <w:br/>
        <w:br/>
        <w:t xml:space="preserve">     00000026:   200        353 L    694 W      79 Ch    "counter"</w:t>
        <w:br/>
        <w:br/>
        <w:t xml:space="preserve">       000000237:   200        353 L    694 W      79 Ch    "dat"</w:t>
        <w:br/>
        <w:br/>
        <w:t xml:space="preserve">           000000243:   200        353 L    694 W      79 Ch    "da"</w:t>
        <w:br/>
        <w:br/>
        <w:t xml:space="preserve">           000000239:   200        353 L    694 W      79 Ch    "dataase"</w:t>
        <w:br/>
        <w:br/>
        <w:t xml:space="preserve">      00000025:   200        353 L    694 W      79 Ch    "demo"</w:t>
        <w:br/>
        <w:br/>
        <w:t xml:space="preserve">          000000259:   200        353 L    694 W      79 Ch    "dev60cgi"</w:t>
        <w:br/>
        <w:br/>
        <w:t xml:space="preserve">      000000257:   200        353 L    694 W      79 Ch    "details"</w:t>
        <w:br/>
        <w:br/>
        <w:t xml:space="preserve">       000000255:   200        353 L    694 W      79 Ch    "deployment"</w:t>
        <w:br/>
        <w:br/>
        <w:t xml:space="preserve">    000000258:   200        353 L    694 W      79 Ch    "dev"</w:t>
        <w:br/>
        <w:br/>
        <w:t xml:space="preserve">           000000256:   200        353 L    694 W      79 Ch    "design"</w:t>
        <w:br/>
        <w:br/>
        <w:t xml:space="preserve">        000000254:   200        353 L    694 W      79 Ch    "deploy"</w:t>
        <w:br/>
        <w:br/>
        <w:t xml:space="preserve">        000000253:   200        353 L    694 W      79 Ch    "deny"</w:t>
        <w:br/>
        <w:br/>
        <w:t xml:space="preserve">          000000250:   200        353 L    694 W      79 Ch    "deletion"</w:t>
        <w:br/>
        <w:br/>
        <w:t xml:space="preserve">      000000252:   200        353 L    694 W      79 Ch    "demos"</w:t>
        <w:br/>
        <w:br/>
        <w:t xml:space="preserve">         000000249:   200        353 L    694 W      79 Ch    "delete"</w:t>
        <w:br/>
        <w:br/>
        <w:t xml:space="preserve">        000000247:   200        353 L    694 W      79 Ch    "deug"</w:t>
        <w:br/>
        <w:br/>
        <w:t xml:space="preserve">         000000246:   200        353 L    694 W      79 Ch    "dms"</w:t>
        <w:br/>
        <w:br/>
        <w:t xml:space="preserve">          000000242:   200        353 L    694 W      79 Ch    "d"</w:t>
        <w:br/>
        <w:br/>
        <w:t xml:space="preserve">            000000240:   200        353 L    694 W      79 Ch    "dataases"</w:t>
        <w:br/>
        <w:br/>
        <w:t xml:space="preserve">     000000260:   200        353 L    694 W      79 Ch    "devel"</w:t>
        <w:br/>
        <w:br/>
        <w:t xml:space="preserve">         000000245:   200        353 L    694 W      79 Ch    "dm"</w:t>
        <w:br/>
        <w:br/>
        <w:t xml:space="preserve">           000000244:   200        353 L    694 W      79 Ch    "dase"</w:t>
        <w:br/>
        <w:br/>
        <w:t xml:space="preserve">         00000024:   200        353 L    694 W      79 Ch    "dav"</w:t>
        <w:br/>
        <w:br/>
        <w:t xml:space="preserve">           000000238:   200        353 L    694 W      79 Ch    "data"</w:t>
        <w:br/>
        <w:br/>
        <w:t xml:space="preserve">          000000262:   200        353 L    694 W      79 Ch    "developement"</w:t>
        <w:br/>
        <w:br/>
        <w:t xml:space="preserve">  000000266:   200        353 L    694 W      79 Ch    "devices"</w:t>
        <w:br/>
        <w:br/>
        <w:t xml:space="preserve">       000000274:   200        353 L    694 W      79 Ch    "disk"</w:t>
        <w:br/>
        <w:br/>
        <w:t xml:space="preserve">          00000028:   200        353 L    694 W      79 Ch    "docs4"</w:t>
        <w:br/>
        <w:br/>
        <w:t xml:space="preserve">        000000280:   200        353 L    694 W      79 Ch    "docs"</w:t>
        <w:br/>
        <w:br/>
        <w:t xml:space="preserve">          000000276:   200        353 L    694 W      79 Ch    "dispatcher"</w:t>
        <w:br/>
        <w:br/>
        <w:t xml:space="preserve">    000000275:   200        353 L    694 W      79 Ch    "dispatch"</w:t>
        <w:br/>
        <w:br/>
        <w:t xml:space="preserve">      000000272:   200        353 L    694 W      79 Ch    "directory"</w:t>
        <w:br/>
        <w:br/>
        <w:t xml:space="preserve">     000000279:   200        353 L    694 W      79 Ch    "doc"</w:t>
        <w:br/>
        <w:br/>
        <w:t xml:space="preserve">           000000277:   200        353 L    694 W      79 Ch    "dms"</w:t>
        <w:br/>
        <w:br/>
        <w:t xml:space="preserve">           000000273:   200        353 L    694 W      79 Ch    "discovery"</w:t>
        <w:br/>
        <w:br/>
        <w:t xml:space="preserve">     000000270:   200        353 L    694 W      79 Ch    "dig"</w:t>
        <w:br/>
        <w:br/>
        <w:t xml:space="preserve">           000000269:   200        353 L    694 W      79 Ch    "dial"</w:t>
        <w:br/>
        <w:br/>
        <w:t xml:space="preserve">          000000278:   200        353 L    694 W      79 Ch    "dns"</w:t>
        <w:br/>
        <w:br/>
        <w:t xml:space="preserve">           00000027:   200        353 L    694 W      79 Ch    "dir"</w:t>
        <w:br/>
        <w:br/>
        <w:t xml:space="preserve">           000000268:   200        353 L    694 W      79 Ch    "diag"</w:t>
        <w:br/>
        <w:br/>
        <w:t xml:space="preserve">          000000265:   200        353 L    694 W      79 Ch    "device"</w:t>
        <w:br/>
        <w:br/>
        <w:t xml:space="preserve">        000000263:   200        353 L    694 W      79 Ch    "developers"</w:t>
        <w:br/>
        <w:br/>
        <w:t xml:space="preserve">    00000026:   200        353 L    694 W      79 Ch    "develop"</w:t>
        <w:br/>
        <w:br/>
        <w:t xml:space="preserve">       000000284:   200        353 L    694 W      79 Ch    "documents"</w:t>
        <w:br/>
        <w:br/>
        <w:t xml:space="preserve">     000000288:   200        353 L    694 W      79 Ch    "draft"</w:t>
        <w:br/>
        <w:br/>
        <w:t xml:space="preserve">         000000296:   200        353 L    694 W      79 Ch    "eriefs"</w:t>
        <w:br/>
        <w:br/>
        <w:t xml:space="preserve">       000000302:   200        353 L    694 W      79 Ch    "elements"</w:t>
        <w:br/>
        <w:br/>
        <w:t xml:space="preserve">      000000267:   200        353 L    694 W      79 Ch    "devs"</w:t>
        <w:br/>
        <w:br/>
        <w:t xml:space="preserve">          000000264:   200        353 L    694 W      79 Ch    "development"</w:t>
        <w:br/>
        <w:br/>
        <w:t xml:space="preserve">   000000282:   200        353 L    694 W      79 Ch    "docs5"</w:t>
        <w:br/>
        <w:br/>
        <w:t xml:space="preserve">        000000300:   200        353 L    694 W      79 Ch    "editor"</w:t>
        <w:br/>
        <w:br/>
        <w:t xml:space="preserve">        000000298:   200        353 L    694 W      79 Ch    "ecommerce"</w:t>
        <w:br/>
        <w:br/>
        <w:t xml:space="preserve">     000000295:   200        353 L    694 W      79 Ch    "easy"</w:t>
        <w:br/>
        <w:br/>
        <w:t xml:space="preserve">          000000297:   200        353 L    694 W      79 Ch    "echannel"</w:t>
        <w:br/>
        <w:br/>
        <w:t xml:space="preserve">      00000030:   200        353 L    694 W      79 Ch    "element"</w:t>
        <w:br/>
        <w:br/>
        <w:t xml:space="preserve">       000000299:   200        353 L    694 W      79 Ch    "edit"</w:t>
        <w:br/>
        <w:br/>
        <w:t xml:space="preserve">          000000294:   200        353 L    694 W      79 Ch    "e"</w:t>
        <w:br/>
        <w:br/>
        <w:t xml:space="preserve">             000000293:   200        353 L    694 W      79 Ch    "dumpenv"</w:t>
        <w:br/>
        <w:br/>
        <w:t xml:space="preserve">       000000292:   200        353 L    694 W      79 Ch    "dump"</w:t>
        <w:br/>
        <w:br/>
        <w:t xml:space="preserve">          00000029:   200        353 L    694 W      79 Ch    "driver"</w:t>
        <w:br/>
        <w:br/>
        <w:t xml:space="preserve">        000000287:   200        353 L    694 W      79 Ch    "downloads"</w:t>
        <w:br/>
        <w:br/>
        <w:t xml:space="preserve">     000000290:   200        353 L    694 W      79 Ch    "dratfs"</w:t>
        <w:br/>
        <w:br/>
        <w:t xml:space="preserve">        000000289:   200        353 L    694 W      79 Ch    "dragon"</w:t>
        <w:br/>
        <w:br/>
        <w:t xml:space="preserve">        000000286:   200        353 L    694 W      79 Ch    "download"</w:t>
        <w:br/>
        <w:br/>
        <w:t xml:space="preserve">      000000285:   200        353 L    694 W      79 Ch    "down"</w:t>
        <w:br/>
        <w:br/>
        <w:t xml:space="preserve">          000000283:   200        353 L    694 W      79 Ch    "document"</w:t>
        <w:br/>
        <w:br/>
        <w:t xml:space="preserve">      000000305:   200        353 L    694 W      79 Ch    "employees"</w:t>
        <w:br/>
        <w:br/>
        <w:t xml:space="preserve">     000000309:   200        353 L    694 W      79 Ch    "english"</w:t>
        <w:br/>
        <w:br/>
        <w:t xml:space="preserve">       000000303:   200        353 L    694 W      79 Ch    "email"</w:t>
        <w:br/>
        <w:br/>
        <w:t xml:space="preserve">         00000037:   200        353 L    694 W      79 Ch    "esales"</w:t>
        <w:br/>
        <w:br/>
        <w:t xml:space="preserve">        000000322:   200        353 L    694 W      79 Ch    "event"</w:t>
        <w:br/>
        <w:br/>
        <w:t xml:space="preserve">         000000325:   200        353 L    694 W      79 Ch    "eamples"</w:t>
        <w:br/>
        <w:br/>
        <w:t xml:space="preserve">      000000324:   200        353 L    694 W      79 Ch    "eample"</w:t>
        <w:br/>
        <w:br/>
        <w:t xml:space="preserve">       00000039:   200        353 L    694 W      79 Ch    "estalished"</w:t>
        <w:br/>
        <w:br/>
        <w:t xml:space="preserve">   00000032:   200        353 L    694 W      79 Ch    "etc"</w:t>
        <w:br/>
        <w:br/>
        <w:t xml:space="preserve">           000000320:   200        353 L    694 W      79 Ch    "esupport"</w:t>
        <w:br/>
        <w:br/>
        <w:t xml:space="preserve">      000000323:   200        353 L    694 W      79 Ch    "events"</w:t>
        <w:br/>
        <w:br/>
        <w:t xml:space="preserve">        00000038:   200        353 L    694 W      79 Ch    "esp"</w:t>
        <w:br/>
        <w:br/>
        <w:t xml:space="preserve">           00000036:   200        353 L    694 W      79 Ch    "es"</w:t>
        <w:br/>
        <w:br/>
        <w:t xml:space="preserve">            00000035:   200        353 L    694 W      79 Ch    "errors"</w:t>
        <w:br/>
        <w:br/>
        <w:t xml:space="preserve">        00000034:   200        353 L    694 W      79 Ch    "error"</w:t>
        <w:br/>
        <w:br/>
        <w:t xml:space="preserve">         00000033:   200        353 L    694 W      79 Ch    "environment"</w:t>
        <w:br/>
        <w:br/>
        <w:t xml:space="preserve">   00000032:   200        353 L    694 W      79 Ch    "environ"</w:t>
        <w:br/>
        <w:br/>
        <w:t xml:space="preserve">       000000308:   200        353 L    694 W      79 Ch    "engine"</w:t>
        <w:br/>
        <w:br/>
        <w:t xml:space="preserve">        00000030:   200        353 L    694 W      79 Ch    "enterprise"</w:t>
        <w:br/>
        <w:br/>
        <w:t xml:space="preserve">    000000304:   200        353 L    694 W      79 Ch    "employee"</w:t>
        <w:br/>
        <w:br/>
        <w:t xml:space="preserve">      000000326:   200        353 L    694 W      79 Ch    "echange"</w:t>
        <w:br/>
        <w:br/>
        <w:t xml:space="preserve">      0000003:   200        353 L    694 W      79 Ch    "env"</w:t>
        <w:br/>
        <w:br/>
        <w:t xml:space="preserve">           000000306:   200        353 L    694 W      79 Ch    "en"</w:t>
        <w:br/>
        <w:br/>
        <w:t xml:space="preserve">            000000328:   200        353 L    694 W      79 Ch    "eec"</w:t>
        <w:br/>
        <w:br/>
        <w:t xml:space="preserve">          000000332:   200        353 L    694 W      79 Ch    "eport"</w:t>
        <w:br/>
        <w:br/>
        <w:t xml:space="preserve">        000000340:   200        353 L    694 W      79 Ch    "feedack"</w:t>
        <w:br/>
        <w:br/>
        <w:t xml:space="preserve">      000000307:   200        353 L    694 W      79 Ch    "eng"</w:t>
        <w:br/>
        <w:br/>
        <w:t xml:space="preserve">           000000349:   200        353 L    694 W      79 Ch    "foo"</w:t>
        <w:br/>
        <w:br/>
        <w:t xml:space="preserve">           000000348:   200        353 L    694 W      79 Ch    "folder"</w:t>
        <w:br/>
        <w:br/>
        <w:t xml:space="preserve">        000000347:   200        353 L    694 W      79 Ch    "flash"</w:t>
        <w:br/>
        <w:br/>
        <w:t xml:space="preserve">         000000346:   200        353 L    694 W      79 Ch    "first"</w:t>
        <w:br/>
        <w:br/>
        <w:t xml:space="preserve">         000000343:   200        353 L    694 W      79 Ch    "files"</w:t>
        <w:br/>
        <w:br/>
        <w:t xml:space="preserve">         000000345:   200        353 L    694 W      79 Ch    "firewall"</w:t>
        <w:br/>
        <w:br/>
        <w:t xml:space="preserve">      000000342:   200        353 L    694 W      79 Ch    "file"</w:t>
        <w:br/>
        <w:br/>
        <w:t xml:space="preserve">          000000338:   200        353 L    694 W      79 Ch    "failed"</w:t>
        <w:br/>
        <w:br/>
        <w:t xml:space="preserve">        000000344:   200        353 L    694 W      79 Ch    "filter"</w:t>
        <w:br/>
        <w:br/>
        <w:t xml:space="preserve">        000000339:   200        353 L    694 W      79 Ch    "fcgi-in"</w:t>
        <w:br/>
        <w:br/>
        <w:t xml:space="preserve">      00000034:   200        353 L    694 W      79 Ch    "field"</w:t>
        <w:br/>
        <w:br/>
        <w:t xml:space="preserve">         000000336:   200        353 L    694 W      79 Ch    "Etranet"</w:t>
        <w:br/>
        <w:br/>
        <w:t xml:space="preserve">      000000335:   200        353 L    694 W      79 Ch    "etranet"</w:t>
        <w:br/>
        <w:br/>
        <w:t xml:space="preserve">      000000337:   200        353 L    694 W      79 Ch    "fail"</w:t>
        <w:br/>
        <w:br/>
        <w:t xml:space="preserve">          000000334:   200        353 L    694 W      79 Ch    "etra"</w:t>
        <w:br/>
        <w:br/>
        <w:t xml:space="preserve">         000000333:   200        353 L    694 W      79 Ch    "eternal"</w:t>
        <w:br/>
        <w:br/>
        <w:t xml:space="preserve">      00000033:   200        353 L    694 W      79 Ch    "eplorer"</w:t>
        <w:br/>
        <w:br/>
        <w:t xml:space="preserve">      000000329:   200        353 L    694 W      79 Ch    "eecutale"</w:t>
        <w:br/>
        <w:br/>
        <w:t xml:space="preserve">    000000350:   200        353 L    694 W      79 Ch    "forget"</w:t>
        <w:br/>
        <w:br/>
        <w:t xml:space="preserve">        000000352:   200        353 L    694 W      79 Ch    "forgotten"</w:t>
        <w:br/>
        <w:br/>
        <w:t xml:space="preserve">     000000330:   200        353 L    694 W      79 Ch    "eecutales"</w:t>
        <w:br/>
        <w:br/>
        <w:t xml:space="preserve">   000000327:   200        353 L    694 W      79 Ch    "ee"</w:t>
        <w:br/>
        <w:br/>
        <w:t xml:space="preserve">           000000364:   200        353 L    694 W      79 Ch    "fun"</w:t>
        <w:br/>
        <w:br/>
        <w:t xml:space="preserve">           000000356:   200        353 L    694 W      79 Ch    "formsend"</w:t>
        <w:br/>
        <w:br/>
        <w:t xml:space="preserve">      00000037:   200        353 L    694 W      79 Ch    "get"</w:t>
        <w:br/>
        <w:br/>
        <w:t xml:space="preserve">           000000370:   200        353 L    694 W      79 Ch    "gest"</w:t>
        <w:br/>
        <w:br/>
        <w:t xml:space="preserve">          000000368:   200        353 L    694 W      79 Ch    "gate"</w:t>
        <w:br/>
        <w:br/>
        <w:t xml:space="preserve">          000000367:   200        353 L    694 W      79 Ch    "games"</w:t>
        <w:br/>
        <w:br/>
        <w:t xml:space="preserve">         000000369:   200        353 L    694 W      79 Ch    "generic"</w:t>
        <w:br/>
        <w:br/>
        <w:t xml:space="preserve">       000000366:   200        353 L    694 W      79 Ch    "functions"</w:t>
        <w:br/>
        <w:br/>
        <w:t xml:space="preserve">     000000365:   200        353 L    694 W      79 Ch    "function"</w:t>
        <w:br/>
        <w:br/>
        <w:t xml:space="preserve">      000000363:   200        353 L    694 W      79 Ch    "ftp"</w:t>
        <w:br/>
        <w:br/>
        <w:t xml:space="preserve">           00000036:   200        353 L    694 W      79 Ch    "frame"</w:t>
        <w:br/>
        <w:br/>
        <w:t xml:space="preserve">         000000359:   200        353 L    694 W      79 Ch    "forum"</w:t>
        <w:br/>
        <w:br/>
        <w:t xml:space="preserve">         000000358:   200        353 L    694 W      79 Ch    "fortune"</w:t>
        <w:br/>
        <w:br/>
        <w:t xml:space="preserve">       000000362:   200        353 L    694 W      79 Ch    "framework"</w:t>
        <w:br/>
        <w:br/>
        <w:t xml:space="preserve">     000000360:   200        353 L    694 W      79 Ch    "forums"</w:t>
        <w:br/>
        <w:br/>
        <w:t xml:space="preserve">        000000355:   200        353 L    694 W      79 Ch    "formhandler"</w:t>
        <w:br/>
        <w:br/>
        <w:t xml:space="preserve">   000000357:   200        353 L    694 W      79 Ch    "formupdate"</w:t>
        <w:br/>
        <w:br/>
        <w:t xml:space="preserve">    000000354:   200        353 L    694 W      79 Ch    "format"</w:t>
        <w:br/>
        <w:br/>
        <w:t xml:space="preserve">        000000372:   200        353 L    694 W      79 Ch    "gloal"</w:t>
        <w:br/>
        <w:br/>
        <w:t xml:space="preserve">        000000374:   200        353 L    694 W      79 Ch    "gloals"</w:t>
        <w:br/>
        <w:br/>
        <w:t xml:space="preserve">       000000386:   200        353 L    694 W      79 Ch    "hacker"</w:t>
        <w:br/>
        <w:br/>
        <w:t xml:space="preserve">        00000035:   200        353 L    694 W      79 Ch    "forgot"</w:t>
        <w:br/>
        <w:br/>
        <w:t xml:space="preserve">        000000353:   200        353 L    694 W      79 Ch    "form"</w:t>
        <w:br/>
        <w:br/>
        <w:t xml:space="preserve">          000000390:   200        353 L    694 W      79 Ch    "head"</w:t>
        <w:br/>
        <w:br/>
        <w:t xml:space="preserve">          00000039:   200        353 L    694 W      79 Ch    "header"</w:t>
        <w:br/>
        <w:br/>
        <w:t xml:space="preserve">        000000389:   200        353 L    694 W      79 Ch    "happening"</w:t>
        <w:br/>
        <w:br/>
        <w:t xml:space="preserve">     000000388:   200        353 L    694 W      79 Ch    "hanlder"</w:t>
        <w:br/>
        <w:br/>
        <w:t xml:space="preserve">       000000387:   200        353 L    694 W      79 Ch    "handler"</w:t>
        <w:br/>
        <w:br/>
        <w:t xml:space="preserve">       000000384:   200        353 L    694 W      79 Ch    "guests"</w:t>
        <w:br/>
        <w:br/>
        <w:t xml:space="preserve">        000000383:   200        353 L    694 W      79 Ch    "guestook"</w:t>
        <w:br/>
        <w:br/>
        <w:t xml:space="preserve">     000000382:   200        353 L    694 W      79 Ch    "guest"</w:t>
        <w:br/>
        <w:br/>
        <w:t xml:space="preserve">         000000378:   200        353 L    694 W      79 Ch    "granted"</w:t>
        <w:br/>
        <w:br/>
        <w:t xml:space="preserve">       000000385:   200        353 L    694 W      79 Ch    "hack"</w:t>
        <w:br/>
        <w:br/>
        <w:t xml:space="preserve">          00000038:   200        353 L    694 W      79 Ch    "groups"</w:t>
        <w:br/>
        <w:br/>
        <w:t xml:space="preserve">        000000377:   200        353 L    694 W      79 Ch    "gpapp"</w:t>
        <w:br/>
        <w:br/>
        <w:t xml:space="preserve">         000000380:   200        353 L    694 W      79 Ch    "group"</w:t>
        <w:br/>
        <w:br/>
        <w:t xml:space="preserve">         000000379:   200        353 L    694 W      79 Ch    "graphics"</w:t>
        <w:br/>
        <w:br/>
        <w:t xml:space="preserve">      000000373:   200        353 L    694 W      79 Ch    "gloalnav"</w:t>
        <w:br/>
        <w:br/>
        <w:t xml:space="preserve">     000000376:   200        353 L    694 W      79 Ch    "gp"</w:t>
        <w:br/>
        <w:br/>
        <w:t xml:space="preserve">            000000375:   200        353 L    694 W      79 Ch    "gone"</w:t>
        <w:br/>
        <w:br/>
        <w:t xml:space="preserve">          000000392:   200        353 L    694 W      79 Ch    "headers"</w:t>
        <w:br/>
        <w:br/>
        <w:t xml:space="preserve">       000000406:   200        353 L    694 W      79 Ch    "htdocs"</w:t>
        <w:br/>
        <w:br/>
        <w:t xml:space="preserve">        000000394:   200        353 L    694 W      79 Ch    "helloworld"</w:t>
        <w:br/>
        <w:br/>
        <w:t xml:space="preserve">    000000398:   200        353 L    694 W      79 Ch    "history"</w:t>
        <w:br/>
        <w:br/>
        <w:t xml:space="preserve">       00000044:   200        353 L    694 W      79 Ch    "intranet"</w:t>
        <w:br/>
        <w:br/>
        <w:t xml:space="preserve">      000000440:   200        353 L    694 W      79 Ch    "internet"</w:t>
        <w:br/>
        <w:br/>
        <w:t xml:space="preserve">      000000422:   200        353 L    694 W      79 Ch    "incs"</w:t>
        <w:br/>
        <w:br/>
        <w:t xml:space="preserve">          000000437:   200        353 L    694 W      79 Ch    "installation"</w:t>
        <w:br/>
        <w:br/>
        <w:t xml:space="preserve">  000000436:   200        353 L    694 W      79 Ch    "INSTALL_admin"</w:t>
        <w:br/>
        <w:br/>
        <w:t xml:space="preserve"> 000000435:   200        353 L    694 W      79 Ch    "install"</w:t>
        <w:br/>
        <w:br/>
        <w:t xml:space="preserve">       000000434:   200        353 L    694 W      79 Ch    "input"</w:t>
        <w:br/>
        <w:br/>
        <w:t xml:space="preserve">         000000439:   200        353 L    694 W      79 Ch    "internal"</w:t>
        <w:br/>
        <w:br/>
        <w:t xml:space="preserve">      000000438:   200        353 L    694 W      79 Ch    "interactive"</w:t>
        <w:br/>
        <w:br/>
        <w:t xml:space="preserve">   000000433:   200        353 L    694 W      79 Ch    "init"</w:t>
        <w:br/>
        <w:br/>
        <w:t xml:space="preserve">          000000428:   200        353 L    694 W      79 Ch    "info"</w:t>
        <w:br/>
        <w:br/>
        <w:t xml:space="preserve">          000000432:   200        353 L    694 W      79 Ch    "ini"</w:t>
        <w:br/>
        <w:br/>
        <w:t xml:space="preserve">           000000429:   200        353 L    694 W      79 Ch    "information"</w:t>
        <w:br/>
        <w:br/>
        <w:t xml:space="preserve">   000000427:   200        353 L    694 W      79 Ch    "indees"</w:t>
        <w:br/>
        <w:br/>
        <w:t xml:space="preserve">       00000043:   200        353 L    694 W      79 Ch    "ingress"</w:t>
        <w:br/>
        <w:br/>
        <w:t xml:space="preserve">       000000430:   200        353 L    694 W      79 Ch    "ingres"</w:t>
        <w:br/>
        <w:br/>
        <w:t xml:space="preserve">        000000425:   200        353 L    694 W      79 Ch    "inde_adm"</w:t>
        <w:br/>
        <w:br/>
        <w:t xml:space="preserve">     000000426:   200        353 L    694 W      79 Ch    "inde_admin"</w:t>
        <w:br/>
        <w:br/>
        <w:t xml:space="preserve">   00000042:   200        353 L    694 W      79 Ch    "incoming"</w:t>
        <w:br/>
        <w:br/>
        <w:t xml:space="preserve">      000000424:   200        353 L    694 W      79 Ch    "inde2"</w:t>
        <w:br/>
        <w:br/>
        <w:t xml:space="preserve">        000000420:   200        353 L    694 W      79 Ch    "includes"</w:t>
        <w:br/>
        <w:br/>
        <w:t xml:space="preserve">      00000049:   200        353 L    694 W      79 Ch    "include"</w:t>
        <w:br/>
        <w:br/>
        <w:t xml:space="preserve">       000000423:   200        353 L    694 W      79 Ch    "inde"</w:t>
        <w:br/>
        <w:br/>
        <w:t xml:space="preserve">         00000046:   200        353 L    694 W      79 Ch    "import"</w:t>
        <w:br/>
        <w:br/>
        <w:t xml:space="preserve">        00000045:   200        353 L    694 W      79 Ch    "img"</w:t>
        <w:br/>
        <w:br/>
        <w:t xml:space="preserve">           00000048:   200        353 L    694 W      79 Ch    "inc"</w:t>
        <w:br/>
        <w:br/>
        <w:t xml:space="preserve">           00000044:   200        353 L    694 W      79 Ch    "images"</w:t>
        <w:br/>
        <w:br/>
        <w:t xml:space="preserve">        00000042:   200        353 L    694 W      79 Ch    "idc"</w:t>
        <w:br/>
        <w:br/>
        <w:t xml:space="preserve">          00000043:   200        353 L    694 W      79 Ch    "iis"</w:t>
        <w:br/>
        <w:br/>
        <w:t xml:space="preserve">           0000004:   200        353 L    694 W      79 Ch    "icons"</w:t>
        <w:br/>
        <w:br/>
        <w:t xml:space="preserve">         00000040:   200        353 L    694 W      79 Ch    "im"</w:t>
        <w:br/>
        <w:br/>
        <w:t xml:space="preserve">           00000047:   200        353 L    694 W      79 Ch    "ino"</w:t>
        <w:br/>
        <w:br/>
        <w:t xml:space="preserve">         000000408:   200        353 L    694 W      79 Ch    "html"</w:t>
        <w:br/>
        <w:br/>
        <w:t xml:space="preserve">          000000405:   200        353 L    694 W      79 Ch    "hosts"</w:t>
        <w:br/>
        <w:br/>
        <w:t xml:space="preserve">         000000407:   200        353 L    694 W      79 Ch    "htm"</w:t>
        <w:br/>
        <w:br/>
        <w:t xml:space="preserve">           000000404:   200        353 L    694 W      79 Ch    "host"</w:t>
        <w:br/>
        <w:br/>
        <w:t xml:space="preserve">          00000040:   200        353 L    694 W      79 Ch    "homepage"</w:t>
        <w:br/>
        <w:br/>
        <w:t xml:space="preserve">      000000403:   200        353 L    694 W      79 Ch    "homework"</w:t>
        <w:br/>
        <w:br/>
        <w:t xml:space="preserve">      000000409:   200        353 L    694 W      79 Ch    "htmls"</w:t>
        <w:br/>
        <w:br/>
        <w:t xml:space="preserve">         000000400:   200        353 L    694 W      79 Ch    "home"</w:t>
        <w:br/>
        <w:br/>
        <w:t xml:space="preserve">          000000397:   200        353 L    694 W      79 Ch    "hide"</w:t>
        <w:br/>
        <w:br/>
        <w:t xml:space="preserve">          000000399:   200        353 L    694 W      79 Ch    "hits"</w:t>
        <w:br/>
        <w:br/>
        <w:t xml:space="preserve">          000000393:   200        353 L    694 W      79 Ch    "hello"</w:t>
        <w:br/>
        <w:br/>
        <w:t xml:space="preserve">         000000395:   200        353 L    694 W      79 Ch    "help"</w:t>
        <w:br/>
        <w:br/>
        <w:t xml:space="preserve">          000000448:   200        353 L    694 W      79 Ch    "j"</w:t>
        <w:br/>
        <w:br/>
        <w:t xml:space="preserve">             000000456:   200        353 L    694 W      79 Ch    "jira"</w:t>
        <w:br/>
        <w:br/>
        <w:t xml:space="preserve">          000000396:   200        353 L    694 W      79 Ch    "hidden"</w:t>
        <w:br/>
        <w:br/>
        <w:t xml:space="preserve">        000000460:   200        353 L    694 W      79 Ch    "jsr"</w:t>
        <w:br/>
        <w:br/>
        <w:t xml:space="preserve">           000000458:   200        353 L    694 W      79 Ch    "jsp"</w:t>
        <w:br/>
        <w:br/>
        <w:t xml:space="preserve">           000000442:   200        353 L    694 W      79 Ch    "intro"</w:t>
        <w:br/>
        <w:br/>
        <w:t xml:space="preserve">         000000444:   200        353 L    694 W      79 Ch    "invitation"</w:t>
        <w:br/>
        <w:br/>
        <w:t xml:space="preserve">    000000459:   200        353 L    694 W      79 Ch    "jsps"</w:t>
        <w:br/>
        <w:br/>
        <w:t xml:space="preserve">          000000455:   200        353 L    694 W      79 Ch    "jrun"</w:t>
        <w:br/>
        <w:br/>
        <w:t xml:space="preserve">          000000457:   200        353 L    694 W      79 Ch    "js"</w:t>
        <w:br/>
        <w:br/>
        <w:t xml:space="preserve">            000000454:   200        353 L    694 W      79 Ch    "join"</w:t>
        <w:br/>
        <w:br/>
        <w:t xml:space="preserve">          000000452:   200        353 L    694 W      79 Ch    "jdc"</w:t>
        <w:br/>
        <w:br/>
        <w:t xml:space="preserve">          000000447:   200        353 L    694 W      79 Ch    "ips"</w:t>
        <w:br/>
        <w:br/>
        <w:t xml:space="preserve">           00000045:   200        353 L    694 W      79 Ch    "java-sys"</w:t>
        <w:br/>
        <w:br/>
        <w:t xml:space="preserve">      000000450:   200        353 L    694 W      79 Ch    "javascript"</w:t>
        <w:br/>
        <w:br/>
        <w:t xml:space="preserve">    000000449:   200        353 L    694 W      79 Ch    "java"</w:t>
        <w:br/>
        <w:br/>
        <w:t xml:space="preserve">          000000443:   200        353 L    694 W      79 Ch    "inventory"</w:t>
        <w:br/>
        <w:br/>
        <w:t xml:space="preserve">     000000445:   200        353 L    694 W      79 Ch    "invite"</w:t>
        <w:br/>
        <w:br/>
        <w:t xml:space="preserve">        000000453:   200        353 L    694 W      79 Ch    "jo"</w:t>
        <w:br/>
        <w:br/>
        <w:t xml:space="preserve">           000000446:   200        353 L    694 W      79 Ch    "ipp"</w:t>
        <w:br/>
        <w:br/>
        <w:t xml:space="preserve">           00000046:   200        353 L    694 W      79 Ch    "keep"</w:t>
        <w:br/>
        <w:br/>
        <w:t xml:space="preserve">          000000467:   200        353 L    694 W      79 Ch    "launch"</w:t>
        <w:br/>
        <w:br/>
        <w:t xml:space="preserve">        000000463:   200        353 L    694 W      79 Ch    "kernel"</w:t>
        <w:br/>
        <w:br/>
        <w:t xml:space="preserve">        000000475:   200        353 L    694 W      79 Ch    "lis"</w:t>
        <w:br/>
        <w:br/>
        <w:t xml:space="preserve">          00000048:   200        353 L    694 W      79 Ch    "loader"</w:t>
        <w:br/>
        <w:br/>
        <w:t xml:space="preserve">        000000479:   200        353 L    694 W      79 Ch    "list"</w:t>
        <w:br/>
        <w:br/>
        <w:t xml:space="preserve">          000000480:   200        353 L    694 W      79 Ch    "load"</w:t>
        <w:br/>
        <w:br/>
        <w:t xml:space="preserve">          000000477:   200        353 L    694 W      79 Ch    "links"</w:t>
        <w:br/>
        <w:br/>
        <w:t xml:space="preserve">         000000474:   200        353 L    694 W      79 Ch    "lirary"</w:t>
        <w:br/>
        <w:br/>
        <w:t xml:space="preserve">       000000478:   200        353 L    694 W      79 Ch    "linu"</w:t>
        <w:br/>
        <w:br/>
        <w:t xml:space="preserve">         000000476:   200        353 L    694 W      79 Ch    "link"</w:t>
        <w:br/>
        <w:br/>
        <w:t xml:space="preserve">          000000473:   200        353 L    694 W      79 Ch    "liraries"</w:t>
        <w:br/>
        <w:br/>
        <w:t xml:space="preserve">     000000472:   200        353 L    694 W      79 Ch    "li"</w:t>
        <w:br/>
        <w:br/>
        <w:t xml:space="preserve">           00000047:   200        353 L    694 W      79 Ch    "level"</w:t>
        <w:br/>
        <w:br/>
        <w:t xml:space="preserve">         000000470:   200        353 L    694 W      79 Ch    "left"</w:t>
        <w:br/>
        <w:br/>
        <w:t xml:space="preserve">          000000466:   200        353 L    694 W      79 Ch    "las"</w:t>
        <w:br/>
        <w:br/>
        <w:t xml:space="preserve">          000000462:   200        353 L    694 W      79 Ch    "kept"</w:t>
        <w:br/>
        <w:br/>
        <w:t xml:space="preserve">          000000465:   200        353 L    694 W      79 Ch    "la"</w:t>
        <w:br/>
        <w:br/>
        <w:t xml:space="preserve">           000000482:   200        353 L    694 W      79 Ch    "lock"</w:t>
        <w:br/>
        <w:br/>
        <w:t xml:space="preserve">          000000469:   200        353 L    694 W      79 Ch    "ldap"</w:t>
        <w:br/>
        <w:br/>
        <w:t xml:space="preserve">          000000468:   200        353 L    694 W      79 Ch    "launchpage"</w:t>
        <w:br/>
        <w:br/>
        <w:t xml:space="preserve">    000000464:   200        353 L    694 W      79 Ch    "key"</w:t>
        <w:br/>
        <w:br/>
        <w:t xml:space="preserve">           000000484:   200        353 L    694 W      79 Ch    "log"</w:t>
        <w:br/>
        <w:br/>
        <w:t xml:space="preserve">           000000488:   200        353 L    694 W      79 Ch    "logger"</w:t>
        <w:br/>
        <w:br/>
        <w:t xml:space="preserve">        000000496:   200        353 L    694 W      79 Ch    "lost%2Bfound"</w:t>
        <w:br/>
        <w:br/>
        <w:t xml:space="preserve">  000000503:   200        353 L    694 W      79 Ch    "maint"</w:t>
        <w:br/>
        <w:br/>
        <w:t xml:space="preserve">         000000502:   200        353 L    694 W      79 Ch    "main"</w:t>
        <w:br/>
        <w:br/>
        <w:t xml:space="preserve">          000000498:   200        353 L    694 W      79 Ch    "magic"</w:t>
        <w:br/>
        <w:br/>
        <w:t xml:space="preserve">         000000495:   200        353 L    694 W      79 Ch    "Logs"</w:t>
        <w:br/>
        <w:br/>
        <w:t xml:space="preserve">          00000050:   200        353 L    694 W      79 Ch    "maillist"</w:t>
        <w:br/>
        <w:br/>
        <w:t xml:space="preserve">      000000500:   200        353 L    694 W      79 Ch    "mailo"</w:t>
        <w:br/>
        <w:br/>
        <w:t xml:space="preserve">       000000497:   200        353 L    694 W      79 Ch    "ls"</w:t>
        <w:br/>
        <w:br/>
        <w:t xml:space="preserve">            000000494:   200        353 L    694 W      79 Ch    "logs"</w:t>
        <w:br/>
        <w:br/>
        <w:t xml:space="preserve">          00000049:   200        353 L    694 W      79 Ch    "logo"</w:t>
        <w:br/>
        <w:br/>
        <w:t xml:space="preserve">          000000492:   200        353 L    694 W      79 Ch    "logon"</w:t>
        <w:br/>
        <w:br/>
        <w:t xml:space="preserve">         000000487:   200        353 L    694 W      79 Ch    "logfiles"</w:t>
        <w:br/>
        <w:br/>
        <w:t xml:space="preserve">      000000489:   200        353 L    694 W      79 Ch    "logging"</w:t>
        <w:br/>
        <w:br/>
        <w:t xml:space="preserve">       000000486:   200        353 L    694 W      79 Ch    "logfile"</w:t>
        <w:br/>
        <w:br/>
        <w:t xml:space="preserve">       000000490:   200        353 L    694 W      79 Ch    "login"</w:t>
        <w:br/>
        <w:br/>
        <w:t xml:space="preserve">         00000050:   200        353 L    694 W      79 Ch    "map"</w:t>
        <w:br/>
        <w:br/>
        <w:t xml:space="preserve">           00000058:   200        353 L    694 W      79 Ch    "memers"</w:t>
        <w:br/>
        <w:br/>
        <w:t xml:space="preserve">       000000485:   200        353 L    694 W      79 Ch    "Log"</w:t>
        <w:br/>
        <w:br/>
        <w:t xml:space="preserve">           000000504:   200        353 L    694 W      79 Ch    "makefile"</w:t>
        <w:br/>
        <w:br/>
        <w:t xml:space="preserve">      000000499:   200        353 L    694 W      79 Ch    "mail"</w:t>
        <w:br/>
        <w:br/>
        <w:t xml:space="preserve">          000000524:   200        353 L    694 W      79 Ch    "meta"</w:t>
        <w:br/>
        <w:br/>
        <w:t xml:space="preserve">          000000483:   200        353 L    694 W      79 Ch    "lockout"</w:t>
        <w:br/>
        <w:br/>
        <w:t xml:space="preserve">       000000506:   200        353 L    694 W      79 Ch    "manage"</w:t>
        <w:br/>
        <w:br/>
        <w:t xml:space="preserve">        000000522:   200        353 L    694 W      79 Ch    "messages"</w:t>
        <w:br/>
        <w:br/>
        <w:t xml:space="preserve">      00000052:   200        353 L    694 W      79 Ch    "message"</w:t>
        <w:br/>
        <w:br/>
        <w:t xml:space="preserve">       000000523:   200        353 L    694 W      79 Ch    "messaging"</w:t>
        <w:br/>
        <w:br/>
        <w:t xml:space="preserve">     000000520:   200        353 L    694 W      79 Ch    "menu"</w:t>
        <w:br/>
        <w:br/>
        <w:t xml:space="preserve">          00000057:   200        353 L    694 W      79 Ch    "memer"</w:t>
        <w:br/>
        <w:br/>
        <w:t xml:space="preserve">        00000054:   200        353 L    694 W      79 Ch    "mo"</w:t>
        <w:br/>
        <w:br/>
        <w:t xml:space="preserve">           00000056:   200        353 L    694 W      79 Ch    "me"</w:t>
        <w:br/>
        <w:br/>
        <w:t xml:space="preserve">            00000055:   200        353 L    694 W      79 Ch    "md"</w:t>
        <w:br/>
        <w:br/>
        <w:t xml:space="preserve">           00000059:   200        353 L    694 W      79 Ch    "memory"</w:t>
        <w:br/>
        <w:br/>
        <w:t xml:space="preserve">        00000053:   200        353 L    694 W      79 Ch    "master"</w:t>
        <w:br/>
        <w:br/>
        <w:t xml:space="preserve">        00000052:   200        353 L    694 W      79 Ch    "marketing"</w:t>
        <w:br/>
        <w:br/>
        <w:t xml:space="preserve">     000000509:   200        353 L    694 W      79 Ch    "manual"</w:t>
        <w:br/>
        <w:br/>
        <w:t xml:space="preserve">        000000248:   200        353 L    694 W      79 Ch    "default"</w:t>
        <w:br/>
        <w:br/>
        <w:t xml:space="preserve">       0000005:   200        353 L    694 W      79 Ch    "market"</w:t>
        <w:br/>
        <w:br/>
        <w:t xml:space="preserve">        000000508:   200        353 L    694 W      79 Ch    "manager"</w:t>
        <w:br/>
        <w:br/>
        <w:t xml:space="preserve">       000000505:   200        353 L    694 W      79 Ch    "man"</w:t>
        <w:br/>
        <w:br/>
        <w:t xml:space="preserve">           000000507:   200        353 L    694 W      79 Ch    "management"</w:t>
        <w:br/>
        <w:br/>
        <w:t xml:space="preserve">    000000525:   200        353 L    694 W      79 Ch    "metaase"</w:t>
        <w:br/>
        <w:br/>
        <w:t xml:space="preserve">      000000527:   200        353 L    694 W      79 Ch    "mine"</w:t>
        <w:br/>
        <w:br/>
        <w:t xml:space="preserve">          00000053:   200        353 L    694 W      79 Ch    "misc"</w:t>
        <w:br/>
        <w:br/>
        <w:t xml:space="preserve">          000000546:   200        353 L    694 W      79 Ch    "ms-sql"</w:t>
        <w:br/>
        <w:br/>
        <w:t xml:space="preserve">        000000545:   200        353 L    694 W      79 Ch    "mssql"</w:t>
        <w:br/>
        <w:br/>
        <w:t xml:space="preserve">         00000054:   200        353 L    694 W      79 Ch    "mqseries"</w:t>
        <w:br/>
        <w:br/>
        <w:t xml:space="preserve">      000000540:   200        353 L    694 W      79 Ch    "mp3s"</w:t>
        <w:br/>
        <w:br/>
        <w:t xml:space="preserve">          000000544:   200        353 L    694 W      79 Ch    "msql"</w:t>
        <w:br/>
        <w:br/>
        <w:t xml:space="preserve">          000000542:   200        353 L    694 W      79 Ch    "mrtg"</w:t>
        <w:br/>
        <w:br/>
        <w:t xml:space="preserve">          000000538:   200        353 L    694 W      79 Ch    "mount"</w:t>
        <w:br/>
        <w:br/>
        <w:t xml:space="preserve">         000000539:   200        353 L    694 W      79 Ch    "mp3"</w:t>
        <w:br/>
        <w:br/>
        <w:t xml:space="preserve">           000000547:   200        353 L    694 W      79 Ch    "music"</w:t>
        <w:br/>
        <w:br/>
        <w:t xml:space="preserve">         000000537:   200        353 L    694 W      79 Ch    "monitor"</w:t>
        <w:br/>
        <w:br/>
        <w:t xml:space="preserve">       000000536:   200        353 L    694 W      79 Ch    "modules"</w:t>
        <w:br/>
        <w:br/>
        <w:t xml:space="preserve">       000000543:   200        353 L    694 W      79 Ch    "ms"</w:t>
        <w:br/>
        <w:br/>
        <w:t xml:space="preserve">            000000535:   200        353 L    694 W      79 Ch    "module"</w:t>
        <w:br/>
        <w:br/>
        <w:t xml:space="preserve">        000000533:   200        353 L    694 W      79 Ch    "model"</w:t>
        <w:br/>
        <w:br/>
        <w:t xml:space="preserve">         000000529:   200        353 L    694 W      79 Ch    "mirror"</w:t>
        <w:br/>
        <w:br/>
        <w:t xml:space="preserve">        000000528:   200        353 L    694 W      79 Ch    "minimum"</w:t>
        <w:br/>
        <w:br/>
        <w:t xml:space="preserve">       000000548:   200        353 L    694 W      79 Ch    "my"</w:t>
        <w:br/>
        <w:br/>
        <w:t xml:space="preserve">            000000530:   200        353 L    694 W      79 Ch    "mirrors"</w:t>
        <w:br/>
        <w:br/>
        <w:t xml:space="preserve">       000000526:   200        353 L    694 W      79 Ch    "mgr"</w:t>
        <w:br/>
        <w:br/>
        <w:t xml:space="preserve">           000000550:   200        353 L    694 W      79 Ch    "my-sql"</w:t>
        <w:br/>
        <w:br/>
        <w:t xml:space="preserve">        000000554:   200        353 L    694 W      79 Ch    "net"</w:t>
        <w:br/>
        <w:br/>
        <w:t xml:space="preserve">           000000534:   200        353 L    694 W      79 Ch    "modem"</w:t>
        <w:br/>
        <w:br/>
        <w:t xml:space="preserve">         000000562:   200        353 L    694 W      79 Ch    "noody"</w:t>
        <w:br/>
        <w:br/>
        <w:t xml:space="preserve">        000000564:   200        353 L    694 W      79 Ch    "novell"</w:t>
        <w:br/>
        <w:br/>
        <w:t xml:space="preserve">        000000560:   200        353 L    694 W      79 Ch    "net"</w:t>
        <w:br/>
        <w:br/>
        <w:t xml:space="preserve">          000000559:   200        353 L    694 W      79 Ch    "news"</w:t>
        <w:br/>
        <w:br/>
        <w:t xml:space="preserve">          00000056:   200        353 L    694 W      79 Ch    "nl"</w:t>
        <w:br/>
        <w:br/>
        <w:t xml:space="preserve">            000000557:   200        353 L    694 W      79 Ch    "network"</w:t>
        <w:br/>
        <w:br/>
        <w:t xml:space="preserve">       000000563:   200        353 L    694 W      79 Ch    "notes"</w:t>
        <w:br/>
        <w:br/>
        <w:t xml:space="preserve">         000000556:   200        353 L    694 W      79 Ch    "netstat"</w:t>
        <w:br/>
        <w:br/>
        <w:t xml:space="preserve">       000000532:   200        353 L    694 W      79 Ch    "mkstats"</w:t>
        <w:br/>
        <w:br/>
        <w:t xml:space="preserve">       000000558:   200        353 L    694 W      79 Ch    "new"</w:t>
        <w:br/>
        <w:br/>
        <w:t xml:space="preserve">           000000555:   200        353 L    694 W      79 Ch    "netscape"</w:t>
        <w:br/>
        <w:br/>
        <w:t xml:space="preserve">      000000549:   200        353 L    694 W      79 Ch    "mysql"</w:t>
        <w:br/>
        <w:br/>
        <w:t xml:space="preserve">         00000055:   200        353 L    694 W      79 Ch    "names"</w:t>
        <w:br/>
        <w:br/>
        <w:t xml:space="preserve">         00000057:   200        353 L    694 W      79 Ch    "of"</w:t>
        <w:br/>
        <w:br/>
        <w:t xml:space="preserve">            000000565:   200        353 L    694 W      79 Ch    "nul"</w:t>
        <w:br/>
        <w:br/>
        <w:t xml:space="preserve">           000000579:   200        353 L    694 W      79 Ch    "open"</w:t>
        <w:br/>
        <w:br/>
        <w:t xml:space="preserve">          000000585:   200        353 L    694 W      79 Ch    "order"</w:t>
        <w:br/>
        <w:br/>
        <w:t xml:space="preserve">         000000584:   200        353 L    694 W      79 Ch    "oradata"</w:t>
        <w:br/>
        <w:br/>
        <w:t xml:space="preserve">       000000553:   200        353 L    694 W      79 Ch    "ne"</w:t>
        <w:br/>
        <w:br/>
        <w:t xml:space="preserve">            000000552:   200        353 L    694 W      79 Ch    "navigation"</w:t>
        <w:br/>
        <w:br/>
        <w:t xml:space="preserve">    000000567:   200        353 L    694 W      79 Ch    "numer"</w:t>
        <w:br/>
        <w:br/>
        <w:t xml:space="preserve">        000000583:   200        353 L    694 W      79 Ch    "oracle"</w:t>
        <w:br/>
        <w:br/>
        <w:t xml:space="preserve">        000000582:   200        353 L    694 W      79 Ch    "operator"</w:t>
        <w:br/>
        <w:br/>
        <w:t xml:space="preserve">      00000058:   200        353 L    694 W      79 Ch    "openfile"</w:t>
        <w:br/>
        <w:br/>
        <w:t xml:space="preserve">      000000577:   200        353 L    694 W      79 Ch    "on"</w:t>
        <w:br/>
        <w:br/>
        <w:t xml:space="preserve">            000000575:   200        353 L    694 W      79 Ch    "old"</w:t>
        <w:br/>
        <w:br/>
        <w:t xml:space="preserve">           000000578:   200        353 L    694 W      79 Ch    "online"</w:t>
        <w:br/>
        <w:br/>
        <w:t xml:space="preserve">        000000580:   200        353 L    694 W      79 Ch    "openapp"</w:t>
        <w:br/>
        <w:br/>
        <w:t xml:space="preserve">       000000573:   200        353 L    694 W      79 Ch    "office"</w:t>
        <w:br/>
        <w:br/>
        <w:t xml:space="preserve">        000000576:   200        353 L    694 W      79 Ch    "oldie"</w:t>
        <w:br/>
        <w:br/>
        <w:t xml:space="preserve">         000000570:   200        353 L    694 W      79 Ch    "odc"</w:t>
        <w:br/>
        <w:br/>
        <w:t xml:space="preserve">          000000574:   200        353 L    694 W      79 Ch    "ogl"</w:t>
        <w:br/>
        <w:br/>
        <w:t xml:space="preserve">           000000572:   200        353 L    694 W      79 Ch    "off"</w:t>
        <w:br/>
        <w:br/>
        <w:t xml:space="preserve">           000000600:   200        353 L    694 W      79 Ch    "passw"</w:t>
        <w:br/>
        <w:br/>
        <w:t xml:space="preserve">         000000566:   200        353 L    694 W      79 Ch    "null"</w:t>
        <w:br/>
        <w:br/>
        <w:t xml:space="preserve">          000000568:   200        353 L    694 W      79 Ch    "oject"</w:t>
        <w:br/>
        <w:br/>
        <w:t xml:space="preserve">        000000592:   200        353 L    694 W      79 Ch    "_pages"</w:t>
        <w:br/>
        <w:br/>
        <w:t xml:space="preserve">        000000569:   200        353 L    694 W      79 Ch    "ojects"</w:t>
        <w:br/>
        <w:br/>
        <w:t xml:space="preserve">       000000586:   200        353 L    694 W      79 Ch    "orders"</w:t>
        <w:br/>
        <w:br/>
        <w:t xml:space="preserve">        000000588:   200        353 L    694 W      79 Ch    "output"</w:t>
        <w:br/>
        <w:br/>
        <w:t xml:space="preserve">        000000606:   200        353 L    694 W      79 Ch    "pdf"</w:t>
        <w:br/>
        <w:br/>
        <w:t xml:space="preserve">           000000605:   200        353 L    694 W      79 Ch    "path"</w:t>
        <w:br/>
        <w:br/>
        <w:t xml:space="preserve">          000000604:   200        353 L    694 W      79 Ch    "passwords"</w:t>
        <w:br/>
        <w:br/>
        <w:t xml:space="preserve">     000000603:   200        353 L    694 W      79 Ch    "password"</w:t>
        <w:br/>
        <w:br/>
        <w:t xml:space="preserve">      000000602:   200        353 L    694 W      79 Ch    "passwor"</w:t>
        <w:br/>
        <w:br/>
        <w:t xml:space="preserve">       000000599:   200        353 L    694 W      79 Ch    "passes"</w:t>
        <w:br/>
        <w:br/>
        <w:t xml:space="preserve">        000000598:   200        353 L    694 W      79 Ch    "pass"</w:t>
        <w:br/>
        <w:br/>
        <w:t xml:space="preserve">          00000060:   200        353 L    694 W      79 Ch    "passwd"</w:t>
        <w:br/>
        <w:br/>
        <w:t xml:space="preserve">        000000596:   200        353 L    694 W      79 Ch    "paper"</w:t>
        <w:br/>
        <w:br/>
        <w:t xml:space="preserve">         000000597:   200        353 L    694 W      79 Ch    "papers"</w:t>
        <w:br/>
        <w:br/>
        <w:t xml:space="preserve">        000000595:   200        353 L    694 W      79 Ch    "panel"</w:t>
        <w:br/>
        <w:br/>
        <w:t xml:space="preserve">         00000059:   200        353 L    694 W      79 Ch    "pages"</w:t>
        <w:br/>
        <w:br/>
        <w:t xml:space="preserve">         000000593:   200        353 L    694 W      79 Ch    "Pages"</w:t>
        <w:br/>
        <w:br/>
        <w:t xml:space="preserve">         000000587:   200        353 L    694 W      79 Ch    "outgoing"</w:t>
        <w:br/>
        <w:br/>
        <w:t xml:space="preserve">      000000607:   200        353 L    694 W      79 Ch    "perl"</w:t>
        <w:br/>
        <w:br/>
        <w:t xml:space="preserve">          000000609:   200        353 L    694 W      79 Ch    "personal"</w:t>
        <w:br/>
        <w:br/>
        <w:t xml:space="preserve">      00000063:   200        353 L    694 W      79 Ch    "php"</w:t>
        <w:br/>
        <w:br/>
        <w:t xml:space="preserve">           000000594:   200        353 L    694 W      79 Ch    "pam"</w:t>
        <w:br/>
        <w:br/>
        <w:t xml:space="preserve">           000000590:   200        353 L    694 W      79 Ch    "page"</w:t>
        <w:br/>
        <w:br/>
        <w:t xml:space="preserve">          000000589:   200        353 L    694 W      79 Ch    "pad"</w:t>
        <w:br/>
        <w:br/>
        <w:t xml:space="preserve">           00000062:   200        353 L    694 W      79 Ch    "pl"</w:t>
        <w:br/>
        <w:br/>
        <w:t xml:space="preserve">           000000637:   200        353 L    694 W      79 Ch    "private"</w:t>
        <w:br/>
        <w:br/>
        <w:t xml:space="preserve">       000000656:   200        353 L    694 W      79 Ch    "pulish"</w:t>
        <w:br/>
        <w:br/>
        <w:t xml:space="preserve">       000000655:   200        353 L    694 W      79 Ch    "pulic"</w:t>
        <w:br/>
        <w:br/>
        <w:t xml:space="preserve">        000000649:   200        353 L    694 W      79 Ch    "properties"</w:t>
        <w:br/>
        <w:br/>
        <w:t xml:space="preserve">    000000652:   200        353 L    694 W      79 Ch    "proy"</w:t>
        <w:br/>
        <w:br/>
        <w:t xml:space="preserve">         00000065:   200        353 L    694 W      79 Ch    "protected"</w:t>
        <w:br/>
        <w:br/>
        <w:t xml:space="preserve">     000000654:   200        353 L    694 W      79 Ch    "pu"</w:t>
        <w:br/>
        <w:br/>
        <w:t xml:space="preserve">           000000650:   200        353 L    694 W      79 Ch    "protect"</w:t>
        <w:br/>
        <w:br/>
        <w:t xml:space="preserve">       000000648:   200        353 L    694 W      79 Ch    "proof"</w:t>
        <w:br/>
        <w:br/>
        <w:t xml:space="preserve">         000000647:   200        353 L    694 W      79 Ch    "project"</w:t>
        <w:br/>
        <w:br/>
        <w:t xml:space="preserve">       000000653:   200        353 L    694 W      79 Ch    "ps"</w:t>
        <w:br/>
        <w:br/>
        <w:t xml:space="preserve">            000000646:   200        353 L    694 W      79 Ch    "program"</w:t>
        <w:br/>
        <w:br/>
        <w:t xml:space="preserve">       000000645:   200        353 L    694 W      79 Ch    "profile"</w:t>
        <w:br/>
        <w:br/>
        <w:t xml:space="preserve">       000000644:   200        353 L    694 W      79 Ch    "professor"</w:t>
        <w:br/>
        <w:br/>
        <w:t xml:space="preserve">     000000642:   200        353 L    694 W      79 Ch    "production"</w:t>
        <w:br/>
        <w:br/>
        <w:t xml:space="preserve">    00000064:   200        353 L    694 W      79 Ch    "prod"</w:t>
        <w:br/>
        <w:br/>
        <w:t xml:space="preserve">          000000640:   200        353 L    694 W      79 Ch    "processform"</w:t>
        <w:br/>
        <w:br/>
        <w:t xml:space="preserve">   000000643:   200        353 L    694 W      79 Ch    "products"</w:t>
        <w:br/>
        <w:br/>
        <w:t xml:space="preserve">      000000638:   200        353 L    694 W      79 Ch    "privs"</w:t>
        <w:br/>
        <w:br/>
        <w:t xml:space="preserve">         000000635:   200        353 L    694 W      79 Ch    "printenv"</w:t>
        <w:br/>
        <w:br/>
        <w:t xml:space="preserve">      000000639:   200        353 L    694 W      79 Ch    "process"</w:t>
        <w:br/>
        <w:br/>
        <w:t xml:space="preserve">       000000633:   200        353 L    694 W      79 Ch    "preview"</w:t>
        <w:br/>
        <w:br/>
        <w:t xml:space="preserve">       000000634:   200        353 L    694 W      79 Ch    "print"</w:t>
        <w:br/>
        <w:br/>
        <w:t xml:space="preserve">         000000632:   200        353 L    694 W      79 Ch    "press"</w:t>
        <w:br/>
        <w:br/>
        <w:t xml:space="preserve">         00000063:   200        353 L    694 W      79 Ch    "power"</w:t>
        <w:br/>
        <w:br/>
        <w:t xml:space="preserve">         000000630:   200        353 L    694 W      79 Ch    "postgres"</w:t>
        <w:br/>
        <w:br/>
        <w:t xml:space="preserve">      000000629:   200        353 L    694 W      79 Ch    "post"</w:t>
        <w:br/>
        <w:br/>
        <w:t xml:space="preserve">          000000628:   200        353 L    694 W      79 Ch    "portlets"</w:t>
        <w:br/>
        <w:br/>
        <w:t xml:space="preserve">      000000627:   200        353 L    694 W      79 Ch    "portlet"</w:t>
        <w:br/>
        <w:br/>
        <w:t xml:space="preserve">       000000624:   200        353 L    694 W      79 Ch    "poll"</w:t>
        <w:br/>
        <w:br/>
        <w:t xml:space="preserve">          000000623:   200        353 L    694 W      79 Ch    "policy"</w:t>
        <w:br/>
        <w:br/>
        <w:t xml:space="preserve">        000000620:   200        353 L    694 W      79 Ch    "pls"</w:t>
        <w:br/>
        <w:br/>
        <w:t xml:space="preserve">           000000622:   200        353 L    694 W      79 Ch    "pol"</w:t>
        <w:br/>
        <w:br/>
        <w:t xml:space="preserve">           000000636:   200        353 L    694 W      79 Ch    "priv"</w:t>
        <w:br/>
        <w:br/>
        <w:t xml:space="preserve">          000000625:   200        353 L    694 W      79 Ch    "pop"</w:t>
        <w:br/>
        <w:br/>
        <w:t xml:space="preserve">           00000069:   200        353 L    694 W      79 Ch    "pl"</w:t>
        <w:br/>
        <w:br/>
        <w:t xml:space="preserve">            00000068:   200        353 L    694 W      79 Ch    "pi"</w:t>
        <w:br/>
        <w:br/>
        <w:t xml:space="preserve">           000000626:   200        353 L    694 W      79 Ch    "portal"</w:t>
        <w:br/>
        <w:br/>
        <w:t xml:space="preserve">        00000067:   200        353 L    694 W      79 Ch    "ping"</w:t>
        <w:br/>
        <w:br/>
        <w:t xml:space="preserve">          00000066:   200        353 L    694 W      79 Ch    "pics"</w:t>
        <w:br/>
        <w:br/>
        <w:t xml:space="preserve">          00000065:   200        353 L    694 W      79 Ch    "phpMyAdmin"</w:t>
        <w:br/>
        <w:br/>
        <w:t xml:space="preserve">    00000064:   200        353 L    694 W      79 Ch    "phpmyadmin"</w:t>
        <w:br/>
        <w:br/>
        <w:t xml:space="preserve">    000000608:   200        353 L    694 W      79 Ch    "perl5"</w:t>
        <w:br/>
        <w:br/>
        <w:t xml:space="preserve">         000000663:   200        353 L    694 W      79 Ch    "python"</w:t>
        <w:br/>
        <w:br/>
        <w:t xml:space="preserve">        00000067:   200        353 L    694 W      79 Ch    "rcs"</w:t>
        <w:br/>
        <w:br/>
        <w:t xml:space="preserve">           00000062:   200        353 L    694 W      79 Ch    "phone"</w:t>
        <w:br/>
        <w:br/>
        <w:t xml:space="preserve">         0000006:   200        353 L    694 W      79 Ch    "pgsql"</w:t>
        <w:br/>
        <w:br/>
        <w:t xml:space="preserve">         000000657:   200        353 L    694 W      79 Ch    "pulisher"</w:t>
        <w:br/>
        <w:br/>
        <w:t xml:space="preserve">     000000659:   200        353 L    694 W      79 Ch    "purchases"</w:t>
        <w:br/>
        <w:br/>
        <w:t xml:space="preserve">     00000060:   200        353 L    694 W      79 Ch    "personals"</w:t>
        <w:br/>
        <w:br/>
        <w:t xml:space="preserve">     000000680:   200        353 L    694 W      79 Ch    "register"</w:t>
        <w:br/>
        <w:br/>
        <w:t xml:space="preserve">      000000679:   200        353 L    694 W      79 Ch    "regional"</w:t>
        <w:br/>
        <w:br/>
        <w:t xml:space="preserve">      000000678:   200        353 L    694 W      79 Ch    "reginternal"</w:t>
        <w:br/>
        <w:br/>
        <w:t xml:space="preserve">   000000673:   200        353 L    694 W      79 Ch    "redir"</w:t>
        <w:br/>
        <w:br/>
        <w:t xml:space="preserve">         000000675:   200        353 L    694 W      79 Ch    "reference"</w:t>
        <w:br/>
        <w:br/>
        <w:t xml:space="preserve">     000000674:   200        353 L    694 W      79 Ch    "redirect"</w:t>
        <w:br/>
        <w:br/>
        <w:t xml:space="preserve">      000000670:   200        353 L    694 W      79 Ch    "rank"</w:t>
        <w:br/>
        <w:br/>
        <w:t xml:space="preserve">          000000672:   200        353 L    694 W      79 Ch    "readme"</w:t>
        <w:br/>
        <w:br/>
        <w:t xml:space="preserve">        000000677:   200        353 L    694 W      79 Ch    "reg"</w:t>
        <w:br/>
        <w:br/>
        <w:t xml:space="preserve">           000000676:   200        353 L    694 W      79 Ch    "references"</w:t>
        <w:br/>
        <w:br/>
        <w:t xml:space="preserve">    000000669:   200        353 L    694 W      79 Ch    "random"</w:t>
        <w:br/>
        <w:br/>
        <w:t xml:space="preserve">        000000668:   200        353 L    694 W      79 Ch    "ramon"</w:t>
        <w:br/>
        <w:br/>
        <w:t xml:space="preserve">         000000667:   200        353 L    694 W      79 Ch    "quote"</w:t>
        <w:br/>
        <w:br/>
        <w:t xml:space="preserve">         000000662:   200        353 L    694 W      79 Ch    "pwd"</w:t>
        <w:br/>
        <w:br/>
        <w:t xml:space="preserve">           000000665:   200        353 L    694 W      79 Ch    "query"</w:t>
        <w:br/>
        <w:br/>
        <w:t xml:space="preserve">         000000658:   200        353 L    694 W      79 Ch    "purchase"</w:t>
        <w:br/>
        <w:br/>
        <w:t xml:space="preserve">      000000660:   200        353 L    694 W      79 Ch    "put"</w:t>
        <w:br/>
        <w:br/>
        <w:t xml:space="preserve">           000000666:   200        353 L    694 W      79 Ch    "queue"</w:t>
        <w:br/>
        <w:br/>
        <w:t xml:space="preserve">         000000664:   200        353 L    694 W      79 Ch    "queries"</w:t>
        <w:br/>
        <w:br/>
        <w:t xml:space="preserve">       00000066:   200        353 L    694 W      79 Ch    "pw"</w:t>
        <w:br/>
        <w:br/>
        <w:t xml:space="preserve">            000000683:   200        353 L    694 W      79 Ch    "remind"</w:t>
        <w:br/>
        <w:br/>
        <w:t xml:space="preserve">        00000068:   200        353 L    694 W      79 Ch    "registered"</w:t>
        <w:br/>
        <w:br/>
        <w:t xml:space="preserve">    000000687:   200        353 L    694 W      79 Ch    "report"</w:t>
        <w:br/>
        <w:br/>
        <w:t xml:space="preserve">        00000070:   200        353 L    694 W      79 Ch    "route"</w:t>
        <w:br/>
        <w:br/>
        <w:t xml:space="preserve">         000000700:   200        353 L    694 W      79 Ch    "root"</w:t>
        <w:br/>
        <w:br/>
        <w:t xml:space="preserve">          000000698:   200        353 L    694 W      79 Ch    "root"</w:t>
        <w:br/>
        <w:br/>
        <w:t xml:space="preserve">         000000697:   200        353 L    694 W      79 Ch    "right"</w:t>
        <w:br/>
        <w:br/>
        <w:t xml:space="preserve">         000000695:   200        353 L    694 W      79 Ch    "restricted"</w:t>
        <w:br/>
        <w:br/>
        <w:t xml:space="preserve">    000000699:   200        353 L    694 W      79 Ch    "rootics"</w:t>
        <w:br/>
        <w:br/>
        <w:t xml:space="preserve">      000000696:   200        353 L    694 W      79 Ch    "retail"</w:t>
        <w:br/>
        <w:br/>
        <w:t xml:space="preserve">        000000693:   200        353 L    694 W      79 Ch    "resources"</w:t>
        <w:br/>
        <w:br/>
        <w:t xml:space="preserve">     000000692:   200        353 L    694 W      79 Ch    "resource"</w:t>
        <w:br/>
        <w:br/>
        <w:t xml:space="preserve">      000000690:   200        353 L    694 W      79 Ch    "research"</w:t>
        <w:br/>
        <w:br/>
        <w:t xml:space="preserve">      000000694:   200        353 L    694 W      79 Ch    "responder"</w:t>
        <w:br/>
        <w:br/>
        <w:t xml:space="preserve">     00000069:   200        353 L    694 W      79 Ch    "reseller"</w:t>
        <w:br/>
        <w:br/>
        <w:t xml:space="preserve">      000000686:   200        353 L    694 W      79 Ch    "removed"</w:t>
        <w:br/>
        <w:br/>
        <w:t xml:space="preserve">       000000688:   200        353 L    694 W      79 Ch    "reports"</w:t>
        <w:br/>
        <w:br/>
        <w:t xml:space="preserve">       000000689:   200        353 L    694 W      79 Ch    "requisite"</w:t>
        <w:br/>
        <w:br/>
        <w:t xml:space="preserve">     000000685:   200        353 L    694 W      79 Ch    "remote"</w:t>
        <w:br/>
        <w:br/>
        <w:t xml:space="preserve">        000000682:   200        353 L    694 W      79 Ch    "release"</w:t>
        <w:br/>
        <w:br/>
        <w:t xml:space="preserve">       000000684:   200        353 L    694 W      79 Ch    "reminder"</w:t>
        <w:br/>
        <w:br/>
        <w:t xml:space="preserve">      000000702:   200        353 L    694 W      79 Ch    "router"</w:t>
        <w:br/>
        <w:br/>
        <w:t xml:space="preserve">        000000704:   200        353 L    694 W      79 Ch    "rss"</w:t>
        <w:br/>
        <w:br/>
        <w:t xml:space="preserve">           00000076:   200        353 L    694 W      79 Ch    "scripts"</w:t>
        <w:br/>
        <w:br/>
        <w:t xml:space="preserve">       000000708:   200        353 L    694 W      79 Ch    "sample"</w:t>
        <w:br/>
        <w:br/>
        <w:t xml:space="preserve">        00000078:   200        353 L    694 W      79 Ch    "search"</w:t>
        <w:br/>
        <w:br/>
        <w:t xml:space="preserve">        00000075:   200        353 L    694 W      79 Ch    "script"</w:t>
        <w:br/>
        <w:br/>
        <w:t xml:space="preserve">        00000072:   200        353 L    694 W      79 Ch    "schema"</w:t>
        <w:br/>
        <w:br/>
        <w:t xml:space="preserve">        00000070:   200        353 L    694 W      79 Ch    "save"</w:t>
        <w:br/>
        <w:br/>
        <w:t xml:space="preserve">          00000073:   200        353 L    694 W      79 Ch    "scr"</w:t>
        <w:br/>
        <w:br/>
        <w:t xml:space="preserve">           000000707:   200        353 L    694 W      79 Ch    "sales"</w:t>
        <w:br/>
        <w:br/>
        <w:t xml:space="preserve">         00000074:   200        353 L    694 W      79 Ch    "scratc"</w:t>
        <w:br/>
        <w:br/>
        <w:t xml:space="preserve">        00000077:   200        353 L    694 W      79 Ch    "sdk"</w:t>
        <w:br/>
        <w:br/>
        <w:t xml:space="preserve">           000000705:   200        353 L    694 W      79 Ch    "rules"</w:t>
        <w:br/>
        <w:br/>
        <w:t xml:space="preserve">         00000079:   200        353 L    694 W      79 Ch    "secret"</w:t>
        <w:br/>
        <w:br/>
        <w:t xml:space="preserve">        000000709:   200        353 L    694 W      79 Ch    "samples"</w:t>
        <w:br/>
        <w:br/>
        <w:t xml:space="preserve">       000000703:   200        353 L    694 W      79 Ch    "rpc"</w:t>
        <w:br/>
        <w:br/>
        <w:t xml:space="preserve">           00000072:   200        353 L    694 W      79 Ch    "section"</w:t>
        <w:br/>
        <w:br/>
        <w:t xml:space="preserve">       000000740:   200        353 L    694 W      79 Ch    "servlets"</w:t>
        <w:br/>
        <w:br/>
        <w:t xml:space="preserve">      000000706:   200        353 L    694 W      79 Ch    "run"</w:t>
        <w:br/>
        <w:br/>
        <w:t xml:space="preserve">           000000739:   200        353 L    694 W      79 Ch    "Servlet"</w:t>
        <w:br/>
        <w:br/>
        <w:t xml:space="preserve">       000000738:   200        353 L    694 W      79 Ch    "servlet"</w:t>
        <w:br/>
        <w:br/>
        <w:t xml:space="preserve">       000000725:   200        353 L    694 W      79 Ch    "security"</w:t>
        <w:br/>
        <w:br/>
        <w:t xml:space="preserve">      000000733:   200        353 L    694 W      79 Ch    "server"</w:t>
        <w:br/>
        <w:br/>
        <w:t xml:space="preserve">        000000737:   200        353 L    694 W      79 Ch    "services"</w:t>
        <w:br/>
        <w:br/>
        <w:t xml:space="preserve">      000000736:   200        353 L    694 W      79 Ch    "service"</w:t>
        <w:br/>
        <w:br/>
        <w:t xml:space="preserve">       000000735:   200        353 L    694 W      79 Ch    "server_stats"</w:t>
        <w:br/>
        <w:br/>
        <w:t xml:space="preserve">  000000732:   200        353 L    694 W      79 Ch    "sent"</w:t>
        <w:br/>
        <w:br/>
        <w:t xml:space="preserve">          000000734:   200        353 L    694 W      79 Ch    "servers"</w:t>
        <w:br/>
        <w:br/>
        <w:t xml:space="preserve">       000000402:   200        353 L    694 W      79 Ch    "homes"</w:t>
        <w:br/>
        <w:br/>
        <w:t xml:space="preserve">         00000073:   200        353 L    694 W      79 Ch    "sensor"</w:t>
        <w:br/>
        <w:br/>
        <w:t xml:space="preserve">        000000728:   200        353 L    694 W      79 Ch    "send"</w:t>
        <w:br/>
        <w:br/>
        <w:t xml:space="preserve">          000000729:   200        353 L    694 W      79 Ch    "sendmail"</w:t>
        <w:br/>
        <w:br/>
        <w:t xml:space="preserve">      000000724:   200        353 L    694 W      79 Ch    "secured"</w:t>
        <w:br/>
        <w:br/>
        <w:t xml:space="preserve">       000000730:   200        353 L    694 W      79 Ch    "sensepost"</w:t>
        <w:br/>
        <w:br/>
        <w:t xml:space="preserve">     000000727:   200        353 L    694 W      79 Ch    "sell"</w:t>
        <w:br/>
        <w:br/>
        <w:t xml:space="preserve">          000000726:   200        353 L    694 W      79 Ch    "select"</w:t>
        <w:br/>
        <w:br/>
        <w:t xml:space="preserve">        000000723:   200        353 L    694 W      79 Ch    "secure"</w:t>
        <w:br/>
        <w:br/>
        <w:t xml:space="preserve">        000000720:   200        353 L    694 W      79 Ch    "secrets"</w:t>
        <w:br/>
        <w:br/>
        <w:t xml:space="preserve">       000000722:   200        353 L    694 W      79 Ch    "sections"</w:t>
        <w:br/>
        <w:br/>
        <w:t xml:space="preserve">      00000074:   200        353 L    694 W      79 Ch    "Servlets"</w:t>
        <w:br/>
        <w:br/>
        <w:t xml:space="preserve">      000000743:   200        353 L    694 W      79 Ch    "sessions"</w:t>
        <w:br/>
        <w:br/>
        <w:t xml:space="preserve">      000000747:   200        353 L    694 W      79 Ch    "setup"</w:t>
        <w:br/>
        <w:br/>
        <w:t xml:space="preserve">         000000755:   200        353 L    694 W      79 Ch    "showcode"</w:t>
        <w:br/>
        <w:br/>
        <w:t xml:space="preserve">      000000758:   200        353 L    694 W      79 Ch    "signature"</w:t>
        <w:br/>
        <w:br/>
        <w:t xml:space="preserve">     000000759:   200        353 L    694 W      79 Ch    "signin"</w:t>
        <w:br/>
        <w:br/>
        <w:t xml:space="preserve">        000000752:   200        353 L    694 W      79 Ch    "shop"</w:t>
        <w:br/>
        <w:br/>
        <w:t xml:space="preserve">          000000757:   200        353 L    694 W      79 Ch    "sign"</w:t>
        <w:br/>
        <w:br/>
        <w:t xml:space="preserve">          000000754:   200        353 L    694 W      79 Ch    "show"</w:t>
        <w:br/>
        <w:br/>
        <w:t xml:space="preserve">          000000756:   200        353 L    694 W      79 Ch    "shtml"</w:t>
        <w:br/>
        <w:br/>
        <w:t xml:space="preserve">         00000075:   200        353 L    694 W      79 Ch    "shit"</w:t>
        <w:br/>
        <w:br/>
        <w:t xml:space="preserve">          000000750:   200        353 L    694 W      79 Ch    "shell"</w:t>
        <w:br/>
        <w:br/>
        <w:t xml:space="preserve">         000000753:   200        353 L    694 W      79 Ch    "shopper"</w:t>
        <w:br/>
        <w:br/>
        <w:t xml:space="preserve">       000000744:   200        353 L    694 W      79 Ch    "set"</w:t>
        <w:br/>
        <w:br/>
        <w:t xml:space="preserve">           000000745:   200        353 L    694 W      79 Ch    "setting"</w:t>
        <w:br/>
        <w:br/>
        <w:t xml:space="preserve">       000000742:   200        353 L    694 W      79 Ch    "session"</w:t>
        <w:br/>
        <w:br/>
        <w:t xml:space="preserve">       000000746:   200        353 L    694 W      79 Ch    "settings"</w:t>
        <w:br/>
        <w:br/>
        <w:t xml:space="preserve">      000000760:   200        353 L    694 W      79 Ch    "simple"</w:t>
        <w:br/>
        <w:br/>
        <w:t xml:space="preserve">        000000762:   200        353 L    694 W      79 Ch    "site"</w:t>
        <w:br/>
        <w:br/>
        <w:t xml:space="preserve">          000000749:   200        353 L    694 W      79 Ch    "shared"</w:t>
        <w:br/>
        <w:br/>
        <w:t xml:space="preserve">        000000748:   200        353 L    694 W      79 Ch    "share"</w:t>
        <w:br/>
        <w:br/>
        <w:t xml:space="preserve">         000000766:   200        353 L    694 W      79 Ch    "small"</w:t>
        <w:br/>
        <w:br/>
        <w:t xml:space="preserve">         000000774:   200        353 L    694 W      79 Ch    "source"</w:t>
        <w:br/>
        <w:br/>
        <w:t xml:space="preserve">        000000790:   200        353 L    694 W      79 Ch    "statistic"</w:t>
        <w:br/>
        <w:br/>
        <w:t xml:space="preserve">     000000803:   200        353 L    694 W      79 Ch    "stylesheet"</w:t>
        <w:br/>
        <w:br/>
        <w:t xml:space="preserve">    000000802:   200        353 L    694 W      79 Ch    "style"</w:t>
        <w:br/>
        <w:br/>
        <w:t xml:space="preserve">         00000080:   200        353 L    694 W      79 Ch    "stuff"</w:t>
        <w:br/>
        <w:br/>
        <w:t xml:space="preserve">         000000800:   200        353 L    694 W      79 Ch    "student"</w:t>
        <w:br/>
        <w:br/>
        <w:t xml:space="preserve">       000000799:   200        353 L    694 W      79 Ch    "string"</w:t>
        <w:br/>
        <w:br/>
        <w:t xml:space="preserve">        000000798:   200        353 L    694 W      79 Ch    "story"</w:t>
        <w:br/>
        <w:br/>
        <w:t xml:space="preserve">         000000797:   200        353 L    694 W      79 Ch    "store"</w:t>
        <w:br/>
        <w:br/>
        <w:t xml:space="preserve">         000000796:   200        353 L    694 W      79 Ch    "stop"</w:t>
        <w:br/>
        <w:br/>
        <w:t xml:space="preserve">          000000795:   200        353 L    694 W      79 Ch    "status"</w:t>
        <w:br/>
        <w:br/>
        <w:t xml:space="preserve">        000000794:   200        353 L    694 W      79 Ch    "Stats"</w:t>
        <w:br/>
        <w:br/>
        <w:t xml:space="preserve">         000000793:   200        353 L    694 W      79 Ch    "stats"</w:t>
        <w:br/>
        <w:br/>
        <w:t xml:space="preserve">         000000792:   200        353 L    694 W      79 Ch    "Statistics"</w:t>
        <w:br/>
        <w:br/>
        <w:t xml:space="preserve">    000000789:   200        353 L    694 W      79 Ch    "stat"</w:t>
        <w:br/>
        <w:br/>
        <w:t xml:space="preserve">          000000493:   200        353 L    694 W      79 Ch    "logout"</w:t>
        <w:br/>
        <w:br/>
        <w:t xml:space="preserve">        00000079:   200        353 L    694 W      79 Ch    "statistics"</w:t>
        <w:br/>
        <w:br/>
        <w:t xml:space="preserve">    000000788:   200        353 L    694 W      79 Ch    "startpage"</w:t>
        <w:br/>
        <w:br/>
        <w:t xml:space="preserve">     000000786:   200        353 L    694 W      79 Ch    "staff"</w:t>
        <w:br/>
        <w:br/>
        <w:t xml:space="preserve">         000000784:   200        353 L    694 W      79 Ch    "ssi"</w:t>
        <w:br/>
        <w:br/>
        <w:t xml:space="preserve">           000000783:   200        353 L    694 W      79 Ch    "srv"</w:t>
        <w:br/>
        <w:br/>
        <w:t xml:space="preserve">           000000782:   200        353 L    694 W      79 Ch    "srchad"</w:t>
        <w:br/>
        <w:br/>
        <w:t xml:space="preserve">        000000787:   200        353 L    694 W      79 Ch    "start"</w:t>
        <w:br/>
        <w:br/>
        <w:t xml:space="preserve">         000000785:   200        353 L    694 W      79 Ch    "ssl"</w:t>
        <w:br/>
        <w:br/>
        <w:t xml:space="preserve">           00000078:   200        353 L    694 W      79 Ch    "src"</w:t>
        <w:br/>
        <w:br/>
        <w:t xml:space="preserve">           000000780:   200        353 L    694 W      79 Ch    "sqladmin"</w:t>
        <w:br/>
        <w:br/>
        <w:t xml:space="preserve">      000000779:   200        353 L    694 W      79 Ch    "sql"</w:t>
        <w:br/>
        <w:br/>
        <w:t xml:space="preserve">           000000778:   200        353 L    694 W      79 Ch    "spanish"</w:t>
        <w:br/>
        <w:br/>
        <w:t xml:space="preserve">       000000777:   200        353 L    694 W      79 Ch    "spain"</w:t>
        <w:br/>
        <w:br/>
        <w:t xml:space="preserve">         000000772:   200        353 L    694 W      79 Ch    "solutions"</w:t>
        <w:br/>
        <w:br/>
        <w:t xml:space="preserve">     000000775:   200        353 L    694 W      79 Ch    "sources"</w:t>
        <w:br/>
        <w:br/>
        <w:t xml:space="preserve">       00000077:   200        353 L    694 W      79 Ch    "solaris"</w:t>
        <w:br/>
        <w:br/>
        <w:t xml:space="preserve">       000000770:   200        353 L    694 W      79 Ch    "software"</w:t>
        <w:br/>
        <w:br/>
        <w:t xml:space="preserve">      000000769:   200        353 L    694 W      79 Ch    "soapdocs"</w:t>
        <w:br/>
        <w:br/>
        <w:t xml:space="preserve">      000000776:   200        353 L    694 W      79 Ch    "Sources"</w:t>
        <w:br/>
        <w:br/>
        <w:t xml:space="preserve">       000000773:   200        353 L    694 W      79 Ch    "someody"</w:t>
        <w:br/>
        <w:br/>
        <w:t xml:space="preserve">      000000768:   200        353 L    694 W      79 Ch    "soap"</w:t>
        <w:br/>
        <w:br/>
        <w:t xml:space="preserve">          000000765:   200        353 L    694 W      79 Ch    "SiteServer"</w:t>
        <w:br/>
        <w:br/>
        <w:t xml:space="preserve">    000000767:   200        353 L    694 W      79 Ch    "snoop"</w:t>
        <w:br/>
        <w:br/>
        <w:t xml:space="preserve">         000000804:   200        353 L    694 W      79 Ch    "stylesheets"</w:t>
        <w:br/>
        <w:br/>
        <w:t xml:space="preserve">   000000764:   200        353 L    694 W      79 Ch    "sites"</w:t>
        <w:br/>
        <w:br/>
        <w:t xml:space="preserve">         00000076:   200        353 L    694 W      79 Ch    "single"</w:t>
        <w:br/>
        <w:br/>
        <w:t xml:space="preserve">        00000088:   200        353 L    694 W      79 Ch    "system"</w:t>
        <w:br/>
        <w:br/>
        <w:t xml:space="preserve">        000000763:   200        353 L    694 W      79 Ch    "sitemap"</w:t>
        <w:br/>
        <w:br/>
        <w:t xml:space="preserve">       00000080:   200        353 L    694 W      79 Ch    "supported"</w:t>
        <w:br/>
        <w:br/>
        <w:t xml:space="preserve">     000000806:   200        353 L    694 W      79 Ch    "sumitter"</w:t>
        <w:br/>
        <w:br/>
        <w:t xml:space="preserve">     000000823:   200        353 L    694 W      79 Ch    "target"</w:t>
        <w:br/>
        <w:br/>
        <w:t xml:space="preserve">        000000825:   200        353 L    694 W      79 Ch    "temp"</w:t>
        <w:br/>
        <w:br/>
        <w:t xml:space="preserve">          000000824:   200        353 L    694 W      79 Ch    "tech"</w:t>
        <w:br/>
        <w:br/>
        <w:t xml:space="preserve">          000000820:   200        353 L    694 W      79 Ch    "tag"</w:t>
        <w:br/>
        <w:br/>
        <w:t xml:space="preserve">           000000822:   200        353 L    694 W      79 Ch    "tar"</w:t>
        <w:br/>
        <w:br/>
        <w:t xml:space="preserve">           00000087:   200        353 L    694 W      79 Ch    "sysadmin"</w:t>
        <w:br/>
        <w:br/>
        <w:t xml:space="preserve">      00000082:   200        353 L    694 W      79 Ch    "tape"</w:t>
        <w:br/>
        <w:br/>
        <w:t xml:space="preserve">          00000089:   200        353 L    694 W      79 Ch    "tale"</w:t>
        <w:br/>
        <w:br/>
        <w:t xml:space="preserve">         00000086:   200        353 L    694 W      79 Ch    "sys"</w:t>
        <w:br/>
        <w:br/>
        <w:t xml:space="preserve">           00000085:   200        353 L    694 W      79 Ch    "sw"</w:t>
        <w:br/>
        <w:br/>
        <w:t xml:space="preserve">            00000084:   200        353 L    694 W      79 Ch    "svr"</w:t>
        <w:br/>
        <w:br/>
        <w:t xml:space="preserve">           00000083:   200        353 L    694 W      79 Ch    "svn"</w:t>
        <w:br/>
        <w:br/>
        <w:t xml:space="preserve">           00000082:   200        353 L    694 W      79 Ch    "svc"</w:t>
        <w:br/>
        <w:br/>
        <w:t xml:space="preserve">           000000808:   200        353 L    694 W      79 Ch    "super"</w:t>
        <w:br/>
        <w:br/>
        <w:t xml:space="preserve">         000000809:   200        353 L    694 W      79 Ch    "support"</w:t>
        <w:br/>
        <w:br/>
        <w:t xml:space="preserve">       000000807:   200        353 L    694 W      79 Ch    "sun"</w:t>
        <w:br/>
        <w:br/>
        <w:t xml:space="preserve">           000000805:   200        353 L    694 W      79 Ch    "sumit"</w:t>
        <w:br/>
        <w:br/>
        <w:t xml:space="preserve">        000000826:   200        353 L    694 W      79 Ch    "template"</w:t>
        <w:br/>
        <w:br/>
        <w:t xml:space="preserve">      000000828:   200        353 L    694 W      79 Ch    "temporal"</w:t>
        <w:br/>
        <w:br/>
        <w:t xml:space="preserve">      000000840:   200        353 L    694 W      79 Ch    "toolar"</w:t>
        <w:br/>
        <w:br/>
        <w:t xml:space="preserve">       000000832:   200        353 L    694 W      79 Ch    "testing"</w:t>
        <w:br/>
        <w:br/>
        <w:t xml:space="preserve">       000000856:   200        353 L    694 W      79 Ch    "tutorial"</w:t>
        <w:br/>
        <w:br/>
        <w:t xml:space="preserve">      000000868:   200        353 L    694 W      79 Ch    "users"</w:t>
        <w:br/>
        <w:br/>
        <w:t xml:space="preserve">         000000867:   200        353 L    694 W      79 Ch    "user"</w:t>
        <w:br/>
        <w:br/>
        <w:t xml:space="preserve">          0000008:   200        353 L    694 W      79 Ch    "survey"</w:t>
        <w:br/>
        <w:br/>
        <w:t xml:space="preserve">        000000864:   200        353 L    694 W      79 Ch    "uploader"</w:t>
        <w:br/>
        <w:br/>
        <w:t xml:space="preserve">      000000863:   200        353 L    694 W      79 Ch    "upload"</w:t>
        <w:br/>
        <w:br/>
        <w:t xml:space="preserve">        000000866:   200        353 L    694 W      79 Ch    "usage"</w:t>
        <w:br/>
        <w:br/>
        <w:t xml:space="preserve">         000000865:   200        353 L    694 W      79 Ch    "uploads"</w:t>
        <w:br/>
        <w:br/>
        <w:t xml:space="preserve">       00000086:   200        353 L    694 W      79 Ch    "update"</w:t>
        <w:br/>
        <w:br/>
        <w:t xml:space="preserve">        000000860:   200        353 L    694 W      79 Ch    "up"</w:t>
        <w:br/>
        <w:br/>
        <w:t xml:space="preserve">            000000859:   200        353 L    694 W      79 Ch    "uni"</w:t>
        <w:br/>
        <w:br/>
        <w:t xml:space="preserve">          000000862:   200        353 L    694 W      79 Ch    "updates"</w:t>
        <w:br/>
        <w:br/>
        <w:t xml:space="preserve">       000000858:   200        353 L    694 W      79 Ch    "uninstall"</w:t>
        <w:br/>
        <w:br/>
        <w:t xml:space="preserve">     000000855:   200        353 L    694 W      79 Ch    "trees"</w:t>
        <w:br/>
        <w:br/>
        <w:t xml:space="preserve">         00000085:   200        353 L    694 W      79 Ch    "transport"</w:t>
        <w:br/>
        <w:br/>
        <w:t xml:space="preserve">     000000854:   200        353 L    694 W      79 Ch    "tree"</w:t>
        <w:br/>
        <w:br/>
        <w:t xml:space="preserve">          000000853:   200        353 L    694 W      79 Ch    "trash"</w:t>
        <w:br/>
        <w:br/>
        <w:t xml:space="preserve">         000000852:   200        353 L    694 W      79 Ch    "trap"</w:t>
        <w:br/>
        <w:br/>
        <w:t xml:space="preserve">          000000850:   200        353 L    694 W      79 Ch    "transfer"</w:t>
        <w:br/>
        <w:br/>
        <w:t xml:space="preserve">      000000848:   200        353 L    694 W      79 Ch    "transaction"</w:t>
        <w:br/>
        <w:br/>
        <w:t xml:space="preserve">   000000847:   200        353 L    694 W      79 Ch    "traffic"</w:t>
        <w:br/>
        <w:br/>
        <w:t xml:space="preserve">       000000857:   200        353 L    694 W      79 Ch    "uddi"</w:t>
        <w:br/>
        <w:br/>
        <w:t xml:space="preserve">          000000849:   200        353 L    694 W      79 Ch    "transactions"</w:t>
        <w:br/>
        <w:br/>
        <w:t xml:space="preserve">  000000846:   200        353 L    694 W      79 Ch    "trace"</w:t>
        <w:br/>
        <w:br/>
        <w:t xml:space="preserve">         000000845:   200        353 L    694 W      79 Ch    "tpv"</w:t>
        <w:br/>
        <w:br/>
        <w:t xml:space="preserve">           000000844:   200        353 L    694 W      79 Ch    "tour"</w:t>
        <w:br/>
        <w:br/>
        <w:t xml:space="preserve">          000000843:   200        353 L    694 W      79 Ch    "topics"</w:t>
        <w:br/>
        <w:br/>
        <w:t xml:space="preserve">        000000842:   200        353 L    694 W      79 Ch    "top"</w:t>
        <w:br/>
        <w:br/>
        <w:t xml:space="preserve">           000000839:   200        353 L    694 W      79 Ch    "tool"</w:t>
        <w:br/>
        <w:br/>
        <w:t xml:space="preserve">          00000084:   200        353 L    694 W      79 Ch    "tools"</w:t>
        <w:br/>
        <w:br/>
        <w:t xml:space="preserve">         000000837:   200        353 L    694 W      79 Ch    "tmp"</w:t>
        <w:br/>
        <w:br/>
        <w:t xml:space="preserve">           000000835:   200        353 L    694 W      79 Ch    "tets"</w:t>
        <w:br/>
        <w:br/>
        <w:t xml:space="preserve">         00000083:   200        353 L    694 W      79 Ch    "test"</w:t>
        <w:br/>
        <w:br/>
        <w:t xml:space="preserve">          000000833:   200        353 L    694 W      79 Ch    "tests"</w:t>
        <w:br/>
        <w:br/>
        <w:t xml:space="preserve">         000000838:   200        353 L    694 W      79 Ch    "today"</w:t>
        <w:br/>
        <w:br/>
        <w:t xml:space="preserve">         000000834:   200        353 L    694 W      79 Ch    "tet"</w:t>
        <w:br/>
        <w:br/>
        <w:t xml:space="preserve">          000000830:   200        353 L    694 W      79 Ch    "terminal"</w:t>
        <w:br/>
        <w:br/>
        <w:t xml:space="preserve">      000000869:   200        353 L    694 W      79 Ch    "usr"</w:t>
        <w:br/>
        <w:br/>
        <w:t xml:space="preserve">           000000827:   200        353 L    694 W      79 Ch    "templates"</w:t>
        <w:br/>
        <w:br/>
        <w:t xml:space="preserve">     000000829:   200        353 L    694 W      79 Ch    "temps"</w:t>
        <w:br/>
        <w:br/>
        <w:t xml:space="preserve">         000000875:   200        353 L    694 W      79 Ch    "validation"</w:t>
        <w:br/>
        <w:br/>
        <w:t xml:space="preserve">    00000087:   200        353 L    694 W      79 Ch    "util"</w:t>
        <w:br/>
        <w:br/>
        <w:t xml:space="preserve">          000000883:   200        353 L    694 W      79 Ch    "vfs"</w:t>
        <w:br/>
        <w:br/>
        <w:t xml:space="preserve">           000000889:   200        353 L    694 W      79 Ch    "vpn"</w:t>
        <w:br/>
        <w:br/>
        <w:t xml:space="preserve">           000000888:   200        353 L    694 W      79 Ch    "visitor"</w:t>
        <w:br/>
        <w:br/>
        <w:t xml:space="preserve">       000000836:   200        353 L    694 W      79 Ch    "ticket"</w:t>
        <w:br/>
        <w:br/>
        <w:t xml:space="preserve">        000000887:   200        353 L    694 W      79 Ch    "virtual"</w:t>
        <w:br/>
        <w:br/>
        <w:t xml:space="preserve">       000000886:   200        353 L    694 W      79 Ch    "views"</w:t>
        <w:br/>
        <w:br/>
        <w:t xml:space="preserve">         000000882:   200        353 L    694 W      79 Ch    "vscripts"</w:t>
        <w:br/>
        <w:br/>
        <w:t xml:space="preserve">     000000884:   200        353 L    694 W      79 Ch    "view"</w:t>
        <w:br/>
        <w:br/>
        <w:t xml:space="preserve">          00000088:   200        353 L    694 W      79 Ch    "vscript"</w:t>
        <w:br/>
        <w:br/>
        <w:t xml:space="preserve">      000000880:   200        353 L    694 W      79 Ch    "vs"</w:t>
        <w:br/>
        <w:br/>
        <w:t xml:space="preserve">           000000879:   200        353 L    694 W      79 Ch    "v"</w:t>
        <w:br/>
        <w:br/>
        <w:t xml:space="preserve">            000000885:   200        353 L    694 W      79 Ch    "viewer"</w:t>
        <w:br/>
        <w:br/>
        <w:t xml:space="preserve">        000000878:   200        353 L    694 W      79 Ch    "var"</w:t>
        <w:br/>
        <w:br/>
        <w:t xml:space="preserve">           000000874:   200        353 L    694 W      79 Ch    "utils"</w:t>
        <w:br/>
        <w:br/>
        <w:t xml:space="preserve">         000000877:   200        353 L    694 W      79 Ch    "vap"</w:t>
        <w:br/>
        <w:br/>
        <w:t xml:space="preserve">           000000876:   200        353 L    694 W      79 Ch    "validatior"</w:t>
        <w:br/>
        <w:br/>
        <w:t xml:space="preserve">    000000872:   200        353 L    694 W      79 Ch    "utilities"</w:t>
        <w:br/>
        <w:br/>
        <w:t xml:space="preserve">     000000890:   200        353 L    694 W      79 Ch    "w"</w:t>
        <w:br/>
        <w:br/>
        <w:t xml:space="preserve">             000000873:   200        353 L    694 W      79 Ch    "utility"</w:t>
        <w:br/>
        <w:br/>
        <w:t xml:space="preserve">       000000904:   200        353 L    694 W      79 Ch    "wecart"</w:t>
        <w:br/>
        <w:br/>
        <w:t xml:space="preserve">       00000090:   200        353 L    694 W      79 Ch    "welog"</w:t>
        <w:br/>
        <w:br/>
        <w:t xml:space="preserve">        000000892:   200        353 L    694 W      79 Ch    "w3c"</w:t>
        <w:br/>
        <w:br/>
        <w:t xml:space="preserve">           000000896:   200        353 L    694 W      79 Ch    "W3SVC3"</w:t>
        <w:br/>
        <w:br/>
        <w:t xml:space="preserve">        000000909:   200        353 L    694 W      79 Ch    "WEB-INF"</w:t>
        <w:br/>
        <w:br/>
        <w:t xml:space="preserve">       000000908:   200        353 L    694 W      79 Ch    "wehits"</w:t>
        <w:br/>
        <w:br/>
        <w:t xml:space="preserve">       000000907:   200        353 L    694 W      79 Ch    "wedist"</w:t>
        <w:br/>
        <w:br/>
        <w:t xml:space="preserve">       000000906:   200        353 L    694 W      79 Ch    "wedav"</w:t>
        <w:br/>
        <w:br/>
        <w:t xml:space="preserve">        000000903:   200        353 L    694 W      79 Ch    "weoard"</w:t>
        <w:br/>
        <w:br/>
        <w:t xml:space="preserve">      000000905:   200        353 L    694 W      79 Ch    "wedata"</w:t>
        <w:br/>
        <w:br/>
        <w:t xml:space="preserve">       000000902:   200        353 L    694 W      79 Ch    "weapp"</w:t>
        <w:br/>
        <w:br/>
        <w:t xml:space="preserve">        00000090:   200        353 L    694 W      79 Ch    "weadmin"</w:t>
        <w:br/>
        <w:br/>
        <w:t xml:space="preserve">      000000900:   200        353 L    694 W      79 Ch    "weaccess"</w:t>
        <w:br/>
        <w:br/>
        <w:t xml:space="preserve">     000000870:   200        353 L    694 W      79 Ch    "ustats"</w:t>
        <w:br/>
        <w:br/>
        <w:t xml:space="preserve">        000000899:   200        353 L    694 W      79 Ch    "we"</w:t>
        <w:br/>
        <w:br/>
        <w:t xml:space="preserve">           000000898:   200        353 L    694 W      79 Ch    "wdav"</w:t>
        <w:br/>
        <w:br/>
        <w:t xml:space="preserve">          000000895:   200        353 L    694 W      79 Ch    "W3SVC2"</w:t>
        <w:br/>
        <w:br/>
        <w:t xml:space="preserve">        000000897:   200        353 L    694 W      79 Ch    "warez"</w:t>
        <w:br/>
        <w:br/>
        <w:t xml:space="preserve">         000000894:   200        353 L    694 W      79 Ch    "W3SVC"</w:t>
        <w:br/>
        <w:br/>
        <w:t xml:space="preserve">        0000009:   200        353 L    694 W      79 Ch    "welogic"</w:t>
        <w:br/>
        <w:br/>
        <w:t xml:space="preserve">      000000893:   200        353 L    694 W      79 Ch    "W3SVC"</w:t>
        <w:br/>
        <w:br/>
        <w:t xml:space="preserve">         00000093:   200        353 L    694 W      79 Ch    "wemail"</w:t>
        <w:br/>
        <w:br/>
        <w:t xml:space="preserve">       00000097:   200        353 L    694 W      79 Ch    "weservices"</w:t>
        <w:br/>
        <w:br/>
        <w:t xml:space="preserve">   000000925:   200        353 L    694 W      79 Ch    "whatnot"</w:t>
        <w:br/>
        <w:br/>
        <w:t xml:space="preserve">       000000932:   200        353 L    694 W      79 Ch    "workplace"</w:t>
        <w:br/>
        <w:br/>
        <w:t xml:space="preserve">     000000930:   200        353 L    694 W      79 Ch    "word"</w:t>
        <w:br/>
        <w:br/>
        <w:t xml:space="preserve">          00000089:   200        353 L    694 W      79 Ch    "w3"</w:t>
        <w:br/>
        <w:br/>
        <w:t xml:space="preserve">            00000093:   200        353 L    694 W      79 Ch    "work"</w:t>
        <w:br/>
        <w:br/>
        <w:t xml:space="preserve">          000000929:   200        353 L    694 W      79 Ch    "windows"</w:t>
        <w:br/>
        <w:br/>
        <w:t xml:space="preserve">       000000928:   200        353 L    694 W      79 Ch    "win"</w:t>
        <w:br/>
        <w:br/>
        <w:t xml:space="preserve">           000000927:   200        353 L    694 W      79 Ch    "will"</w:t>
        <w:br/>
        <w:br/>
        <w:t xml:space="preserve">          000000924:   200        353 L    694 W      79 Ch    "whatever"</w:t>
        <w:br/>
        <w:br/>
        <w:t xml:space="preserve">      000000926:   200        353 L    694 W      79 Ch    "whois"</w:t>
        <w:br/>
        <w:br/>
        <w:t xml:space="preserve">         000000922:   200        353 L    694 W      79 Ch    "welcome"</w:t>
        <w:br/>
        <w:br/>
        <w:t xml:space="preserve">       000000923:   200        353 L    694 W      79 Ch    "wellcome"</w:t>
        <w:br/>
        <w:br/>
        <w:t xml:space="preserve">      000000920:   200        353 L    694 W      79 Ch    "westats"</w:t>
        <w:br/>
        <w:br/>
        <w:t xml:space="preserve">      00000099:   200        353 L    694 W      79 Ch    "westat"</w:t>
        <w:br/>
        <w:br/>
        <w:t xml:space="preserve">       00000096:   200        353 L    694 W      79 Ch    "weservice"</w:t>
        <w:br/>
        <w:br/>
        <w:t xml:space="preserve">    00000092:   200        353 L    694 W      79 Ch    "wevpn"</w:t>
        <w:br/>
        <w:br/>
        <w:t xml:space="preserve">        00000098:   200        353 L    694 W      79 Ch    "wesite"</w:t>
        <w:br/>
        <w:br/>
        <w:t xml:space="preserve">       00000094:   200        353 L    694 W      79 Ch    "wemaster"</w:t>
        <w:br/>
        <w:br/>
        <w:t xml:space="preserve">     00000095:   200        353 L    694 W      79 Ch    "wesearch"</w:t>
        <w:br/>
        <w:br/>
        <w:t xml:space="preserve">     00000092:   200        353 L    694 W      79 Ch    "welogs"</w:t>
        <w:br/>
        <w:br/>
        <w:t xml:space="preserve">       000000935:   200        353 L    694 W      79 Ch    "wstats"</w:t>
        <w:br/>
        <w:br/>
        <w:t xml:space="preserve">        000000939:   200        353 L    694 W      79 Ch    "wwwjoin"</w:t>
        <w:br/>
        <w:br/>
        <w:t xml:space="preserve">       000000933:   200        353 L    694 W      79 Ch    "workshop"</w:t>
        <w:br/>
        <w:br/>
        <w:t xml:space="preserve">      000000947:   200        353 L    694 W      79 Ch    "sql"</w:t>
        <w:br/>
        <w:br/>
        <w:t xml:space="preserve">          000000950:   200        353 L    694 W      79 Ch    "zip"</w:t>
        <w:br/>
        <w:br/>
        <w:t xml:space="preserve">           000000949:   200        353 L    694 W      79 Ch    "zap"</w:t>
        <w:br/>
        <w:br/>
        <w:t xml:space="preserve">           000000946:   200        353 L    694 W      79 Ch    "sl"</w:t>
        <w:br/>
        <w:br/>
        <w:t xml:space="preserve">           000000945:   200        353 L    694 W      79 Ch    "mlrpc"</w:t>
        <w:br/>
        <w:br/>
        <w:t xml:space="preserve">        000000944:   200        353 L    694 W      79 Ch    "ml"</w:t>
        <w:br/>
        <w:br/>
        <w:t xml:space="preserve">           000000943:   200        353 L    694 W      79 Ch    "fer"</w:t>
        <w:br/>
        <w:br/>
        <w:t xml:space="preserve">          000000938:   200        353 L    694 W      79 Ch    "wwwoard"</w:t>
        <w:br/>
        <w:br/>
        <w:t xml:space="preserve">      000000940:   200        353 L    694 W      79 Ch    "wwwlog"</w:t>
        <w:br/>
        <w:br/>
        <w:t xml:space="preserve">        000000934:   200        353 L    694 W      79 Ch    "ws"</w:t>
        <w:br/>
        <w:br/>
        <w:t xml:space="preserve">            000000948:   200        353 L    694 W      79 Ch    "yz"</w:t>
        <w:br/>
        <w:br/>
        <w:t xml:space="preserve">           000000942:   200        353 L    694 W      79 Ch    "cache"</w:t>
        <w:br/>
        <w:br/>
        <w:t xml:space="preserve">        00000094:   200        353 L    694 W      79 Ch    "wwwstats"</w:t>
        <w:br/>
        <w:br/>
        <w:t xml:space="preserve">      000000936:   200        353 L    694 W      79 Ch    "wusage"</w:t>
        <w:br/>
        <w:br/>
        <w:t xml:space="preserve">        00000095:   200        353 L    694 W      79 Ch    "zipfiles"</w:t>
        <w:br/>
        <w:br/>
        <w:t xml:space="preserve">      000000952:   200        353 L    694 W      79 Ch    "zips"</w:t>
        <w:br/>
        <w:br/>
        <w:t xml:space="preserve">          0000007:   200        353 L    694 W      79 Ch    "saved"</w:t>
        <w:br/>
        <w:br/>
        <w:t xml:space="preserve">         000000937:   200        353 L    694 W      79 Ch    "www"</w:t>
        <w:br/>
        <w:br/>
        <w:t xml:space="preserve">           \rTotal time: 0Processed Requests: 952Filtered Requests: 952Requests/sec.: 0'</w:t>
      </w:r>
    </w:p>
    <w:p>
      <w:r>
        <w:t>Scan 10 on http://192.168.1.10/header.php</w:t>
        <w:br/>
        <w:t>'********************************************************\r* Wfuzz 3..0 - The We Fuzzer                         *\r********************************************************\rTarget: http://92.68..0/affi.php?FUZZ=../..//etc/passwd\rTotal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353 L    694 W      79 Ch    "type"</w:t>
        <w:br/>
        <w:br/>
        <w:t xml:space="preserve">          00000007:   200        353 L    694 W      79 Ch    "2002"</w:t>
        <w:br/>
        <w:br/>
        <w:t xml:space="preserve">          000000020:   200        353 L    694 W      79 Ch    "2005"</w:t>
        <w:br/>
        <w:br/>
        <w:t xml:space="preserve">          00000006:   200        353 L    694 W      79 Ch    "200"</w:t>
        <w:br/>
        <w:br/>
        <w:t xml:space="preserve">          000000007:   200        353 L    694 W      79 Ch    ""</w:t>
        <w:br/>
        <w:br/>
        <w:t xml:space="preserve">             00000009:   200        353 L    694 W      79 Ch    "2004"</w:t>
        <w:br/>
        <w:br/>
        <w:t xml:space="preserve">          00000004:   200        353 L    694 W      79 Ch    "200"</w:t>
        <w:br/>
        <w:br/>
        <w:t xml:space="preserve">           000000003:   200        353 L    694 W      79 Ch    "00"</w:t>
        <w:br/>
        <w:br/>
        <w:t xml:space="preserve">            00000008:   200        353 L    694 W      79 Ch    "2003"</w:t>
        <w:br/>
        <w:br/>
        <w:t xml:space="preserve">          00000005:   200        353 L    694 W      79 Ch    "2000"</w:t>
        <w:br/>
        <w:br/>
        <w:t xml:space="preserve">          00000003:   200        353 L    694 W      79 Ch    "20"</w:t>
        <w:br/>
        <w:br/>
        <w:t xml:space="preserve">            0000000:   200        353 L    694 W      79 Ch    "23"</w:t>
        <w:br/>
        <w:br/>
        <w:t xml:space="preserve">           00000002:   200        353 L    694 W      79 Ch    "2"</w:t>
        <w:br/>
        <w:br/>
        <w:t xml:space="preserve">             00000000:   200        353 L    694 W      79 Ch    "000"</w:t>
        <w:br/>
        <w:br/>
        <w:t xml:space="preserve">          000000009:   200        353 L    694 W      79 Ch    "00"</w:t>
        <w:br/>
        <w:br/>
        <w:t xml:space="preserve">           000000006:   200        353 L    694 W      79 Ch    "03"</w:t>
        <w:br/>
        <w:br/>
        <w:t xml:space="preserve">            000000002:   200        353 L    694 W      79 Ch    "@"</w:t>
        <w:br/>
        <w:br/>
        <w:t xml:space="preserve">             000000008:   200        353 L    694 W      79 Ch    "0"</w:t>
        <w:br/>
        <w:br/>
        <w:t xml:space="preserve">            000000004:   200        353 L    694 W      79 Ch    "0"</w:t>
        <w:br/>
        <w:br/>
        <w:t xml:space="preserve">            000000005:   200        353 L    694 W      79 Ch    "02"</w:t>
        <w:br/>
        <w:br/>
        <w:t xml:space="preserve">            00000002:   200        353 L    694 W      79 Ch    "3"</w:t>
        <w:br/>
        <w:br/>
        <w:t xml:space="preserve">             000000023:   200        353 L    694 W      79 Ch    "aa"</w:t>
        <w:br/>
        <w:br/>
        <w:t xml:space="preserve">            000000035:   200        353 L    694 W      79 Ch    "adm"</w:t>
        <w:br/>
        <w:br/>
        <w:t xml:space="preserve">           000000063:   200        353 L    694 W      79 Ch    "api"</w:t>
        <w:br/>
        <w:br/>
        <w:t xml:space="preserve">           000000027:   200        353 L    694 W      79 Ch    "academic"</w:t>
        <w:br/>
        <w:br/>
        <w:t xml:space="preserve">      000000062:   200        353 L    694 W      79 Ch    "apache"</w:t>
        <w:br/>
        <w:br/>
        <w:t xml:space="preserve">        000000059:   200        353 L    694 W      79 Ch    "announcements"</w:t>
        <w:br/>
        <w:br/>
        <w:t xml:space="preserve"> 000000060:   200        353 L    694 W      79 Ch    "answer"</w:t>
        <w:br/>
        <w:br/>
        <w:t xml:space="preserve">        00000005:   200        353 L    694 W      79 Ch    "agent"</w:t>
        <w:br/>
        <w:br/>
        <w:t xml:space="preserve">         00000006:   200        353 L    694 W      79 Ch    "any"</w:t>
        <w:br/>
        <w:br/>
        <w:t xml:space="preserve">           000000058:   200        353 L    694 W      79 Ch    "analyse"</w:t>
        <w:br/>
        <w:br/>
        <w:t xml:space="preserve">       000000057:   200        353 L    694 W      79 Ch    "analog"</w:t>
        <w:br/>
        <w:br/>
        <w:t xml:space="preserve">        000000056:   200        353 L    694 W      79 Ch    "alpha"</w:t>
        <w:br/>
        <w:br/>
        <w:t xml:space="preserve">         000000055:   200        353 L    694 W      79 Ch    "all"</w:t>
        <w:br/>
        <w:br/>
        <w:t xml:space="preserve">           000000054:   200        353 L    694 W      79 Ch    "aliases"</w:t>
        <w:br/>
        <w:br/>
        <w:t xml:space="preserve">       000000053:   200        353 L    694 W      79 Ch    "alias"</w:t>
        <w:br/>
        <w:br/>
        <w:t xml:space="preserve">         000000050:   200        353 L    694 W      79 Ch    "adsl"</w:t>
        <w:br/>
        <w:br/>
        <w:t xml:space="preserve">          000000052:   200        353 L    694 W      79 Ch    "agents"</w:t>
        <w:br/>
        <w:br/>
        <w:t xml:space="preserve">        000000049:   200        353 L    694 W      79 Ch    "admon"</w:t>
        <w:br/>
        <w:br/>
        <w:t xml:space="preserve">         000000048:   200        353 L    694 W      79 Ch    "adminsql"</w:t>
        <w:br/>
        <w:br/>
        <w:t xml:space="preserve">      000000045:   200        353 L    694 W      79 Ch    "admin_login"</w:t>
        <w:br/>
        <w:br/>
        <w:t xml:space="preserve">   000000047:   200        353 L    694 W      79 Ch    "admin_logon"</w:t>
        <w:br/>
        <w:br/>
        <w:t xml:space="preserve">   000000044:   200        353 L    694 W      79 Ch    "adminlogin"</w:t>
        <w:br/>
        <w:br/>
        <w:t xml:space="preserve">    000000042:   200        353 L    694 W      79 Ch    "Administration"</w:t>
        <w:br/>
        <w:br/>
        <w:t>000000040:   200        353 L    694 W      79 Ch    "administrat"</w:t>
        <w:br/>
        <w:br/>
        <w:t xml:space="preserve">   000000039:   200        353 L    694 W      79 Ch    "Admin"</w:t>
        <w:br/>
        <w:br/>
        <w:t xml:space="preserve">         000000038:   200        353 L    694 W      79 Ch    "admin_"</w:t>
        <w:br/>
        <w:br/>
        <w:t xml:space="preserve">        000000046:   200        353 L    694 W      79 Ch    "adminlogon"</w:t>
        <w:br/>
        <w:br/>
        <w:t xml:space="preserve">    000000043:   200        353 L    694 W      79 Ch    "administrator"</w:t>
        <w:br/>
        <w:br/>
        <w:t xml:space="preserve"> 00000004:   200        353 L    694 W      79 Ch    "administration"</w:t>
        <w:br/>
        <w:br/>
        <w:t>000000037:   200        353 L    694 W      79 Ch    "_admin"</w:t>
        <w:br/>
        <w:br/>
        <w:t xml:space="preserve">        000000034:   200        353 L    694 W      79 Ch    "active"</w:t>
        <w:br/>
        <w:br/>
        <w:t xml:space="preserve">        000000036:   200        353 L    694 W      79 Ch    "admin"</w:t>
        <w:br/>
        <w:br/>
        <w:t xml:space="preserve">         000000033:   200        353 L    694 W      79 Ch    "actions"</w:t>
        <w:br/>
        <w:br/>
        <w:t xml:space="preserve">       00000003:   200        353 L    694 W      79 Ch    "accounting"</w:t>
        <w:br/>
        <w:br/>
        <w:t xml:space="preserve">    000000032:   200        353 L    694 W      79 Ch    "action"</w:t>
        <w:br/>
        <w:br/>
        <w:t xml:space="preserve">        000000030:   200        353 L    694 W      79 Ch    "account"</w:t>
        <w:br/>
        <w:br/>
        <w:t xml:space="preserve">       000000029:   200        353 L    694 W      79 Ch    "accessgranted"</w:t>
        <w:br/>
        <w:br/>
        <w:t xml:space="preserve"> 000000028:   200        353 L    694 W      79 Ch    "access"</w:t>
        <w:br/>
        <w:br/>
        <w:t xml:space="preserve">        000000026:   200        353 L    694 W      79 Ch    "aout"</w:t>
        <w:br/>
        <w:br/>
        <w:t xml:space="preserve">         000000025:   200        353 L    694 W      79 Ch    "ac"</w:t>
        <w:br/>
        <w:br/>
        <w:t xml:space="preserve">           000000024:   200        353 L    694 W      79 Ch    "aaa"</w:t>
        <w:br/>
        <w:br/>
        <w:t xml:space="preserve">           000000064:   200        353 L    694 W      79 Ch    "app"</w:t>
        <w:br/>
        <w:br/>
        <w:t xml:space="preserve">           000000066:   200        353 L    694 W      79 Ch    "applets"</w:t>
        <w:br/>
        <w:br/>
        <w:t xml:space="preserve">       000000070:   200        353 L    694 W      79 Ch    "apply"</w:t>
        <w:br/>
        <w:br/>
        <w:t xml:space="preserve">         000000078:   200        353 L    694 W      79 Ch    "attach"</w:t>
        <w:br/>
        <w:br/>
        <w:t xml:space="preserve">        000000022:   200        353 L    694 W      79 Ch    "a"</w:t>
        <w:br/>
        <w:br/>
        <w:t xml:space="preserve">             000000083:   200        353 L    694 W      79 Ch    "automatic"</w:t>
        <w:br/>
        <w:br/>
        <w:t xml:space="preserve">     000000082:   200        353 L    694 W      79 Ch    "auto"</w:t>
        <w:br/>
        <w:br/>
        <w:t xml:space="preserve">          00000008:   200        353 L    694 W      79 Ch    "auth"</w:t>
        <w:br/>
        <w:br/>
        <w:t xml:space="preserve">          000000080:   200        353 L    694 W      79 Ch    "audit"</w:t>
        <w:br/>
        <w:br/>
        <w:t xml:space="preserve">         000000077:   200        353 L    694 W      79 Ch    "assets"</w:t>
        <w:br/>
        <w:br/>
        <w:t xml:space="preserve">        000000079:   200        353 L    694 W      79 Ch    "attachments"</w:t>
        <w:br/>
        <w:br/>
        <w:t xml:space="preserve">   000000076:   200        353 L    694 W      79 Ch    "aspadmin"</w:t>
        <w:br/>
        <w:br/>
        <w:t xml:space="preserve">      000000075:   200        353 L    694 W      79 Ch    "asp"</w:t>
        <w:br/>
        <w:br/>
        <w:t xml:space="preserve">           000000074:   200        353 L    694 W      79 Ch    "arrow"</w:t>
        <w:br/>
        <w:br/>
        <w:t xml:space="preserve">         000000073:   200        353 L    694 W      79 Ch    "archives"</w:t>
        <w:br/>
        <w:br/>
        <w:t xml:space="preserve">      000000069:   200        353 L    694 W      79 Ch    "applications"</w:t>
        <w:br/>
        <w:br/>
        <w:t xml:space="preserve">  00000007:   200        353 L    694 W      79 Ch    "apps"</w:t>
        <w:br/>
        <w:br/>
        <w:t xml:space="preserve">          000000068:   200        353 L    694 W      79 Ch    "application"</w:t>
        <w:br/>
        <w:br/>
        <w:t xml:space="preserve">   000000072:   200        353 L    694 W      79 Ch    "archive"</w:t>
        <w:br/>
        <w:br/>
        <w:t xml:space="preserve">       000000067:   200        353 L    694 W      79 Ch    "appliance"</w:t>
        <w:br/>
        <w:br/>
        <w:t xml:space="preserve">     000000084:   200        353 L    694 W      79 Ch    ""</w:t>
        <w:br/>
        <w:br/>
        <w:t xml:space="preserve">             000000086:   200        353 L    694 W      79 Ch    "ackdoor"</w:t>
        <w:br/>
        <w:br/>
        <w:t xml:space="preserve">      000000090:   200        353 L    694 W      79 Ch    "ack-up"</w:t>
        <w:br/>
        <w:br/>
        <w:t xml:space="preserve">       000000065:   200        353 L    694 W      79 Ch    "applet"</w:t>
        <w:br/>
        <w:br/>
        <w:t xml:space="preserve">        000000098:   200        353 L    694 W      79 Ch    "anners"</w:t>
        <w:br/>
        <w:br/>
        <w:t xml:space="preserve">       00000004:   200        353 L    694 W      79 Ch    "data"</w:t>
        <w:br/>
        <w:br/>
        <w:t xml:space="preserve">         00000003:   200        353 L    694 W      79 Ch    "d"</w:t>
        <w:br/>
        <w:br/>
        <w:t xml:space="preserve">            00000002:   200        353 L    694 W      79 Ch    "atch"</w:t>
        <w:br/>
        <w:br/>
        <w:t xml:space="preserve">         0000000:   200        353 L    694 W      79 Ch    "ass"</w:t>
        <w:br/>
        <w:br/>
        <w:t xml:space="preserve">          00000000:   200        353 L    694 W      79 Ch    "asic"</w:t>
        <w:br/>
        <w:br/>
        <w:t xml:space="preserve">         000000097:   200        353 L    694 W      79 Ch    "anner"</w:t>
        <w:br/>
        <w:br/>
        <w:t xml:space="preserve">        000000099:   200        353 L    694 W      79 Ch    "ase"</w:t>
        <w:br/>
        <w:br/>
        <w:t xml:space="preserve">          000000096:   200        353 L    694 W      79 Ch    "anks"</w:t>
        <w:br/>
        <w:br/>
        <w:t xml:space="preserve">         000000095:   200        353 L    694 W      79 Ch    "ank"</w:t>
        <w:br/>
        <w:br/>
        <w:t xml:space="preserve">          000000094:   200        353 L    694 W      79 Ch    "ak-up"</w:t>
        <w:br/>
        <w:br/>
        <w:t xml:space="preserve">        000000093:   200        353 L    694 W      79 Ch    "akup"</w:t>
        <w:br/>
        <w:br/>
        <w:t xml:space="preserve">         000000092:   200        353 L    694 W      79 Ch    "ak"</w:t>
        <w:br/>
        <w:br/>
        <w:t xml:space="preserve">           000000089:   200        353 L    694 W      79 Ch    "ackup"</w:t>
        <w:br/>
        <w:br/>
        <w:t xml:space="preserve">        00000009:   200        353 L    694 W      79 Ch    "ackups"</w:t>
        <w:br/>
        <w:br/>
        <w:t xml:space="preserve">       000000085:   200        353 L    694 W      79 Ch    "ack"</w:t>
        <w:br/>
        <w:br/>
        <w:t xml:space="preserve">          00000005:   200        353 L    694 W      79 Ch    "ea"</w:t>
        <w:br/>
        <w:br/>
        <w:t xml:space="preserve">           000000088:   200        353 L    694 W      79 Ch    "ackoffice"</w:t>
        <w:br/>
        <w:br/>
        <w:t xml:space="preserve">    000000087:   200        353 L    694 W      79 Ch    "ackend"</w:t>
        <w:br/>
        <w:br/>
        <w:t xml:space="preserve">       000000:   200        353 L    694 W      79 Ch    "in"</w:t>
        <w:br/>
        <w:br/>
        <w:t xml:space="preserve">           0000009:   200        353 L    694 W      79 Ch    "oot"</w:t>
        <w:br/>
        <w:br/>
        <w:t xml:space="preserve">          00000026:   200        353 L    694 W      79 Ch    "ug"</w:t>
        <w:br/>
        <w:br/>
        <w:t xml:space="preserve">           00000025:   200        353 L    694 W      79 Ch    "sd"</w:t>
        <w:br/>
        <w:br/>
        <w:t xml:space="preserve">           00000007:   200        353 L    694 W      79 Ch    "eans"</w:t>
        <w:br/>
        <w:br/>
        <w:t xml:space="preserve">         00000024:   200        353 L    694 W      79 Ch    "roken"</w:t>
        <w:br/>
        <w:br/>
        <w:t xml:space="preserve">        00000023:   200        353 L    694 W      79 Ch    "oes"</w:t>
        <w:br/>
        <w:br/>
        <w:t xml:space="preserve">         00000022:   200        353 L    694 W      79 Ch    "o"</w:t>
        <w:br/>
        <w:br/>
        <w:t xml:space="preserve">           0000008:   200        353 L    694 W      79 Ch    "ody"</w:t>
        <w:br/>
        <w:br/>
        <w:t xml:space="preserve">          0000002:   200        353 L    694 W      79 Ch    "ots"</w:t>
        <w:br/>
        <w:br/>
        <w:t xml:space="preserve">          0000006:   200        353 L    694 W      79 Ch    "oard"</w:t>
        <w:br/>
        <w:br/>
        <w:t xml:space="preserve">         00000020:   200        353 L    694 W      79 Ch    "ot"</w:t>
        <w:br/>
        <w:br/>
        <w:t xml:space="preserve">           0000005:   200        353 L    694 W      79 Ch    "low"</w:t>
        <w:br/>
        <w:br/>
        <w:t xml:space="preserve">          0000007:   200        353 L    694 W      79 Ch    "oards"</w:t>
        <w:br/>
        <w:br/>
        <w:t xml:space="preserve">        0000004:   200        353 L    694 W      79 Ch    "log"</w:t>
        <w:br/>
        <w:br/>
        <w:t xml:space="preserve">          0000003:   200        353 L    694 W      79 Ch    "iz"</w:t>
        <w:br/>
        <w:br/>
        <w:t xml:space="preserve">           0000002:   200        353 L    694 W      79 Ch    "inaries"</w:t>
        <w:br/>
        <w:br/>
        <w:t xml:space="preserve">      00000009:   200        353 L    694 W      79 Ch    "ill"</w:t>
        <w:br/>
        <w:br/>
        <w:t xml:space="preserve">          0000000:   200        353 L    694 W      79 Ch    "illing"</w:t>
        <w:br/>
        <w:br/>
        <w:t xml:space="preserve">       00000006:   200        353 L    694 W      79 Ch    "ean"</w:t>
        <w:br/>
        <w:br/>
        <w:t xml:space="preserve">          00000008:   200        353 L    694 W      79 Ch    "eta"</w:t>
        <w:br/>
        <w:br/>
        <w:t xml:space="preserve">          00000027:   200        353 L    694 W      79 Ch    "ugs"</w:t>
        <w:br/>
        <w:br/>
        <w:t xml:space="preserve">          00000029:   200        353 L    694 W      79 Ch    "uilder"</w:t>
        <w:br/>
        <w:br/>
        <w:t xml:space="preserve">       00000033:   200        353 L    694 W      79 Ch    "c"</w:t>
        <w:br/>
        <w:br/>
        <w:t xml:space="preserve">             0000004:   200        353 L    694 W      79 Ch    "cardinal"</w:t>
        <w:br/>
        <w:br/>
        <w:t xml:space="preserve">      00000057:   200        353 L    694 W      79 Ch    "certificates"</w:t>
        <w:br/>
        <w:br/>
        <w:t xml:space="preserve">  00000076:   200        353 L    694 W      79 Ch    "client"</w:t>
        <w:br/>
        <w:br/>
        <w:t xml:space="preserve">        00000075:   200        353 L    694 W      79 Ch    "classifieds"</w:t>
        <w:br/>
        <w:br/>
        <w:t xml:space="preserve">   00000074:   200        353 L    694 W      79 Ch    "classified"</w:t>
        <w:br/>
        <w:br/>
        <w:t xml:space="preserve">    00000073:   200        353 L    694 W      79 Ch    "classic"</w:t>
        <w:br/>
        <w:br/>
        <w:t xml:space="preserve">       00000072:   200        353 L    694 W      79 Ch    "classes"</w:t>
        <w:br/>
        <w:br/>
        <w:t xml:space="preserve">       0000007:   200        353 L    694 W      79 Ch    "class"</w:t>
        <w:br/>
        <w:br/>
        <w:t xml:space="preserve">         00000070:   200        353 L    694 W      79 Ch    "chat"</w:t>
        <w:br/>
        <w:br/>
        <w:t xml:space="preserve">          00000069:   200        353 L    694 W      79 Ch    "chart"</w:t>
        <w:br/>
        <w:br/>
        <w:t xml:space="preserve">         00000068:   200        353 L    694 W      79 Ch    "channel"</w:t>
        <w:br/>
        <w:br/>
        <w:t xml:space="preserve">       00000066:   200        353 L    694 W      79 Ch    "change"</w:t>
        <w:br/>
        <w:br/>
        <w:t xml:space="preserve">        00000067:   200        353 L    694 W      79 Ch    "changepw"</w:t>
        <w:br/>
        <w:br/>
        <w:t xml:space="preserve">      00000065:   200        353 L    694 W      79 Ch    "chan"</w:t>
        <w:br/>
        <w:br/>
        <w:t xml:space="preserve">          00000064:   200        353 L    694 W      79 Ch    "cgi-win"</w:t>
        <w:br/>
        <w:br/>
        <w:t xml:space="preserve">       00000063:   200        353 L    694 W      79 Ch    "cgi-in"</w:t>
        <w:br/>
        <w:br/>
        <w:t xml:space="preserve">       00000062:   200        353 L    694 W      79 Ch    "cgiin"</w:t>
        <w:br/>
        <w:br/>
        <w:t xml:space="preserve">        0000006:   200        353 L    694 W      79 Ch    "cgi"</w:t>
        <w:br/>
        <w:br/>
        <w:t xml:space="preserve">           00000060:   200        353 L    694 W      79 Ch    "cfg"</w:t>
        <w:br/>
        <w:br/>
        <w:t xml:space="preserve">           00000058:   200        353 L    694 W      79 Ch    "certs"</w:t>
        <w:br/>
        <w:br/>
        <w:t xml:space="preserve">         00000055:   200        353 L    694 W      79 Ch    "certenroll"</w:t>
        <w:br/>
        <w:br/>
        <w:t xml:space="preserve">    00000054:   200        353 L    694 W      79 Ch    "cert"</w:t>
        <w:br/>
        <w:br/>
        <w:t xml:space="preserve">          00000059:   200        353 L    694 W      79 Ch    "cfdocs"</w:t>
        <w:br/>
        <w:br/>
        <w:t xml:space="preserve">        00000056:   200        353 L    694 W      79 Ch    "certificate"</w:t>
        <w:br/>
        <w:br/>
        <w:t xml:space="preserve">   00000053:   200        353 L    694 W      79 Ch    "cdrom"</w:t>
        <w:br/>
        <w:br/>
        <w:t xml:space="preserve">         00000052:   200        353 L    694 W      79 Ch    "cd"</w:t>
        <w:br/>
        <w:br/>
        <w:t xml:space="preserve">            0000005:   200        353 L    694 W      79 Ch    "ccs"</w:t>
        <w:br/>
        <w:br/>
        <w:t xml:space="preserve">           00000050:   200        353 L    694 W      79 Ch    "cc"</w:t>
        <w:br/>
        <w:br/>
        <w:t xml:space="preserve">            00000049:   200        353 L    694 W      79 Ch    "catch"</w:t>
        <w:br/>
        <w:br/>
        <w:t xml:space="preserve">         00000048:   200        353 L    694 W      79 Ch    "catalogs"</w:t>
        <w:br/>
        <w:br/>
        <w:t xml:space="preserve">      00000047:   200        353 L    694 W      79 Ch    "catalog"</w:t>
        <w:br/>
        <w:br/>
        <w:t xml:space="preserve">       00000046:   200        353 L    694 W      79 Ch    "cat"</w:t>
        <w:br/>
        <w:br/>
        <w:t xml:space="preserve">           00000045:   200        353 L    694 W      79 Ch    "cas"</w:t>
        <w:br/>
        <w:br/>
        <w:t xml:space="preserve">           00000044:   200        353 L    694 W      79 Ch    "cart"</w:t>
        <w:br/>
        <w:br/>
        <w:t xml:space="preserve">          00000043:   200        353 L    694 W      79 Ch    "carpet"</w:t>
        <w:br/>
        <w:br/>
        <w:t xml:space="preserve">        00000040:   200        353 L    694 W      79 Ch    "card"</w:t>
        <w:br/>
        <w:br/>
        <w:t xml:space="preserve">          00000042:   200        353 L    694 W      79 Ch    "cards"</w:t>
        <w:br/>
        <w:br/>
        <w:t xml:space="preserve">         00000039:   200        353 L    694 W      79 Ch    "car"</w:t>
        <w:br/>
        <w:br/>
        <w:t xml:space="preserve">           00000038:   200        353 L    694 W      79 Ch    "captcha"</w:t>
        <w:br/>
        <w:br/>
        <w:t xml:space="preserve">       00000036:   200        353 L    694 W      79 Ch    "cad"</w:t>
        <w:br/>
        <w:br/>
        <w:t xml:space="preserve">           00000037:   200        353 L    694 W      79 Ch    "can"</w:t>
        <w:br/>
        <w:br/>
        <w:t xml:space="preserve">           00000035:   200        353 L    694 W      79 Ch    "cachemgr"</w:t>
        <w:br/>
        <w:br/>
        <w:t xml:space="preserve">      00000034:   200        353 L    694 W      79 Ch    "cache"</w:t>
        <w:br/>
        <w:br/>
        <w:t xml:space="preserve">         0000003:   200        353 L    694 W      79 Ch    "usiness"</w:t>
        <w:br/>
        <w:br/>
        <w:t xml:space="preserve">      00000028:   200        353 L    694 W      79 Ch    "uild"</w:t>
        <w:br/>
        <w:br/>
        <w:t xml:space="preserve">         00000030:   200        353 L    694 W      79 Ch    "ulk"</w:t>
        <w:br/>
        <w:br/>
        <w:t xml:space="preserve">          00000032:   200        353 L    694 W      79 Ch    "uttons"</w:t>
        <w:br/>
        <w:br/>
        <w:t xml:space="preserve">       00000077:   200        353 L    694 W      79 Ch    "clients"</w:t>
        <w:br/>
        <w:br/>
        <w:t xml:space="preserve">       00000079:   200        353 L    694 W      79 Ch    "cm"</w:t>
        <w:br/>
        <w:br/>
        <w:t xml:space="preserve">            00000083:   200        353 L    694 W      79 Ch    "coke"</w:t>
        <w:br/>
        <w:br/>
        <w:t xml:space="preserve">          0000009:   200        353 L    694 W      79 Ch    "compressed"</w:t>
        <w:br/>
        <w:br/>
        <w:t xml:space="preserve">    00000098:   200        353 L    694 W      79 Ch    "configure"</w:t>
        <w:br/>
        <w:br/>
        <w:t xml:space="preserve">     00000097:   200        353 L    694 W      79 Ch    "configuration"</w:t>
        <w:br/>
        <w:br/>
        <w:t xml:space="preserve"> 00000095:   200        353 L    694 W      79 Ch    "config"</w:t>
        <w:br/>
        <w:br/>
        <w:t xml:space="preserve">        00000096:   200        353 L    694 W      79 Ch    "configs"</w:t>
        <w:br/>
        <w:br/>
        <w:t xml:space="preserve">       00000094:   200        353 L    694 W      79 Ch    "confluence"</w:t>
        <w:br/>
        <w:br/>
        <w:t xml:space="preserve">    00000093:   200        353 L    694 W      79 Ch    "con"</w:t>
        <w:br/>
        <w:br/>
        <w:t xml:space="preserve">           00000088:   200        353 L    694 W      79 Ch    "component"</w:t>
        <w:br/>
        <w:br/>
        <w:t xml:space="preserve">     00000089:   200        353 L    694 W      79 Ch    "compose"</w:t>
        <w:br/>
        <w:br/>
        <w:t xml:space="preserve">       00000092:   200        353 L    694 W      79 Ch    "comunicator"</w:t>
        <w:br/>
        <w:br/>
        <w:t xml:space="preserve">   00000090:   200        353 L    694 W      79 Ch    "composer"</w:t>
        <w:br/>
        <w:br/>
        <w:t xml:space="preserve">      00000087:   200        353 L    694 W      79 Ch    "common"</w:t>
        <w:br/>
        <w:br/>
        <w:t xml:space="preserve">        00000086:   200        353 L    694 W      79 Ch    "commercial"</w:t>
        <w:br/>
        <w:br/>
        <w:t xml:space="preserve">    00000085:   200        353 L    694 W      79 Ch    "commerce"</w:t>
        <w:br/>
        <w:br/>
        <w:t xml:space="preserve">      00000082:   200        353 L    694 W      79 Ch    "coffee"</w:t>
        <w:br/>
        <w:br/>
        <w:t xml:space="preserve">        00000084:   200        353 L    694 W      79 Ch    "command"</w:t>
        <w:br/>
        <w:br/>
        <w:t xml:space="preserve">       0000008:   200        353 L    694 W      79 Ch    "code"</w:t>
        <w:br/>
        <w:br/>
        <w:t xml:space="preserve">          00000078:   200        353 L    694 W      79 Ch    "cluster"</w:t>
        <w:br/>
        <w:br/>
        <w:t xml:space="preserve">       00000080:   200        353 L    694 W      79 Ch    "cmd"</w:t>
        <w:br/>
        <w:br/>
        <w:t xml:space="preserve">           00000099:   200        353 L    694 W      79 Ch    "connect"</w:t>
        <w:br/>
        <w:br/>
        <w:t xml:space="preserve">       00000020:   200        353 L    694 W      79 Ch    "console"</w:t>
        <w:br/>
        <w:br/>
        <w:t xml:space="preserve">       000000205:   200        353 L    694 W      79 Ch    "contacts"</w:t>
        <w:br/>
        <w:br/>
        <w:t xml:space="preserve">      00000023:   200        353 L    694 W      79 Ch    "core"</w:t>
        <w:br/>
        <w:br/>
        <w:t xml:space="preserve">          00000027:   200        353 L    694 W      79 Ch    "cpanel"</w:t>
        <w:br/>
        <w:br/>
        <w:t xml:space="preserve">        00000026:   200        353 L    694 W      79 Ch    "counter"</w:t>
        <w:br/>
        <w:br/>
        <w:t xml:space="preserve">       00000025:   200        353 L    694 W      79 Ch    "count"</w:t>
        <w:br/>
        <w:br/>
        <w:t xml:space="preserve">         00000022:   200        353 L    694 W      79 Ch    "cora"</w:t>
        <w:br/>
        <w:br/>
        <w:t xml:space="preserve">         00000024:   200        353 L    694 W      79 Ch    "corporate"</w:t>
        <w:br/>
        <w:br/>
        <w:t xml:space="preserve">     0000002:   200        353 L    694 W      79 Ch    "controls"</w:t>
        <w:br/>
        <w:br/>
        <w:t xml:space="preserve">      00000020:   200        353 L    694 W      79 Ch    "controlpanel"</w:t>
        <w:br/>
        <w:br/>
        <w:t xml:space="preserve">  000000209:   200        353 L    694 W      79 Ch    "controller"</w:t>
        <w:br/>
        <w:br/>
        <w:t xml:space="preserve">    000000208:   200        353 L    694 W      79 Ch    "control"</w:t>
        <w:br/>
        <w:br/>
        <w:t xml:space="preserve">       000000207:   200        353 L    694 W      79 Ch    "contents"</w:t>
        <w:br/>
        <w:br/>
        <w:t xml:space="preserve">      000000204:   200        353 L    694 W      79 Ch    "contact"</w:t>
        <w:br/>
        <w:br/>
        <w:t xml:space="preserve">       000000206:   200        353 L    694 W      79 Ch    "content"</w:t>
        <w:br/>
        <w:br/>
        <w:t xml:space="preserve">       000000203:   200        353 L    694 W      79 Ch    "constants"</w:t>
        <w:br/>
        <w:br/>
        <w:t xml:space="preserve">     000000200:   200        353 L    694 W      79 Ch    "connections"</w:t>
        <w:br/>
        <w:br/>
        <w:t xml:space="preserve">   000000202:   200        353 L    694 W      79 Ch    "constant"</w:t>
        <w:br/>
        <w:br/>
        <w:t xml:space="preserve">      00000028:   200        353 L    694 W      79 Ch    "create"</w:t>
        <w:br/>
        <w:br/>
        <w:t xml:space="preserve">        000000220:   200        353 L    694 W      79 Ch    "credit"</w:t>
        <w:br/>
        <w:br/>
        <w:t xml:space="preserve">        000000224:   200        353 L    694 W      79 Ch    "crs"</w:t>
        <w:br/>
        <w:br/>
        <w:t xml:space="preserve">           000000232:   200        353 L    694 W      79 Ch    "CYBERDOCS"</w:t>
        <w:br/>
        <w:br/>
        <w:t xml:space="preserve">     000000237:   200        353 L    694 W      79 Ch    "dat"</w:t>
        <w:br/>
        <w:br/>
        <w:t xml:space="preserve">           000000236:   200        353 L    694 W      79 Ch    "daemon"</w:t>
        <w:br/>
        <w:br/>
        <w:t xml:space="preserve">        000000234:   200        353 L    694 W      79 Ch    "CYBERDOCS3"</w:t>
        <w:br/>
        <w:br/>
        <w:t xml:space="preserve">   000000235:   200        353 L    694 W      79 Ch    "d"</w:t>
        <w:br/>
        <w:br/>
        <w:t xml:space="preserve">             00000023:   200        353 L    694 W      79 Ch    "CVS"</w:t>
        <w:br/>
        <w:br/>
        <w:t xml:space="preserve">           000000233:   200        353 L    694 W      79 Ch    "CYBERDOCS25"</w:t>
        <w:br/>
        <w:br/>
        <w:t xml:space="preserve">   000000230:   200        353 L    694 W      79 Ch    "cvs"</w:t>
        <w:br/>
        <w:br/>
        <w:t xml:space="preserve">           000000229:   200        353 L    694 W      79 Ch    "cv"</w:t>
        <w:br/>
        <w:br/>
        <w:t xml:space="preserve">            000000228:   200        353 L    694 W      79 Ch    "customize"</w:t>
        <w:br/>
        <w:br/>
        <w:t xml:space="preserve">     000000227:   200        353 L    694 W      79 Ch    "customers"</w:t>
        <w:br/>
        <w:br/>
        <w:t xml:space="preserve">     000000226:   200        353 L    694 W      79 Ch    "customer"</w:t>
        <w:br/>
        <w:br/>
        <w:t xml:space="preserve">      000000223:   200        353 L    694 W      79 Ch    "cron"</w:t>
        <w:br/>
        <w:br/>
        <w:t xml:space="preserve">          000000225:   200        353 L    694 W      79 Ch    "css"</w:t>
        <w:br/>
        <w:br/>
        <w:t xml:space="preserve">           000000222:   200        353 L    694 W      79 Ch    "crm"</w:t>
        <w:br/>
        <w:br/>
        <w:t xml:space="preserve">           00000029:   200        353 L    694 W      79 Ch    "creation"</w:t>
        <w:br/>
        <w:br/>
        <w:t xml:space="preserve">      00000022:   200        353 L    694 W      79 Ch    "creditcards"</w:t>
        <w:br/>
        <w:br/>
        <w:t xml:space="preserve">   000000238:   200        353 L    694 W      79 Ch    "data"</w:t>
        <w:br/>
        <w:br/>
        <w:t xml:space="preserve">          000000240:   200        353 L    694 W      79 Ch    "dataases"</w:t>
        <w:br/>
        <w:br/>
        <w:t xml:space="preserve">     000000244:   200        353 L    694 W      79 Ch    "dase"</w:t>
        <w:br/>
        <w:br/>
        <w:t xml:space="preserve">         000000252:   200        353 L    694 W      79 Ch    "demos"</w:t>
        <w:br/>
        <w:br/>
        <w:t xml:space="preserve">         000000268:   200        353 L    694 W      79 Ch    "diag"</w:t>
        <w:br/>
        <w:br/>
        <w:t xml:space="preserve">          000000287:   200        353 L    694 W      79 Ch    "downloads"</w:t>
        <w:br/>
        <w:br/>
        <w:t xml:space="preserve">     000000286:   200        353 L    694 W      79 Ch    "download"</w:t>
        <w:br/>
        <w:br/>
        <w:t xml:space="preserve">      000000285:   200        353 L    694 W      79 Ch    "down"</w:t>
        <w:br/>
        <w:br/>
        <w:t xml:space="preserve">          000000284:   200        353 L    694 W      79 Ch    "documents"</w:t>
        <w:br/>
        <w:br/>
        <w:t xml:space="preserve">     000000283:   200        353 L    694 W      79 Ch    "document"</w:t>
        <w:br/>
        <w:br/>
        <w:t xml:space="preserve">      000000282:   200        353 L    694 W      79 Ch    "docs5"</w:t>
        <w:br/>
        <w:br/>
        <w:t xml:space="preserve">        00000028:   200        353 L    694 W      79 Ch    "docs4"</w:t>
        <w:br/>
        <w:br/>
        <w:t xml:space="preserve">        000000280:   200        353 L    694 W      79 Ch    "docs"</w:t>
        <w:br/>
        <w:br/>
        <w:t xml:space="preserve">          000000279:   200        353 L    694 W      79 Ch    "doc"</w:t>
        <w:br/>
        <w:br/>
        <w:t xml:space="preserve">           000000278:   200        353 L    694 W      79 Ch    "dns"</w:t>
        <w:br/>
        <w:br/>
        <w:t xml:space="preserve">           000000277:   200        353 L    694 W      79 Ch    "dms"</w:t>
        <w:br/>
        <w:br/>
        <w:t xml:space="preserve">           000000276:   200        353 L    694 W      79 Ch    "dispatcher"</w:t>
        <w:br/>
        <w:br/>
        <w:t xml:space="preserve">    000000275:   200        353 L    694 W      79 Ch    "dispatch"</w:t>
        <w:br/>
        <w:br/>
        <w:t xml:space="preserve">      000000274:   200        353 L    694 W      79 Ch    "disk"</w:t>
        <w:br/>
        <w:br/>
        <w:t xml:space="preserve">          000000273:   200        353 L    694 W      79 Ch    "discovery"</w:t>
        <w:br/>
        <w:br/>
        <w:t xml:space="preserve">     000000272:   200        353 L    694 W      79 Ch    "directory"</w:t>
        <w:br/>
        <w:br/>
        <w:t xml:space="preserve">     00000027:   200        353 L    694 W      79 Ch    "dir"</w:t>
        <w:br/>
        <w:br/>
        <w:t xml:space="preserve">           000000270:   200        353 L    694 W      79 Ch    "dig"</w:t>
        <w:br/>
        <w:br/>
        <w:t xml:space="preserve">           000000267:   200        353 L    694 W      79 Ch    "devs"</w:t>
        <w:br/>
        <w:br/>
        <w:t xml:space="preserve">          000000266:   200        353 L    694 W      79 Ch    "devices"</w:t>
        <w:br/>
        <w:br/>
        <w:t xml:space="preserve">       000000269:   200        353 L    694 W      79 Ch    "dial"</w:t>
        <w:br/>
        <w:br/>
        <w:t xml:space="preserve">          000000265:   200        353 L    694 W      79 Ch    "device"</w:t>
        <w:br/>
        <w:br/>
        <w:t xml:space="preserve">        000000264:   200        353 L    694 W      79 Ch    "development"</w:t>
        <w:br/>
        <w:br/>
        <w:t xml:space="preserve">   000000263:   200        353 L    694 W      79 Ch    "developers"</w:t>
        <w:br/>
        <w:br/>
        <w:t xml:space="preserve">    000000262:   200        353 L    694 W      79 Ch    "developement"</w:t>
        <w:br/>
        <w:br/>
        <w:t xml:space="preserve">  00000026:   200        353 L    694 W      79 Ch    "develop"</w:t>
        <w:br/>
        <w:br/>
        <w:t xml:space="preserve">       000000260:   200        353 L    694 W      79 Ch    "devel"</w:t>
        <w:br/>
        <w:br/>
        <w:t xml:space="preserve">         000000259:   200        353 L    694 W      79 Ch    "dev60cgi"</w:t>
        <w:br/>
        <w:br/>
        <w:t xml:space="preserve">      000000258:   200        353 L    694 W      79 Ch    "dev"</w:t>
        <w:br/>
        <w:br/>
        <w:t xml:space="preserve">           000000256:   200        353 L    694 W      79 Ch    "design"</w:t>
        <w:br/>
        <w:br/>
        <w:t xml:space="preserve">        000000257:   200        353 L    694 W      79 Ch    "details"</w:t>
        <w:br/>
        <w:br/>
        <w:t xml:space="preserve">       000000255:   200        353 L    694 W      79 Ch    "deployment"</w:t>
        <w:br/>
        <w:br/>
        <w:t xml:space="preserve">    000000254:   200        353 L    694 W      79 Ch    "deploy"</w:t>
        <w:br/>
        <w:br/>
        <w:t xml:space="preserve">        00000025:   200        353 L    694 W      79 Ch    "demo"</w:t>
        <w:br/>
        <w:br/>
        <w:t xml:space="preserve">          000000250:   200        353 L    694 W      79 Ch    "deletion"</w:t>
        <w:br/>
        <w:br/>
        <w:t xml:space="preserve">      000000253:   200        353 L    694 W      79 Ch    "deny"</w:t>
        <w:br/>
        <w:br/>
        <w:t xml:space="preserve">          000000249:   200        353 L    694 W      79 Ch    "delete"</w:t>
        <w:br/>
        <w:br/>
        <w:t xml:space="preserve">        000000247:   200        353 L    694 W      79 Ch    "deug"</w:t>
        <w:br/>
        <w:br/>
        <w:t xml:space="preserve">         000000246:   200        353 L    694 W      79 Ch    "dms"</w:t>
        <w:br/>
        <w:br/>
        <w:t xml:space="preserve">          000000243:   200        353 L    694 W      79 Ch    "da"</w:t>
        <w:br/>
        <w:br/>
        <w:t xml:space="preserve">           000000245:   200        353 L    694 W      79 Ch    "dm"</w:t>
        <w:br/>
        <w:br/>
        <w:t xml:space="preserve">           000000248:   200        353 L    694 W      79 Ch    "default"</w:t>
        <w:br/>
        <w:br/>
        <w:t xml:space="preserve">       000000242:   200        353 L    694 W      79 Ch    "d"</w:t>
        <w:br/>
        <w:br/>
        <w:t xml:space="preserve">            00000024:   200        353 L    694 W      79 Ch    "dav"</w:t>
        <w:br/>
        <w:br/>
        <w:t xml:space="preserve">           000000239:   200        353 L    694 W      79 Ch    "dataase"</w:t>
        <w:br/>
        <w:br/>
        <w:t xml:space="preserve">      000000288:   200        353 L    694 W      79 Ch    "draft"</w:t>
        <w:br/>
        <w:br/>
        <w:t xml:space="preserve">         000000290:   200        353 L    694 W      79 Ch    "dratfs"</w:t>
        <w:br/>
        <w:br/>
        <w:t xml:space="preserve">        000000294:   200        353 L    694 W      79 Ch    "e"</w:t>
        <w:br/>
        <w:br/>
        <w:t xml:space="preserve">             000000302:   200        353 L    694 W      79 Ch    "elements"</w:t>
        <w:br/>
        <w:br/>
        <w:t xml:space="preserve">      00000038:   200        353 L    694 W      79 Ch    "esp"</w:t>
        <w:br/>
        <w:br/>
        <w:t xml:space="preserve">           00000033:   200        353 L    694 W      79 Ch    "eplorer"</w:t>
        <w:br/>
        <w:br/>
        <w:t xml:space="preserve">      000000330:   200        353 L    694 W      79 Ch    "eecutales"</w:t>
        <w:br/>
        <w:br/>
        <w:t xml:space="preserve">   000000329:   200        353 L    694 W      79 Ch    "eecutale"</w:t>
        <w:br/>
        <w:br/>
        <w:t xml:space="preserve">    000000328:   200        353 L    694 W      79 Ch    "eec"</w:t>
        <w:br/>
        <w:br/>
        <w:t xml:space="preserve">          000000327:   200        353 L    694 W      79 Ch    "ee"</w:t>
        <w:br/>
        <w:br/>
        <w:t xml:space="preserve">           000000326:   200        353 L    694 W      79 Ch    "echange"</w:t>
        <w:br/>
        <w:br/>
        <w:t xml:space="preserve">      000000325:   200        353 L    694 W      79 Ch    "eamples"</w:t>
        <w:br/>
        <w:br/>
        <w:t xml:space="preserve">      000000324:   200        353 L    694 W      79 Ch    "eample"</w:t>
        <w:br/>
        <w:br/>
        <w:t xml:space="preserve">       000000322:   200        353 L    694 W      79 Ch    "event"</w:t>
        <w:br/>
        <w:br/>
        <w:t xml:space="preserve">         00000032:   200        353 L    694 W      79 Ch    "etc"</w:t>
        <w:br/>
        <w:br/>
        <w:t xml:space="preserve">           000000323:   200        353 L    694 W      79 Ch    "events"</w:t>
        <w:br/>
        <w:br/>
        <w:t xml:space="preserve">        000000320:   200        353 L    694 W      79 Ch    "esupport"</w:t>
        <w:br/>
        <w:br/>
        <w:t xml:space="preserve">      00000037:   200        353 L    694 W      79 Ch    "esales"</w:t>
        <w:br/>
        <w:br/>
        <w:t xml:space="preserve">        00000039:   200        353 L    694 W      79 Ch    "estalished"</w:t>
        <w:br/>
        <w:br/>
        <w:t xml:space="preserve">   00000035:   200        353 L    694 W      79 Ch    "errors"</w:t>
        <w:br/>
        <w:br/>
        <w:t xml:space="preserve">        00000036:   200        353 L    694 W      79 Ch    "es"</w:t>
        <w:br/>
        <w:br/>
        <w:t xml:space="preserve">            00000034:   200        353 L    694 W      79 Ch    "error"</w:t>
        <w:br/>
        <w:br/>
        <w:t xml:space="preserve">         00000033:   200        353 L    694 W      79 Ch    "environment"</w:t>
        <w:br/>
        <w:br/>
        <w:t xml:space="preserve">   00000032:   200        353 L    694 W      79 Ch    "environ"</w:t>
        <w:br/>
        <w:br/>
        <w:t xml:space="preserve">       0000003:   200        353 L    694 W      79 Ch    "env"</w:t>
        <w:br/>
        <w:br/>
        <w:t xml:space="preserve">           00000030:   200        353 L    694 W      79 Ch    "enterprise"</w:t>
        <w:br/>
        <w:br/>
        <w:t xml:space="preserve">    000000309:   200        353 L    694 W      79 Ch    "english"</w:t>
        <w:br/>
        <w:br/>
        <w:t xml:space="preserve">       000000308:   200        353 L    694 W      79 Ch    "engine"</w:t>
        <w:br/>
        <w:br/>
        <w:t xml:space="preserve">        000000306:   200        353 L    694 W      79 Ch    "en"</w:t>
        <w:br/>
        <w:br/>
        <w:t xml:space="preserve">            000000307:   200        353 L    694 W      79 Ch    "eng"</w:t>
        <w:br/>
        <w:br/>
        <w:t xml:space="preserve">           000000305:   200        353 L    694 W      79 Ch    "employees"</w:t>
        <w:br/>
        <w:br/>
        <w:t xml:space="preserve">     000000304:   200        353 L    694 W      79 Ch    "employee"</w:t>
        <w:br/>
        <w:br/>
        <w:t xml:space="preserve">      00000030:   200        353 L    694 W      79 Ch    "element"</w:t>
        <w:br/>
        <w:br/>
        <w:t xml:space="preserve">       000000303:   200        353 L    694 W      79 Ch    "email"</w:t>
        <w:br/>
        <w:br/>
        <w:t xml:space="preserve">         000000299:   200        353 L    694 W      79 Ch    "edit"</w:t>
        <w:br/>
        <w:br/>
        <w:t xml:space="preserve">          000000298:   200        353 L    694 W      79 Ch    "ecommerce"</w:t>
        <w:br/>
        <w:br/>
        <w:t xml:space="preserve">     000000297:   200        353 L    694 W      79 Ch    "echannel"</w:t>
        <w:br/>
        <w:br/>
        <w:t xml:space="preserve">      000000296:   200        353 L    694 W      79 Ch    "eriefs"</w:t>
        <w:br/>
        <w:br/>
        <w:t xml:space="preserve">       000000300:   200        353 L    694 W      79 Ch    "editor"</w:t>
        <w:br/>
        <w:br/>
        <w:t xml:space="preserve">        000000293:   200        353 L    694 W      79 Ch    "dumpenv"</w:t>
        <w:br/>
        <w:br/>
        <w:t xml:space="preserve">       000000295:   200        353 L    694 W      79 Ch    "easy"</w:t>
        <w:br/>
        <w:br/>
        <w:t xml:space="preserve">          000000292:   200        353 L    694 W      79 Ch    "dump"</w:t>
        <w:br/>
        <w:br/>
        <w:t xml:space="preserve">          000000289:   200        353 L    694 W      79 Ch    "dragon"</w:t>
        <w:br/>
        <w:br/>
        <w:t xml:space="preserve">        00000029:   200        353 L    694 W      79 Ch    "driver"</w:t>
        <w:br/>
        <w:br/>
        <w:t xml:space="preserve">        000000332:   200        353 L    694 W      79 Ch    "eport"</w:t>
        <w:br/>
        <w:br/>
        <w:t xml:space="preserve">        000000338:   200        353 L    694 W      79 Ch    "failed"</w:t>
        <w:br/>
        <w:br/>
        <w:t xml:space="preserve">        000000346:   200        353 L    694 W      79 Ch    "first"</w:t>
        <w:br/>
        <w:br/>
        <w:t xml:space="preserve">         000000334:   200        353 L    694 W      79 Ch    "etra"</w:t>
        <w:br/>
        <w:br/>
        <w:t xml:space="preserve">         000000355:   200        353 L    694 W      79 Ch    "formhandler"</w:t>
        <w:br/>
        <w:br/>
        <w:t xml:space="preserve">   000000354:   200        353 L    694 W      79 Ch    "format"</w:t>
        <w:br/>
        <w:br/>
        <w:t xml:space="preserve">        000000353:   200        353 L    694 W      79 Ch    "form"</w:t>
        <w:br/>
        <w:br/>
        <w:t xml:space="preserve">          000000352:   200        353 L    694 W      79 Ch    "forgotten"</w:t>
        <w:br/>
        <w:br/>
        <w:t xml:space="preserve">     00000035:   200        353 L    694 W      79 Ch    "forgot"</w:t>
        <w:br/>
        <w:br/>
        <w:t xml:space="preserve">        000000350:   200        353 L    694 W      79 Ch    "forget"</w:t>
        <w:br/>
        <w:br/>
        <w:t xml:space="preserve">        000000348:   200        353 L    694 W      79 Ch    "folder"</w:t>
        <w:br/>
        <w:br/>
        <w:t xml:space="preserve">        000000349:   200        353 L    694 W      79 Ch    "foo"</w:t>
        <w:br/>
        <w:br/>
        <w:t xml:space="preserve">           000000345:   200        353 L    694 W      79 Ch    "firewall"</w:t>
        <w:br/>
        <w:br/>
        <w:t xml:space="preserve">      000000347:   200        353 L    694 W      79 Ch    "flash"</w:t>
        <w:br/>
        <w:br/>
        <w:t xml:space="preserve">         000000344:   200        353 L    694 W      79 Ch    "filter"</w:t>
        <w:br/>
        <w:br/>
        <w:t xml:space="preserve">        000000343:   200        353 L    694 W      79 Ch    "files"</w:t>
        <w:br/>
        <w:br/>
        <w:t xml:space="preserve">         000000342:   200        353 L    694 W      79 Ch    "file"</w:t>
        <w:br/>
        <w:br/>
        <w:t xml:space="preserve">          000000336:   200        353 L    694 W      79 Ch    "Etranet"</w:t>
        <w:br/>
        <w:br/>
        <w:t xml:space="preserve">      000000333:   200        353 L    694 W      79 Ch    "eternal"</w:t>
        <w:br/>
        <w:br/>
        <w:t xml:space="preserve">      00000034:   200        353 L    694 W      79 Ch    "field"</w:t>
        <w:br/>
        <w:br/>
        <w:t xml:space="preserve">         000000340:   200        353 L    694 W      79 Ch    "feedack"</w:t>
        <w:br/>
        <w:br/>
        <w:t xml:space="preserve">      000000339:   200        353 L    694 W      79 Ch    "fcgi-in"</w:t>
        <w:br/>
        <w:br/>
        <w:t xml:space="preserve">      000000337:   200        353 L    694 W      79 Ch    "fail"</w:t>
        <w:br/>
        <w:br/>
        <w:t xml:space="preserve">          000000335:   200        353 L    694 W      79 Ch    "etranet"</w:t>
        <w:br/>
        <w:br/>
        <w:t xml:space="preserve">      000000358:   200        353 L    694 W      79 Ch    "fortune"</w:t>
        <w:br/>
        <w:br/>
        <w:t xml:space="preserve">       000000356:   200        353 L    694 W      79 Ch    "formsend"</w:t>
        <w:br/>
        <w:br/>
        <w:t xml:space="preserve">      000000362:   200        353 L    694 W      79 Ch    "framework"</w:t>
        <w:br/>
        <w:br/>
        <w:t xml:space="preserve">     000000370:   200        353 L    694 W      79 Ch    "gest"</w:t>
        <w:br/>
        <w:br/>
        <w:t xml:space="preserve">          000000386:   200        353 L    694 W      79 Ch    "hacker"</w:t>
        <w:br/>
        <w:br/>
        <w:t xml:space="preserve">        000000394:   200        353 L    694 W      79 Ch    "helloworld"</w:t>
        <w:br/>
        <w:br/>
        <w:t xml:space="preserve">    000000393:   200        353 L    694 W      79 Ch    "hello"</w:t>
        <w:br/>
        <w:br/>
        <w:t xml:space="preserve">         000000392:   200        353 L    694 W      79 Ch    "headers"</w:t>
        <w:br/>
        <w:br/>
        <w:t xml:space="preserve">       00000039:   200        353 L    694 W      79 Ch    "header"</w:t>
        <w:br/>
        <w:br/>
        <w:t xml:space="preserve">        000000396:   200        353 L    694 W      79 Ch    "hidden"</w:t>
        <w:br/>
        <w:br/>
        <w:t xml:space="preserve">        000000395:   200        353 L    694 W      79 Ch    "help"</w:t>
        <w:br/>
        <w:br/>
        <w:t xml:space="preserve">          000000390:   200        353 L    694 W      79 Ch    "head"</w:t>
        <w:br/>
        <w:br/>
        <w:t xml:space="preserve">          000000389:   200        353 L    694 W      79 Ch    "happening"</w:t>
        <w:br/>
        <w:br/>
        <w:t xml:space="preserve">     000000385:   200        353 L    694 W      79 Ch    "hack"</w:t>
        <w:br/>
        <w:br/>
        <w:t xml:space="preserve">          000000388:   200        353 L    694 W      79 Ch    "hanlder"</w:t>
        <w:br/>
        <w:br/>
        <w:t xml:space="preserve">       000000387:   200        353 L    694 W      79 Ch    "handler"</w:t>
        <w:br/>
        <w:br/>
        <w:t xml:space="preserve">       000000384:   200        353 L    694 W      79 Ch    "guests"</w:t>
        <w:br/>
        <w:br/>
        <w:t xml:space="preserve">        000000383:   200        353 L    694 W      79 Ch    "guestook"</w:t>
        <w:br/>
        <w:br/>
        <w:t xml:space="preserve">     000000382:   200        353 L    694 W      79 Ch    "guest"</w:t>
        <w:br/>
        <w:br/>
        <w:t xml:space="preserve">         00000038:   200        353 L    694 W      79 Ch    "groups"</w:t>
        <w:br/>
        <w:br/>
        <w:t xml:space="preserve">        000000380:   200        353 L    694 W      79 Ch    "group"</w:t>
        <w:br/>
        <w:br/>
        <w:t xml:space="preserve">         000000379:   200        353 L    694 W      79 Ch    "graphics"</w:t>
        <w:br/>
        <w:br/>
        <w:t xml:space="preserve">      000000378:   200        353 L    694 W      79 Ch    "granted"</w:t>
        <w:br/>
        <w:br/>
        <w:t xml:space="preserve">       000000377:   200        353 L    694 W      79 Ch    "gpapp"</w:t>
        <w:br/>
        <w:br/>
        <w:t xml:space="preserve">         000000376:   200        353 L    694 W      79 Ch    "gp"</w:t>
        <w:br/>
        <w:br/>
        <w:t xml:space="preserve">            000000375:   200        353 L    694 W      79 Ch    "gone"</w:t>
        <w:br/>
        <w:br/>
        <w:t xml:space="preserve">          000000374:   200        353 L    694 W      79 Ch    "gloals"</w:t>
        <w:br/>
        <w:br/>
        <w:t xml:space="preserve">       000000373:   200        353 L    694 W      79 Ch    "gloalnav"</w:t>
        <w:br/>
        <w:br/>
        <w:t xml:space="preserve">     000000372:   200        353 L    694 W      79 Ch    "gloal"</w:t>
        <w:br/>
        <w:br/>
        <w:t xml:space="preserve">        000000369:   200        353 L    694 W      79 Ch    "generic"</w:t>
        <w:br/>
        <w:br/>
        <w:t xml:space="preserve">       00000037:   200        353 L    694 W      79 Ch    "get"</w:t>
        <w:br/>
        <w:br/>
        <w:t xml:space="preserve">           000000368:   200        353 L    694 W      79 Ch    "gate"</w:t>
        <w:br/>
        <w:br/>
        <w:t xml:space="preserve">          000000367:   200        353 L    694 W      79 Ch    "games"</w:t>
        <w:br/>
        <w:br/>
        <w:t xml:space="preserve">         000000366:   200        353 L    694 W      79 Ch    "functions"</w:t>
        <w:br/>
        <w:br/>
        <w:t xml:space="preserve">     000000365:   200        353 L    694 W      79 Ch    "function"</w:t>
        <w:br/>
        <w:br/>
        <w:t xml:space="preserve">      000000364:   200        353 L    694 W      79 Ch    "fun"</w:t>
        <w:br/>
        <w:br/>
        <w:t xml:space="preserve">           00000036:   200        353 L    694 W      79 Ch    "frame"</w:t>
        <w:br/>
        <w:br/>
        <w:t xml:space="preserve">         000000363:   200        353 L    694 W      79 Ch    "ftp"</w:t>
        <w:br/>
        <w:br/>
        <w:t xml:space="preserve">           000000360:   200        353 L    694 W      79 Ch    "forums"</w:t>
        <w:br/>
        <w:br/>
        <w:t xml:space="preserve">        000000357:   200        353 L    694 W      79 Ch    "formupdate"</w:t>
        <w:br/>
        <w:br/>
        <w:t xml:space="preserve">    000000359:   200        353 L    694 W      79 Ch    "forum"</w:t>
        <w:br/>
        <w:br/>
        <w:t xml:space="preserve">         000000397:   200        353 L    694 W      79 Ch    "hide"</w:t>
        <w:br/>
        <w:br/>
        <w:t xml:space="preserve">          000000399:   200        353 L    694 W      79 Ch    "hits"</w:t>
        <w:br/>
        <w:br/>
        <w:t xml:space="preserve">          000000403:   200        353 L    694 W      79 Ch    "homework"</w:t>
        <w:br/>
        <w:br/>
        <w:t xml:space="preserve">      0000004:   200        353 L    694 W      79 Ch    "icons"</w:t>
        <w:br/>
        <w:br/>
        <w:t xml:space="preserve">         000000427:   200        353 L    694 W      79 Ch    "indees"</w:t>
        <w:br/>
        <w:br/>
        <w:t xml:space="preserve">       000000440:   200        353 L    694 W      79 Ch    "internet"</w:t>
        <w:br/>
        <w:br/>
        <w:t xml:space="preserve">      000000439:   200        353 L    694 W      79 Ch    "internal"</w:t>
        <w:br/>
        <w:br/>
        <w:t xml:space="preserve">      000000438:   200        353 L    694 W      79 Ch    "interactive"</w:t>
        <w:br/>
        <w:br/>
        <w:t xml:space="preserve">   000000437:   200        353 L    694 W      79 Ch    "installation"</w:t>
        <w:br/>
        <w:br/>
        <w:t xml:space="preserve">  000000436:   200        353 L    694 W      79 Ch    "INSTALL_admin"</w:t>
        <w:br/>
        <w:br/>
        <w:t xml:space="preserve"> 000000435:   200        353 L    694 W      79 Ch    "install"</w:t>
        <w:br/>
        <w:br/>
        <w:t xml:space="preserve">       000000434:   200        353 L    694 W      79 Ch    "input"</w:t>
        <w:br/>
        <w:br/>
        <w:t xml:space="preserve">         000000433:   200        353 L    694 W      79 Ch    "init"</w:t>
        <w:br/>
        <w:br/>
        <w:t xml:space="preserve">          00000043:   200        353 L    694 W      79 Ch    "ingress"</w:t>
        <w:br/>
        <w:br/>
        <w:t xml:space="preserve">       000000430:   200        353 L    694 W      79 Ch    "ingres"</w:t>
        <w:br/>
        <w:br/>
        <w:t xml:space="preserve">        000000429:   200        353 L    694 W      79 Ch    "information"</w:t>
        <w:br/>
        <w:br/>
        <w:t xml:space="preserve">   000000426:   200        353 L    694 W      79 Ch    "inde_admin"</w:t>
        <w:br/>
        <w:br/>
        <w:t xml:space="preserve">   000000432:   200        353 L    694 W      79 Ch    "ini"</w:t>
        <w:br/>
        <w:br/>
        <w:t xml:space="preserve">           000000428:   200        353 L    694 W      79 Ch    "info"</w:t>
        <w:br/>
        <w:br/>
        <w:t xml:space="preserve">          000000424:   200        353 L    694 W      79 Ch    "inde2"</w:t>
        <w:br/>
        <w:br/>
        <w:t xml:space="preserve">        000000425:   200        353 L    694 W      79 Ch    "inde_adm"</w:t>
        <w:br/>
        <w:br/>
        <w:t xml:space="preserve">     000000423:   200        353 L    694 W      79 Ch    "inde"</w:t>
        <w:br/>
        <w:br/>
        <w:t xml:space="preserve">         000000422:   200        353 L    694 W      79 Ch    "incs"</w:t>
        <w:br/>
        <w:br/>
        <w:t xml:space="preserve">          00000042:   200        353 L    694 W      79 Ch    "incoming"</w:t>
        <w:br/>
        <w:br/>
        <w:t xml:space="preserve">      000000420:   200        353 L    694 W      79 Ch    "includes"</w:t>
        <w:br/>
        <w:br/>
        <w:t xml:space="preserve">      00000049:   200        353 L    694 W      79 Ch    "include"</w:t>
        <w:br/>
        <w:br/>
        <w:t xml:space="preserve">       00000048:   200        353 L    694 W      79 Ch    "inc"</w:t>
        <w:br/>
        <w:br/>
        <w:t xml:space="preserve">           00000047:   200        353 L    694 W      79 Ch    "ino"</w:t>
        <w:br/>
        <w:br/>
        <w:t xml:space="preserve">         00000046:   200        353 L    694 W      79 Ch    "import"</w:t>
        <w:br/>
        <w:br/>
        <w:t xml:space="preserve">        00000045:   200        353 L    694 W      79 Ch    "img"</w:t>
        <w:br/>
        <w:br/>
        <w:t xml:space="preserve">           00000044:   200        353 L    694 W      79 Ch    "images"</w:t>
        <w:br/>
        <w:br/>
        <w:t xml:space="preserve">        00000043:   200        353 L    694 W      79 Ch    "iis"</w:t>
        <w:br/>
        <w:br/>
        <w:t xml:space="preserve">           00000040:   200        353 L    694 W      79 Ch    "im"</w:t>
        <w:br/>
        <w:br/>
        <w:t xml:space="preserve">           00000042:   200        353 L    694 W      79 Ch    "idc"</w:t>
        <w:br/>
        <w:br/>
        <w:t xml:space="preserve">          000000409:   200        353 L    694 W      79 Ch    "htmls"</w:t>
        <w:br/>
        <w:br/>
        <w:t xml:space="preserve">         000000408:   200        353 L    694 W      79 Ch    "html"</w:t>
        <w:br/>
        <w:br/>
        <w:t xml:space="preserve">          000000407:   200        353 L    694 W      79 Ch    "htm"</w:t>
        <w:br/>
        <w:br/>
        <w:t xml:space="preserve">           000000406:   200        353 L    694 W      79 Ch    "htdocs"</w:t>
        <w:br/>
        <w:br/>
        <w:t xml:space="preserve">        000000405:   200        353 L    694 W      79 Ch    "hosts"</w:t>
        <w:br/>
        <w:br/>
        <w:t xml:space="preserve">         000000402:   200        353 L    694 W      79 Ch    "homes"</w:t>
        <w:br/>
        <w:br/>
        <w:t xml:space="preserve">         000000404:   200        353 L    694 W      79 Ch    "host"</w:t>
        <w:br/>
        <w:br/>
        <w:t xml:space="preserve">          00000040:   200        353 L    694 W      79 Ch    "homepage"</w:t>
        <w:br/>
        <w:br/>
        <w:t xml:space="preserve">      000000398:   200        353 L    694 W      79 Ch    "history"</w:t>
        <w:br/>
        <w:br/>
        <w:t xml:space="preserve">       000000400:   200        353 L    694 W      79 Ch    "home"</w:t>
        <w:br/>
        <w:br/>
        <w:t xml:space="preserve">          00000044:   200        353 L    694 W      79 Ch    "intranet"</w:t>
        <w:br/>
        <w:br/>
        <w:t xml:space="preserve">      000000443:   200        353 L    694 W      79 Ch    "inventory"</w:t>
        <w:br/>
        <w:br/>
        <w:t xml:space="preserve">     000000447:   200        353 L    694 W      79 Ch    "ips"</w:t>
        <w:br/>
        <w:br/>
        <w:t xml:space="preserve">           000000455:   200        353 L    694 W      79 Ch    "jrun"</w:t>
        <w:br/>
        <w:br/>
        <w:t xml:space="preserve">          000000463:   200        353 L    694 W      79 Ch    "kernel"</w:t>
        <w:br/>
        <w:br/>
        <w:t xml:space="preserve">        000000462:   200        353 L    694 W      79 Ch    "kept"</w:t>
        <w:br/>
        <w:br/>
        <w:t xml:space="preserve">          00000046:   200        353 L    694 W      79 Ch    "keep"</w:t>
        <w:br/>
        <w:br/>
        <w:t xml:space="preserve">          000000460:   200        353 L    694 W      79 Ch    "jsr"</w:t>
        <w:br/>
        <w:br/>
        <w:t xml:space="preserve">           000000459:   200        353 L    694 W      79 Ch    "jsps"</w:t>
        <w:br/>
        <w:br/>
        <w:t xml:space="preserve">          000000458:   200        353 L    694 W      79 Ch    "jsp"</w:t>
        <w:br/>
        <w:br/>
        <w:t xml:space="preserve">           000000457:   200        353 L    694 W      79 Ch    "js"</w:t>
        <w:br/>
        <w:br/>
        <w:t xml:space="preserve">            000000454:   200        353 L    694 W      79 Ch    "join"</w:t>
        <w:br/>
        <w:br/>
        <w:t xml:space="preserve">          000000456:   200        353 L    694 W      79 Ch    "jira"</w:t>
        <w:br/>
        <w:br/>
        <w:t xml:space="preserve">          000000453:   200        353 L    694 W      79 Ch    "jo"</w:t>
        <w:br/>
        <w:br/>
        <w:t xml:space="preserve">           000000452:   200        353 L    694 W      79 Ch    "jdc"</w:t>
        <w:br/>
        <w:br/>
        <w:t xml:space="preserve">          00000045:   200        353 L    694 W      79 Ch    "java-sys"</w:t>
        <w:br/>
        <w:br/>
        <w:t xml:space="preserve">      000000450:   200        353 L    694 W      79 Ch    "javascript"</w:t>
        <w:br/>
        <w:br/>
        <w:t xml:space="preserve">    000000449:   200        353 L    694 W      79 Ch    "java"</w:t>
        <w:br/>
        <w:br/>
        <w:t xml:space="preserve">          000000446:   200        353 L    694 W      79 Ch    "ipp"</w:t>
        <w:br/>
        <w:br/>
        <w:t xml:space="preserve">           000000448:   200        353 L    694 W      79 Ch    "j"</w:t>
        <w:br/>
        <w:br/>
        <w:t xml:space="preserve">             000000445:   200        353 L    694 W      79 Ch    "invite"</w:t>
        <w:br/>
        <w:br/>
        <w:t xml:space="preserve">        000000442:   200        353 L    694 W      79 Ch    "intro"</w:t>
        <w:br/>
        <w:br/>
        <w:t xml:space="preserve">         000000444:   200        353 L    694 W      79 Ch    "invitation"</w:t>
        <w:br/>
        <w:br/>
        <w:t xml:space="preserve">    000000464:   200        353 L    694 W      79 Ch    "key"</w:t>
        <w:br/>
        <w:br/>
        <w:t xml:space="preserve">           000000470:   200        353 L    694 W      79 Ch    "left"</w:t>
        <w:br/>
        <w:br/>
        <w:t xml:space="preserve">          000000466:   200        353 L    694 W      79 Ch    "las"</w:t>
        <w:br/>
        <w:br/>
        <w:t xml:space="preserve">          000000478:   200        353 L    694 W      79 Ch    "linu"</w:t>
        <w:br/>
        <w:br/>
        <w:t xml:space="preserve">         000000494:   200        353 L    694 W      79 Ch    "logs"</w:t>
        <w:br/>
        <w:br/>
        <w:t xml:space="preserve">          000000508:   200        353 L    694 W      79 Ch    "manager"</w:t>
        <w:br/>
        <w:br/>
        <w:t xml:space="preserve">       000000507:   200        353 L    694 W      79 Ch    "management"</w:t>
        <w:br/>
        <w:br/>
        <w:t xml:space="preserve">    000000506:   200        353 L    694 W      79 Ch    "manage"</w:t>
        <w:br/>
        <w:br/>
        <w:t xml:space="preserve">        000000505:   200        353 L    694 W      79 Ch    "man"</w:t>
        <w:br/>
        <w:br/>
        <w:t xml:space="preserve">           000000503:   200        353 L    694 W      79 Ch    "maint"</w:t>
        <w:br/>
        <w:br/>
        <w:t xml:space="preserve">         000000500:   200        353 L    694 W      79 Ch    "mailo"</w:t>
        <w:br/>
        <w:br/>
        <w:t xml:space="preserve">       000000499:   200        353 L    694 W      79 Ch    "mail"</w:t>
        <w:br/>
        <w:br/>
        <w:t xml:space="preserve">          000000504:   200        353 L    694 W      79 Ch    "makefile"</w:t>
        <w:br/>
        <w:br/>
        <w:t xml:space="preserve">      000000502:   200        353 L    694 W      79 Ch    "main"</w:t>
        <w:br/>
        <w:br/>
        <w:t xml:space="preserve">          00000050:   200        353 L    694 W      79 Ch    "maillist"</w:t>
        <w:br/>
        <w:br/>
        <w:t xml:space="preserve">      000000498:   200        353 L    694 W      79 Ch    "magic"</w:t>
        <w:br/>
        <w:br/>
        <w:t xml:space="preserve">         000000497:   200        353 L    694 W      79 Ch    "ls"</w:t>
        <w:br/>
        <w:br/>
        <w:t xml:space="preserve">            000000496:   200        353 L    694 W      79 Ch    "lost%2Bfound"</w:t>
        <w:br/>
        <w:br/>
        <w:t xml:space="preserve">  000000493:   200        353 L    694 W      79 Ch    "logout"</w:t>
        <w:br/>
        <w:br/>
        <w:t xml:space="preserve">        000000495:   200        353 L    694 W      79 Ch    "Logs"</w:t>
        <w:br/>
        <w:br/>
        <w:t xml:space="preserve">          000000492:   200        353 L    694 W      79 Ch    "logon"</w:t>
        <w:br/>
        <w:br/>
        <w:t xml:space="preserve">         00000049:   200        353 L    694 W      79 Ch    "logo"</w:t>
        <w:br/>
        <w:br/>
        <w:t xml:space="preserve">          000000488:   200        353 L    694 W      79 Ch    "logger"</w:t>
        <w:br/>
        <w:br/>
        <w:t xml:space="preserve">        000000486:   200        353 L    694 W      79 Ch    "logfile"</w:t>
        <w:br/>
        <w:br/>
        <w:t xml:space="preserve">       000000487:   200        353 L    694 W      79 Ch    "logfiles"</w:t>
        <w:br/>
        <w:br/>
        <w:t xml:space="preserve">      000000485:   200        353 L    694 W      79 Ch    "Log"</w:t>
        <w:br/>
        <w:br/>
        <w:t xml:space="preserve">           000000483:   200        353 L    694 W      79 Ch    "lockout"</w:t>
        <w:br/>
        <w:br/>
        <w:t xml:space="preserve">       000000482:   200        353 L    694 W      79 Ch    "lock"</w:t>
        <w:br/>
        <w:br/>
        <w:t xml:space="preserve">          00000048:   200        353 L    694 W      79 Ch    "loader"</w:t>
        <w:br/>
        <w:br/>
        <w:t xml:space="preserve">        000000490:   200        353 L    694 W      79 Ch    "login"</w:t>
        <w:br/>
        <w:br/>
        <w:t xml:space="preserve">         000000484:   200        353 L    694 W      79 Ch    "log"</w:t>
        <w:br/>
        <w:br/>
        <w:t xml:space="preserve">           000000489:   200        353 L    694 W      79 Ch    "logging"</w:t>
        <w:br/>
        <w:br/>
        <w:t xml:space="preserve">       000000480:   200        353 L    694 W      79 Ch    "load"</w:t>
        <w:br/>
        <w:br/>
        <w:t xml:space="preserve">          000000477:   200        353 L    694 W      79 Ch    "links"</w:t>
        <w:br/>
        <w:br/>
        <w:t xml:space="preserve">         000000479:   200        353 L    694 W      79 Ch    "list"</w:t>
        <w:br/>
        <w:br/>
        <w:t xml:space="preserve">          000000475:   200        353 L    694 W      79 Ch    "lis"</w:t>
        <w:br/>
        <w:br/>
        <w:t xml:space="preserve">          000000473:   200        353 L    694 W      79 Ch    "liraries"</w:t>
        <w:br/>
        <w:br/>
        <w:t xml:space="preserve">     000000476:   200        353 L    694 W      79 Ch    "link"</w:t>
        <w:br/>
        <w:br/>
        <w:t xml:space="preserve">          000000474:   200        353 L    694 W      79 Ch    "lirary"</w:t>
        <w:br/>
        <w:br/>
        <w:t xml:space="preserve">       000000472:   200        353 L    694 W      79 Ch    "li"</w:t>
        <w:br/>
        <w:br/>
        <w:t xml:space="preserve">           000000469:   200        353 L    694 W      79 Ch    "ldap"</w:t>
        <w:br/>
        <w:br/>
        <w:t xml:space="preserve">          000000468:   200        353 L    694 W      79 Ch    "launchpage"</w:t>
        <w:br/>
        <w:br/>
        <w:t xml:space="preserve">    00000047:   200        353 L    694 W      79 Ch    "level"</w:t>
        <w:br/>
        <w:br/>
        <w:t xml:space="preserve">         000000465:   200        353 L    694 W      79 Ch    "la"</w:t>
        <w:br/>
        <w:br/>
        <w:t xml:space="preserve">           000000467:   200        353 L    694 W      79 Ch    "launch"</w:t>
        <w:br/>
        <w:br/>
        <w:t xml:space="preserve">        000000509:   200        353 L    694 W      79 Ch    "manual"</w:t>
        <w:br/>
        <w:br/>
        <w:t xml:space="preserve">        00000055:   200        353 L    694 W      79 Ch    "md"</w:t>
        <w:br/>
        <w:br/>
        <w:t xml:space="preserve">           0000005:   200        353 L    694 W      79 Ch    "market"</w:t>
        <w:br/>
        <w:br/>
        <w:t xml:space="preserve">        000000523:   200        353 L    694 W      79 Ch    "messaging"</w:t>
        <w:br/>
        <w:br/>
        <w:t xml:space="preserve">     000000539:   200        353 L    694 W      79 Ch    "mp3"</w:t>
        <w:br/>
        <w:br/>
        <w:t xml:space="preserve">           00000055:   200        353 L    694 W      79 Ch    "names"</w:t>
        <w:br/>
        <w:br/>
        <w:t xml:space="preserve">         000000550:   200        353 L    694 W      79 Ch    "my-sql"</w:t>
        <w:br/>
        <w:br/>
        <w:t xml:space="preserve">        000000549:   200        353 L    694 W      79 Ch    "mysql"</w:t>
        <w:br/>
        <w:br/>
        <w:t xml:space="preserve">         000000548:   200        353 L    694 W      79 Ch    "my"</w:t>
        <w:br/>
        <w:br/>
        <w:t xml:space="preserve">            000000547:   200        353 L    694 W      79 Ch    "music"</w:t>
        <w:br/>
        <w:br/>
        <w:t xml:space="preserve">         000000546:   200        353 L    694 W      79 Ch    "ms-sql"</w:t>
        <w:br/>
        <w:br/>
        <w:t xml:space="preserve">        000000545:   200        353 L    694 W      79 Ch    "mssql"</w:t>
        <w:br/>
        <w:br/>
        <w:t xml:space="preserve">         000000544:   200        353 L    694 W      79 Ch    "msql"</w:t>
        <w:br/>
        <w:br/>
        <w:t xml:space="preserve">          000000543:   200        353 L    694 W      79 Ch    "ms"</w:t>
        <w:br/>
        <w:br/>
        <w:t xml:space="preserve">            000000542:   200        353 L    694 W      79 Ch    "mrtg"</w:t>
        <w:br/>
        <w:br/>
        <w:t xml:space="preserve">          00000054:   200        353 L    694 W      79 Ch    "mqseries"</w:t>
        <w:br/>
        <w:br/>
        <w:t xml:space="preserve">      000000538:   200        353 L    694 W      79 Ch    "mount"</w:t>
        <w:br/>
        <w:br/>
        <w:t xml:space="preserve">         000000540:   200        353 L    694 W      79 Ch    "mp3s"</w:t>
        <w:br/>
        <w:br/>
        <w:t xml:space="preserve">          000000537:   200        353 L    694 W      79 Ch    "monitor"</w:t>
        <w:br/>
        <w:br/>
        <w:t xml:space="preserve">       000000536:   200        353 L    694 W      79 Ch    "modules"</w:t>
        <w:br/>
        <w:br/>
        <w:t xml:space="preserve">       000000535:   200        353 L    694 W      79 Ch    "module"</w:t>
        <w:br/>
        <w:br/>
        <w:t xml:space="preserve">        000000534:   200        353 L    694 W      79 Ch    "modem"</w:t>
        <w:br/>
        <w:br/>
        <w:t xml:space="preserve">         000000533:   200        353 L    694 W      79 Ch    "model"</w:t>
        <w:br/>
        <w:br/>
        <w:t xml:space="preserve">         000000532:   200        353 L    694 W      79 Ch    "mkstats"</w:t>
        <w:br/>
        <w:br/>
        <w:t xml:space="preserve">       00000053:   200        353 L    694 W      79 Ch    "misc"</w:t>
        <w:br/>
        <w:br/>
        <w:t xml:space="preserve">          000000530:   200        353 L    694 W      79 Ch    "mirrors"</w:t>
        <w:br/>
        <w:br/>
        <w:t xml:space="preserve">       000000529:   200        353 L    694 W      79 Ch    "mirror"</w:t>
        <w:br/>
        <w:br/>
        <w:t xml:space="preserve">        000000528:   200        353 L    694 W      79 Ch    "minimum"</w:t>
        <w:br/>
        <w:br/>
        <w:t xml:space="preserve">       000000527:   200        353 L    694 W      79 Ch    "mine"</w:t>
        <w:br/>
        <w:br/>
        <w:t xml:space="preserve">          000000526:   200        353 L    694 W      79 Ch    "mgr"</w:t>
        <w:br/>
        <w:br/>
        <w:t xml:space="preserve">           000000525:   200        353 L    694 W      79 Ch    "metaase"</w:t>
        <w:br/>
        <w:br/>
        <w:t xml:space="preserve">      000000522:   200        353 L    694 W      79 Ch    "messages"</w:t>
        <w:br/>
        <w:br/>
        <w:t xml:space="preserve">      000000524:   200        353 L    694 W      79 Ch    "meta"</w:t>
        <w:br/>
        <w:br/>
        <w:t xml:space="preserve">          00000052:   200        353 L    694 W      79 Ch    "message"</w:t>
        <w:br/>
        <w:br/>
        <w:t xml:space="preserve">       00000058:   200        353 L    694 W      79 Ch    "memers"</w:t>
        <w:br/>
        <w:br/>
        <w:t xml:space="preserve">       000000520:   200        353 L    694 W      79 Ch    "menu"</w:t>
        <w:br/>
        <w:br/>
        <w:t xml:space="preserve">          00000057:   200        353 L    694 W      79 Ch    "memer"</w:t>
        <w:br/>
        <w:br/>
        <w:t xml:space="preserve">        00000059:   200        353 L    694 W      79 Ch    "memory"</w:t>
        <w:br/>
        <w:br/>
        <w:t xml:space="preserve">        00000054:   200        353 L    694 W      79 Ch    "mo"</w:t>
        <w:br/>
        <w:br/>
        <w:t xml:space="preserve">           00000056:   200        353 L    694 W      79 Ch    "me"</w:t>
        <w:br/>
        <w:br/>
        <w:t xml:space="preserve">            00000050:   200        353 L    694 W      79 Ch    "map"</w:t>
        <w:br/>
        <w:br/>
        <w:t xml:space="preserve">           00000053:   200        353 L    694 W      79 Ch    "master"</w:t>
        <w:br/>
        <w:br/>
        <w:t xml:space="preserve">        00000052:   200        353 L    694 W      79 Ch    "marketing"</w:t>
        <w:br/>
        <w:br/>
        <w:t xml:space="preserve">     000000552:   200        353 L    694 W      79 Ch    "navigation"</w:t>
        <w:br/>
        <w:br/>
        <w:t xml:space="preserve">    000000554:   200        353 L    694 W      79 Ch    "net"</w:t>
        <w:br/>
        <w:br/>
        <w:t xml:space="preserve">           000000558:   200        353 L    694 W      79 Ch    "new"</w:t>
        <w:br/>
        <w:br/>
        <w:t xml:space="preserve">           000000566:   200        353 L    694 W      79 Ch    "null"</w:t>
        <w:br/>
        <w:br/>
        <w:t xml:space="preserve">          000000600:   200        353 L    694 W      79 Ch    "passw"</w:t>
        <w:br/>
        <w:br/>
        <w:t xml:space="preserve">         000000597:   200        353 L    694 W      79 Ch    "papers"</w:t>
        <w:br/>
        <w:br/>
        <w:t xml:space="preserve">        000000582:   200        353 L    694 W      79 Ch    "operator"</w:t>
        <w:br/>
        <w:br/>
        <w:t xml:space="preserve">      00000060:   200        353 L    694 W      79 Ch    "passwd"</w:t>
        <w:br/>
        <w:br/>
        <w:t xml:space="preserve">        000000599:   200        353 L    694 W      79 Ch    "passes"</w:t>
        <w:br/>
        <w:br/>
        <w:t xml:space="preserve">        000000598:   200        353 L    694 W      79 Ch    "pass"</w:t>
        <w:br/>
        <w:br/>
        <w:t xml:space="preserve">          000000596:   200        353 L    694 W      79 Ch    "paper"</w:t>
        <w:br/>
        <w:br/>
        <w:t xml:space="preserve">         000000595:   200        353 L    694 W      79 Ch    "panel"</w:t>
        <w:br/>
        <w:br/>
        <w:t xml:space="preserve">         000000594:   200        353 L    694 W      79 Ch    "pam"</w:t>
        <w:br/>
        <w:br/>
        <w:t xml:space="preserve">           000000593:   200        353 L    694 W      79 Ch    "Pages"</w:t>
        <w:br/>
        <w:br/>
        <w:t xml:space="preserve">         000000592:   200        353 L    694 W      79 Ch    "_pages"</w:t>
        <w:br/>
        <w:br/>
        <w:t xml:space="preserve">        00000059:   200        353 L    694 W      79 Ch    "pages"</w:t>
        <w:br/>
        <w:br/>
        <w:t xml:space="preserve">         000000589:   200        353 L    694 W      79 Ch    "pad"</w:t>
        <w:br/>
        <w:br/>
        <w:t xml:space="preserve">           000000588:   200        353 L    694 W      79 Ch    "output"</w:t>
        <w:br/>
        <w:br/>
        <w:t xml:space="preserve">        000000587:   200        353 L    694 W      79 Ch    "outgoing"</w:t>
        <w:br/>
        <w:br/>
        <w:t xml:space="preserve">      000000586:   200        353 L    694 W      79 Ch    "orders"</w:t>
        <w:br/>
        <w:br/>
        <w:t xml:space="preserve">        000000585:   200        353 L    694 W      79 Ch    "order"</w:t>
        <w:br/>
        <w:br/>
        <w:t xml:space="preserve">         000000590:   200        353 L    694 W      79 Ch    "page"</w:t>
        <w:br/>
        <w:br/>
        <w:t xml:space="preserve">          00000058:   200        353 L    694 W      79 Ch    "openfile"</w:t>
        <w:br/>
        <w:br/>
        <w:t xml:space="preserve">      000000584:   200        353 L    694 W      79 Ch    "oradata"</w:t>
        <w:br/>
        <w:br/>
        <w:t xml:space="preserve">       000000583:   200        353 L    694 W      79 Ch    "oracle"</w:t>
        <w:br/>
        <w:br/>
        <w:t xml:space="preserve">        000000580:   200        353 L    694 W      79 Ch    "openapp"</w:t>
        <w:br/>
        <w:br/>
        <w:t xml:space="preserve">       000000579:   200        353 L    694 W      79 Ch    "open"</w:t>
        <w:br/>
        <w:br/>
        <w:t xml:space="preserve">          000000578:   200        353 L    694 W      79 Ch    "online"</w:t>
        <w:br/>
        <w:br/>
        <w:t xml:space="preserve">        000000577:   200        353 L    694 W      79 Ch    "on"</w:t>
        <w:br/>
        <w:br/>
        <w:t xml:space="preserve">            000000576:   200        353 L    694 W      79 Ch    "oldie"</w:t>
        <w:br/>
        <w:br/>
        <w:t xml:space="preserve">         000000575:   200        353 L    694 W      79 Ch    "old"</w:t>
        <w:br/>
        <w:br/>
        <w:t xml:space="preserve">           000000573:   200        353 L    694 W      79 Ch    "office"</w:t>
        <w:br/>
        <w:br/>
        <w:t xml:space="preserve">        000000572:   200        353 L    694 W      79 Ch    "off"</w:t>
        <w:br/>
        <w:br/>
        <w:t xml:space="preserve">           000000574:   200        353 L    694 W      79 Ch    "ogl"</w:t>
        <w:br/>
        <w:br/>
        <w:t xml:space="preserve">           000000568:   200        353 L    694 W      79 Ch    "oject"</w:t>
        <w:br/>
        <w:br/>
        <w:t xml:space="preserve">        000000565:   200        353 L    694 W      79 Ch    "nul"</w:t>
        <w:br/>
        <w:br/>
        <w:t xml:space="preserve">           00000057:   200        353 L    694 W      79 Ch    "of"</w:t>
        <w:br/>
        <w:br/>
        <w:t xml:space="preserve">            000000569:   200        353 L    694 W      79 Ch    "ojects"</w:t>
        <w:br/>
        <w:br/>
        <w:t xml:space="preserve">       000000567:   200        353 L    694 W      79 Ch    "numer"</w:t>
        <w:br/>
        <w:br/>
        <w:t xml:space="preserve">        000000563:   200        353 L    694 W      79 Ch    "notes"</w:t>
        <w:br/>
        <w:br/>
        <w:t xml:space="preserve">         000000564:   200        353 L    694 W      79 Ch    "novell"</w:t>
        <w:br/>
        <w:br/>
        <w:t xml:space="preserve">        000000562:   200        353 L    694 W      79 Ch    "noody"</w:t>
        <w:br/>
        <w:br/>
        <w:t xml:space="preserve">        000000560:   200        353 L    694 W      79 Ch    "net"</w:t>
        <w:br/>
        <w:br/>
        <w:t xml:space="preserve">          000000557:   200        353 L    694 W      79 Ch    "network"</w:t>
        <w:br/>
        <w:br/>
        <w:t xml:space="preserve">       000000555:   200        353 L    694 W      79 Ch    "netscape"</w:t>
        <w:br/>
        <w:br/>
        <w:t xml:space="preserve">      00000056:   200        353 L    694 W      79 Ch    "nl"</w:t>
        <w:br/>
        <w:br/>
        <w:t xml:space="preserve">            000000556:   200        353 L    694 W      79 Ch    "netstat"</w:t>
        <w:br/>
        <w:br/>
        <w:t xml:space="preserve">       000000553:   200        353 L    694 W      79 Ch    "ne"</w:t>
        <w:br/>
        <w:br/>
        <w:t xml:space="preserve">            000000604:   200        353 L    694 W      79 Ch    "passwords"</w:t>
        <w:br/>
        <w:br/>
        <w:t xml:space="preserve">     000000559:   200        353 L    694 W      79 Ch    "news"</w:t>
        <w:br/>
        <w:br/>
        <w:t xml:space="preserve">          000000602:   200        353 L    694 W      79 Ch    "passwor"</w:t>
        <w:br/>
        <w:br/>
        <w:t xml:space="preserve">       00000066:   200        353 L    694 W      79 Ch    "pics"</w:t>
        <w:br/>
        <w:br/>
        <w:t xml:space="preserve">          00000062:   200        353 L    694 W      79 Ch    "pl"</w:t>
        <w:br/>
        <w:br/>
        <w:t xml:space="preserve">           000000608:   200        353 L    694 W      79 Ch    "perl5"</w:t>
        <w:br/>
        <w:br/>
        <w:t xml:space="preserve">         000000620:   200        353 L    694 W      79 Ch    "pls"</w:t>
        <w:br/>
        <w:br/>
        <w:t xml:space="preserve">           00000065:   200        353 L    694 W      79 Ch    "phpMyAdmin"</w:t>
        <w:br/>
        <w:br/>
        <w:t xml:space="preserve">    00000068:   200        353 L    694 W      79 Ch    "pi"</w:t>
        <w:br/>
        <w:br/>
        <w:t xml:space="preserve">           00000064:   200        353 L    694 W      79 Ch    "phpmyadmin"</w:t>
        <w:br/>
        <w:br/>
        <w:t xml:space="preserve">    00000063:   200        353 L    694 W      79 Ch    "php"</w:t>
        <w:br/>
        <w:br/>
        <w:t xml:space="preserve">           00000062:   200        353 L    694 W      79 Ch    "phone"</w:t>
        <w:br/>
        <w:br/>
        <w:t xml:space="preserve">         00000069:   200        353 L    694 W      79 Ch    "pl"</w:t>
        <w:br/>
        <w:br/>
        <w:t xml:space="preserve">            00000067:   200        353 L    694 W      79 Ch    "ping"</w:t>
        <w:br/>
        <w:br/>
        <w:t xml:space="preserve">          0000006:   200        353 L    694 W      79 Ch    "pgsql"</w:t>
        <w:br/>
        <w:br/>
        <w:t xml:space="preserve">         00000060:   200        353 L    694 W      79 Ch    "personals"</w:t>
        <w:br/>
        <w:br/>
        <w:t xml:space="preserve">     000000607:   200        353 L    694 W      79 Ch    "perl"</w:t>
        <w:br/>
        <w:br/>
        <w:t xml:space="preserve">          000000609:   200        353 L    694 W      79 Ch    "personal"</w:t>
        <w:br/>
        <w:br/>
        <w:t xml:space="preserve">      000000606:   200        353 L    694 W      79 Ch    "pdf"</w:t>
        <w:br/>
        <w:br/>
        <w:t xml:space="preserve">           000000603:   200        353 L    694 W      79 Ch    "password"</w:t>
        <w:br/>
        <w:br/>
        <w:t xml:space="preserve">      000000605:   200        353 L    694 W      79 Ch    "path"</w:t>
        <w:br/>
        <w:br/>
        <w:t xml:space="preserve">          000000622:   200        353 L    694 W      79 Ch    "pol"</w:t>
        <w:br/>
        <w:br/>
        <w:t xml:space="preserve">           000000624:   200        353 L    694 W      79 Ch    "poll"</w:t>
        <w:br/>
        <w:br/>
        <w:t xml:space="preserve">          000000628:   200        353 L    694 W      79 Ch    "portlets"</w:t>
        <w:br/>
        <w:br/>
        <w:t xml:space="preserve">      000000636:   200        353 L    694 W      79 Ch    "priv"</w:t>
        <w:br/>
        <w:br/>
        <w:t xml:space="preserve">          000000642:   200        353 L    694 W      79 Ch    "production"</w:t>
        <w:br/>
        <w:br/>
        <w:t xml:space="preserve">    00000064:   200        353 L    694 W      79 Ch    "prod"</w:t>
        <w:br/>
        <w:br/>
        <w:t xml:space="preserve">          000000640:   200        353 L    694 W      79 Ch    "processform"</w:t>
        <w:br/>
        <w:br/>
        <w:t xml:space="preserve">   000000637:   200        353 L    694 W      79 Ch    "private"</w:t>
        <w:br/>
        <w:br/>
        <w:t xml:space="preserve">       000000643:   200        353 L    694 W      79 Ch    "products"</w:t>
        <w:br/>
        <w:br/>
        <w:t xml:space="preserve">      000000638:   200        353 L    694 W      79 Ch    "privs"</w:t>
        <w:br/>
        <w:br/>
        <w:t xml:space="preserve">         000000635:   200        353 L    694 W      79 Ch    "printenv"</w:t>
        <w:br/>
        <w:br/>
        <w:t xml:space="preserve">      000000634:   200        353 L    694 W      79 Ch    "print"</w:t>
        <w:br/>
        <w:br/>
        <w:t xml:space="preserve">         000000633:   200        353 L    694 W      79 Ch    "preview"</w:t>
        <w:br/>
        <w:br/>
        <w:t xml:space="preserve">       000000639:   200        353 L    694 W      79 Ch    "process"</w:t>
        <w:br/>
        <w:br/>
        <w:t xml:space="preserve">       000000632:   200        353 L    694 W      79 Ch    "press"</w:t>
        <w:br/>
        <w:br/>
        <w:t xml:space="preserve">         00000063:   200        353 L    694 W      79 Ch    "power"</w:t>
        <w:br/>
        <w:br/>
        <w:t xml:space="preserve">         000000630:   200        353 L    694 W      79 Ch    "postgres"</w:t>
        <w:br/>
        <w:br/>
        <w:t xml:space="preserve">      000000627:   200        353 L    694 W      79 Ch    "portlet"</w:t>
        <w:br/>
        <w:br/>
        <w:t xml:space="preserve">       000000623:   200        353 L    694 W      79 Ch    "policy"</w:t>
        <w:br/>
        <w:br/>
        <w:t xml:space="preserve">        000000629:   200        353 L    694 W      79 Ch    "post"</w:t>
        <w:br/>
        <w:br/>
        <w:t xml:space="preserve">          000000626:   200        353 L    694 W      79 Ch    "portal"</w:t>
        <w:br/>
        <w:br/>
        <w:t xml:space="preserve">        000000625:   200        353 L    694 W      79 Ch    "pop"</w:t>
        <w:br/>
        <w:br/>
        <w:t xml:space="preserve">           000000644:   200        353 L    694 W      79 Ch    "professor"</w:t>
        <w:br/>
        <w:br/>
        <w:t xml:space="preserve">     000000646:   200        353 L    694 W      79 Ch    "program"</w:t>
        <w:br/>
        <w:br/>
        <w:t xml:space="preserve">       000000650:   200        353 L    694 W      79 Ch    "protect"</w:t>
        <w:br/>
        <w:br/>
        <w:t xml:space="preserve">       000000658:   200        353 L    694 W      79 Ch    "purchase"</w:t>
        <w:br/>
        <w:br/>
        <w:t xml:space="preserve">      000000664:   200        353 L    694 W      79 Ch    "queries"</w:t>
        <w:br/>
        <w:br/>
        <w:t xml:space="preserve">       000000662:   200        353 L    694 W      79 Ch    "pwd"</w:t>
        <w:br/>
        <w:br/>
        <w:t xml:space="preserve">           000000665:   200        353 L    694 W      79 Ch    "query"</w:t>
        <w:br/>
        <w:br/>
        <w:t xml:space="preserve">         000000663:   200        353 L    694 W      79 Ch    "python"</w:t>
        <w:br/>
        <w:br/>
        <w:t xml:space="preserve">        00000066:   200        353 L    694 W      79 Ch    "pw"</w:t>
        <w:br/>
        <w:br/>
        <w:t xml:space="preserve">            000000660:   200        353 L    694 W      79 Ch    "put"</w:t>
        <w:br/>
        <w:br/>
        <w:t xml:space="preserve">           000000657:   200        353 L    694 W      79 Ch    "pulisher"</w:t>
        <w:br/>
        <w:br/>
        <w:t xml:space="preserve">     000000659:   200        353 L    694 W      79 Ch    "purchases"</w:t>
        <w:br/>
        <w:br/>
        <w:t xml:space="preserve">     000000656:   200        353 L    694 W      79 Ch    "pulish"</w:t>
        <w:br/>
        <w:br/>
        <w:t xml:space="preserve">       000000655:   200        353 L    694 W      79 Ch    "pulic"</w:t>
        <w:br/>
        <w:br/>
        <w:t xml:space="preserve">        000000654:   200        353 L    694 W      79 Ch    "pu"</w:t>
        <w:br/>
        <w:br/>
        <w:t xml:space="preserve">           000000648:   200        353 L    694 W      79 Ch    "proof"</w:t>
        <w:br/>
        <w:br/>
        <w:t xml:space="preserve">         00000065:   200        353 L    694 W      79 Ch    "protected"</w:t>
        <w:br/>
        <w:br/>
        <w:t xml:space="preserve">     000000645:   200        353 L    694 W      79 Ch    "profile"</w:t>
        <w:br/>
        <w:br/>
        <w:t xml:space="preserve">       000000647:   200        353 L    694 W      79 Ch    "project"</w:t>
        <w:br/>
        <w:br/>
        <w:t xml:space="preserve">       000000666:   200        353 L    694 W      79 Ch    "queue"</w:t>
        <w:br/>
        <w:br/>
        <w:t xml:space="preserve">         000000653:   200        353 L    694 W      79 Ch    "ps"</w:t>
        <w:br/>
        <w:br/>
        <w:t xml:space="preserve">            000000649:   200        353 L    694 W      79 Ch    "properties"</w:t>
        <w:br/>
        <w:br/>
        <w:t xml:space="preserve">    000000668:   200        353 L    694 W      79 Ch    "ramon"</w:t>
        <w:br/>
        <w:br/>
        <w:t xml:space="preserve">         000000672:   200        353 L    694 W      79 Ch    "readme"</w:t>
        <w:br/>
        <w:br/>
        <w:t xml:space="preserve">        000000652:   200        353 L    694 W      79 Ch    "proy"</w:t>
        <w:br/>
        <w:br/>
        <w:t xml:space="preserve">         000000680:   200        353 L    694 W      79 Ch    "register"</w:t>
        <w:br/>
        <w:br/>
        <w:t xml:space="preserve">      000000687:   200        353 L    694 W      79 Ch    "report"</w:t>
        <w:br/>
        <w:br/>
        <w:t xml:space="preserve">        000000686:   200        353 L    694 W      79 Ch    "removed"</w:t>
        <w:br/>
        <w:br/>
        <w:t xml:space="preserve">       000000685:   200        353 L    694 W      79 Ch    "remote"</w:t>
        <w:br/>
        <w:br/>
        <w:t xml:space="preserve">        000000684:   200        353 L    694 W      79 Ch    "reminder"</w:t>
        <w:br/>
        <w:br/>
        <w:t xml:space="preserve">      000000683:   200        353 L    694 W      79 Ch    "remind"</w:t>
        <w:br/>
        <w:br/>
        <w:t xml:space="preserve">        000000682:   200        353 L    694 W      79 Ch    "release"</w:t>
        <w:br/>
        <w:br/>
        <w:t xml:space="preserve">       000000679:   200        353 L    694 W      79 Ch    "regional"</w:t>
        <w:br/>
        <w:br/>
        <w:t xml:space="preserve">      000000676:   200        353 L    694 W      79 Ch    "references"</w:t>
        <w:br/>
        <w:br/>
        <w:t xml:space="preserve">    00000068:   200        353 L    694 W      79 Ch    "registered"</w:t>
        <w:br/>
        <w:br/>
        <w:t xml:space="preserve">    000000675:   200        353 L    694 W      79 Ch    "reference"</w:t>
        <w:br/>
        <w:br/>
        <w:t xml:space="preserve">     00000067:   200        353 L    694 W      79 Ch    "rcs"</w:t>
        <w:br/>
        <w:br/>
        <w:t xml:space="preserve">           000000677:   200        353 L    694 W      79 Ch    "reg"</w:t>
        <w:br/>
        <w:br/>
        <w:t xml:space="preserve">           000000674:   200        353 L    694 W      79 Ch    "redirect"</w:t>
        <w:br/>
        <w:br/>
        <w:t xml:space="preserve">      000000673:   200        353 L    694 W      79 Ch    "redir"</w:t>
        <w:br/>
        <w:br/>
        <w:t xml:space="preserve">         000000670:   200        353 L    694 W      79 Ch    "rank"</w:t>
        <w:br/>
        <w:br/>
        <w:t xml:space="preserve">          000000667:   200        353 L    694 W      79 Ch    "quote"</w:t>
        <w:br/>
        <w:br/>
        <w:t xml:space="preserve">         000000678:   200        353 L    694 W      79 Ch    "reginternal"</w:t>
        <w:br/>
        <w:br/>
        <w:t xml:space="preserve">   000000669:   200        353 L    694 W      79 Ch    "random"</w:t>
        <w:br/>
        <w:br/>
        <w:t xml:space="preserve">        000000688:   200        353 L    694 W      79 Ch    "reports"</w:t>
        <w:br/>
        <w:br/>
        <w:t xml:space="preserve">       000000690:   200        353 L    694 W      79 Ch    "research"</w:t>
        <w:br/>
        <w:br/>
        <w:t xml:space="preserve">      00000078:   200        353 L    694 W      79 Ch    "search"</w:t>
        <w:br/>
        <w:br/>
        <w:t xml:space="preserve">        000000702:   200        353 L    694 W      79 Ch    "router"</w:t>
        <w:br/>
        <w:br/>
        <w:t xml:space="preserve">        000000732:   200        353 L    694 W      79 Ch    "sent"</w:t>
        <w:br/>
        <w:br/>
        <w:t xml:space="preserve">          000000694:   200        353 L    694 W      79 Ch    "responder"</w:t>
        <w:br/>
        <w:br/>
        <w:t xml:space="preserve">     00000073:   200        353 L    694 W      79 Ch    "sensor"</w:t>
        <w:br/>
        <w:br/>
        <w:t xml:space="preserve">        000000729:   200        353 L    694 W      79 Ch    "sendmail"</w:t>
        <w:br/>
        <w:br/>
        <w:t xml:space="preserve">      000000728:   200        353 L    694 W      79 Ch    "send"</w:t>
        <w:br/>
        <w:br/>
        <w:t xml:space="preserve">          000000727:   200        353 L    694 W      79 Ch    "sell"</w:t>
        <w:br/>
        <w:br/>
        <w:t xml:space="preserve">          000000726:   200        353 L    694 W      79 Ch    "select"</w:t>
        <w:br/>
        <w:br/>
        <w:t xml:space="preserve">        000000725:   200        353 L    694 W      79 Ch    "security"</w:t>
        <w:br/>
        <w:br/>
        <w:t xml:space="preserve">      000000724:   200        353 L    694 W      79 Ch    "secured"</w:t>
        <w:br/>
        <w:br/>
        <w:t xml:space="preserve">       000000730:   200        353 L    694 W      79 Ch    "sensepost"</w:t>
        <w:br/>
        <w:br/>
        <w:t xml:space="preserve">     000000723:   200        353 L    694 W      79 Ch    "secure"</w:t>
        <w:br/>
        <w:br/>
        <w:t xml:space="preserve">        00000072:   200        353 L    694 W      79 Ch    "section"</w:t>
        <w:br/>
        <w:br/>
        <w:t xml:space="preserve">       000000722:   200        353 L    694 W      79 Ch    "sections"</w:t>
        <w:br/>
        <w:br/>
        <w:t xml:space="preserve">      000000720:   200        353 L    694 W      79 Ch    "secrets"</w:t>
        <w:br/>
        <w:br/>
        <w:t xml:space="preserve">       00000079:   200        353 L    694 W      79 Ch    "secret"</w:t>
        <w:br/>
        <w:br/>
        <w:t xml:space="preserve">        00000077:   200        353 L    694 W      79 Ch    "sdk"</w:t>
        <w:br/>
        <w:br/>
        <w:t xml:space="preserve">           00000076:   200        353 L    694 W      79 Ch    "scripts"</w:t>
        <w:br/>
        <w:br/>
        <w:t xml:space="preserve">       00000075:   200        353 L    694 W      79 Ch    "script"</w:t>
        <w:br/>
        <w:br/>
        <w:t xml:space="preserve">        00000073:   200        353 L    694 W      79 Ch    "scr"</w:t>
        <w:br/>
        <w:br/>
        <w:t xml:space="preserve">           00000074:   200        353 L    694 W      79 Ch    "scratc"</w:t>
        <w:br/>
        <w:br/>
        <w:t xml:space="preserve">        00000072:   200        353 L    694 W      79 Ch    "schema"</w:t>
        <w:br/>
        <w:br/>
        <w:t xml:space="preserve">        00000070:   200        353 L    694 W      79 Ch    "save"</w:t>
        <w:br/>
        <w:br/>
        <w:t xml:space="preserve">          0000007:   200        353 L    694 W      79 Ch    "saved"</w:t>
        <w:br/>
        <w:br/>
        <w:t xml:space="preserve">         000000706:   200        353 L    694 W      79 Ch    "run"</w:t>
        <w:br/>
        <w:br/>
        <w:t xml:space="preserve">           000000709:   200        353 L    694 W      79 Ch    "samples"</w:t>
        <w:br/>
        <w:br/>
        <w:t xml:space="preserve">       000000708:   200        353 L    694 W      79 Ch    "sample"</w:t>
        <w:br/>
        <w:br/>
        <w:t xml:space="preserve">        000000705:   200        353 L    694 W      79 Ch    "rules"</w:t>
        <w:br/>
        <w:br/>
        <w:t xml:space="preserve">         000000707:   200        353 L    694 W      79 Ch    "sales"</w:t>
        <w:br/>
        <w:br/>
        <w:t xml:space="preserve">         000000704:   200        353 L    694 W      79 Ch    "rss"</w:t>
        <w:br/>
        <w:br/>
        <w:t xml:space="preserve">           00000070:   200        353 L    694 W      79 Ch    "route"</w:t>
        <w:br/>
        <w:br/>
        <w:t xml:space="preserve">         000000703:   200        353 L    694 W      79 Ch    "rpc"</w:t>
        <w:br/>
        <w:br/>
        <w:t xml:space="preserve">           000000700:   200        353 L    694 W      79 Ch    "root"</w:t>
        <w:br/>
        <w:br/>
        <w:t xml:space="preserve">          000000699:   200        353 L    694 W      79 Ch    "rootics"</w:t>
        <w:br/>
        <w:br/>
        <w:t xml:space="preserve">      000000698:   200        353 L    694 W      79 Ch    "root"</w:t>
        <w:br/>
        <w:br/>
        <w:t xml:space="preserve">         000000697:   200        353 L    694 W      79 Ch    "right"</w:t>
        <w:br/>
        <w:br/>
        <w:t xml:space="preserve">         000000696:   200        353 L    694 W      79 Ch    "retail"</w:t>
        <w:br/>
        <w:br/>
        <w:t xml:space="preserve">        000000695:   200        353 L    694 W      79 Ch    "restricted"</w:t>
        <w:br/>
        <w:br/>
        <w:t xml:space="preserve">    000000689:   200        353 L    694 W      79 Ch    "requisite"</w:t>
        <w:br/>
        <w:br/>
        <w:t xml:space="preserve">     000000693:   200        353 L    694 W      79 Ch    "resources"</w:t>
        <w:br/>
        <w:br/>
        <w:t xml:space="preserve">     00000069:   200        353 L    694 W      79 Ch    "reseller"</w:t>
        <w:br/>
        <w:br/>
        <w:t xml:space="preserve">      000000733:   200        353 L    694 W      79 Ch    "server"</w:t>
        <w:br/>
        <w:br/>
        <w:t xml:space="preserve">        000000735:   200        353 L    694 W      79 Ch    "server_stats"</w:t>
        <w:br/>
        <w:br/>
        <w:t xml:space="preserve">  000000739:   200        353 L    694 W      79 Ch    "Servlet"</w:t>
        <w:br/>
        <w:br/>
        <w:t xml:space="preserve">       000000752:   200        353 L    694 W      79 Ch    "shop"</w:t>
        <w:br/>
        <w:br/>
        <w:t xml:space="preserve">          00000075:   200        353 L    694 W      79 Ch    "shit"</w:t>
        <w:br/>
        <w:br/>
        <w:t xml:space="preserve">          000000747:   200        353 L    694 W      79 Ch    "setup"</w:t>
        <w:br/>
        <w:br/>
        <w:t xml:space="preserve">         000000748:   200        353 L    694 W      79 Ch    "share"</w:t>
        <w:br/>
        <w:br/>
        <w:t xml:space="preserve">         000000750:   200        353 L    694 W      79 Ch    "shell"</w:t>
        <w:br/>
        <w:br/>
        <w:t xml:space="preserve">         000000746:   200        353 L    694 W      79 Ch    "settings"</w:t>
        <w:br/>
        <w:br/>
        <w:t xml:space="preserve">      000000749:   200        353 L    694 W      79 Ch    "shared"</w:t>
        <w:br/>
        <w:br/>
        <w:t xml:space="preserve">        000000745:   200        353 L    694 W      79 Ch    "setting"</w:t>
        <w:br/>
        <w:br/>
        <w:t xml:space="preserve">       000000744:   200        353 L    694 W      79 Ch    "set"</w:t>
        <w:br/>
        <w:br/>
        <w:t xml:space="preserve">           000000743:   200        353 L    694 W      79 Ch    "sessions"</w:t>
        <w:br/>
        <w:br/>
        <w:t xml:space="preserve">      000000692:   200        353 L    694 W      79 Ch    "resource"</w:t>
        <w:br/>
        <w:br/>
        <w:t xml:space="preserve">      00000074:   200        353 L    694 W      79 Ch    "Servlets"</w:t>
        <w:br/>
        <w:br/>
        <w:t xml:space="preserve">      000000742:   200        353 L    694 W      79 Ch    "session"</w:t>
        <w:br/>
        <w:br/>
        <w:t xml:space="preserve">       000000738:   200        353 L    694 W      79 Ch    "servlet"</w:t>
        <w:br/>
        <w:br/>
        <w:t xml:space="preserve">       000000740:   200        353 L    694 W      79 Ch    "servlets"</w:t>
        <w:br/>
        <w:br/>
        <w:t xml:space="preserve">      000000737:   200        353 L    694 W      79 Ch    "services"</w:t>
        <w:br/>
        <w:br/>
        <w:t xml:space="preserve">      000000734:   200        353 L    694 W      79 Ch    "servers"</w:t>
        <w:br/>
        <w:br/>
        <w:t xml:space="preserve">       000000774:   200        353 L    694 W      79 Ch    "source"</w:t>
        <w:br/>
        <w:br/>
        <w:t xml:space="preserve">        000000759:   200        353 L    694 W      79 Ch    "signin"</w:t>
        <w:br/>
        <w:br/>
        <w:t xml:space="preserve">        000000772:   200        353 L    694 W      79 Ch    "solutions"</w:t>
        <w:br/>
        <w:br/>
        <w:t xml:space="preserve">     000000736:   200        353 L    694 W      79 Ch    "service"</w:t>
        <w:br/>
        <w:br/>
        <w:t xml:space="preserve">       000000753:   200        353 L    694 W      79 Ch    "shopper"</w:t>
        <w:br/>
        <w:br/>
        <w:t xml:space="preserve">       000000755:   200        353 L    694 W      79 Ch    "showcode"</w:t>
        <w:br/>
        <w:br/>
        <w:t xml:space="preserve">      000000773:   200        353 L    694 W      79 Ch    "someody"</w:t>
        <w:br/>
        <w:br/>
        <w:t xml:space="preserve">      00000077:   200        353 L    694 W      79 Ch    "solaris"</w:t>
        <w:br/>
        <w:br/>
        <w:t xml:space="preserve">       000000767:   200        353 L    694 W      79 Ch    "snoop"</w:t>
        <w:br/>
        <w:br/>
        <w:t xml:space="preserve">         000000770:   200        353 L    694 W      79 Ch    "software"</w:t>
        <w:br/>
        <w:br/>
        <w:t xml:space="preserve">      000000769:   200        353 L    694 W      79 Ch    "soapdocs"</w:t>
        <w:br/>
        <w:br/>
        <w:t xml:space="preserve">      000000766:   200        353 L    694 W      79 Ch    "small"</w:t>
        <w:br/>
        <w:br/>
        <w:t xml:space="preserve">         000000768:   200        353 L    694 W      79 Ch    "soap"</w:t>
        <w:br/>
        <w:br/>
        <w:t xml:space="preserve">          000000764:   200        353 L    694 W      79 Ch    "sites"</w:t>
        <w:br/>
        <w:br/>
        <w:t xml:space="preserve">         000000763:   200        353 L    694 W      79 Ch    "sitemap"</w:t>
        <w:br/>
        <w:br/>
        <w:t xml:space="preserve">       000000762:   200        353 L    694 W      79 Ch    "site"</w:t>
        <w:br/>
        <w:br/>
        <w:t xml:space="preserve">          00000076:   200        353 L    694 W      79 Ch    "single"</w:t>
        <w:br/>
        <w:br/>
        <w:t xml:space="preserve">        000000760:   200        353 L    694 W      79 Ch    "simple"</w:t>
        <w:br/>
        <w:br/>
        <w:t xml:space="preserve">        000000757:   200        353 L    694 W      79 Ch    "sign"</w:t>
        <w:br/>
        <w:br/>
        <w:t xml:space="preserve">          000000765:   200        353 L    694 W      79 Ch    "SiteServer"</w:t>
        <w:br/>
        <w:br/>
        <w:t xml:space="preserve">    000000758:   200        353 L    694 W      79 Ch    "signature"</w:t>
        <w:br/>
        <w:br/>
        <w:t xml:space="preserve">     000000754:   200        353 L    694 W      79 Ch    "show"</w:t>
        <w:br/>
        <w:br/>
        <w:t xml:space="preserve">          000000756:   200        353 L    694 W      79 Ch    "shtml"</w:t>
        <w:br/>
        <w:br/>
        <w:t xml:space="preserve">         000000775:   200        353 L    694 W      79 Ch    "sources"</w:t>
        <w:br/>
        <w:br/>
        <w:t xml:space="preserve">       000000777:   200        353 L    694 W      79 Ch    "spain"</w:t>
        <w:br/>
        <w:br/>
        <w:t xml:space="preserve">         00000078:   200        353 L    694 W      79 Ch    "src"</w:t>
        <w:br/>
        <w:br/>
        <w:t xml:space="preserve">           000000789:   200        353 L    694 W      79 Ch    "stat"</w:t>
        <w:br/>
        <w:br/>
        <w:t xml:space="preserve">          000000796:   200        353 L    694 W      79 Ch    "stop"</w:t>
        <w:br/>
        <w:br/>
        <w:t xml:space="preserve">          000000795:   200        353 L    694 W      79 Ch    "status"</w:t>
        <w:br/>
        <w:br/>
        <w:t xml:space="preserve">        000000793:   200        353 L    694 W      79 Ch    "stats"</w:t>
        <w:br/>
        <w:br/>
        <w:t xml:space="preserve">         000000794:   200        353 L    694 W      79 Ch    "Stats"</w:t>
        <w:br/>
        <w:br/>
        <w:t xml:space="preserve">         000000792:   200        353 L    694 W      79 Ch    "Statistics"</w:t>
        <w:br/>
        <w:br/>
        <w:t xml:space="preserve">    00000079:   200        353 L    694 W      79 Ch    "statistics"</w:t>
        <w:br/>
        <w:br/>
        <w:t xml:space="preserve">    000000788:   200        353 L    694 W      79 Ch    "startpage"</w:t>
        <w:br/>
        <w:br/>
        <w:t xml:space="preserve">     000000790:   200        353 L    694 W      79 Ch    "statistic"</w:t>
        <w:br/>
        <w:br/>
        <w:t xml:space="preserve">     000000787:   200        353 L    694 W      79 Ch    "start"</w:t>
        <w:br/>
        <w:br/>
        <w:t xml:space="preserve">         000000786:   200        353 L    694 W      79 Ch    "staff"</w:t>
        <w:br/>
        <w:br/>
        <w:t xml:space="preserve">         000000785:   200        353 L    694 W      79 Ch    "ssl"</w:t>
        <w:br/>
        <w:br/>
        <w:t xml:space="preserve">           000000783:   200        353 L    694 W      79 Ch    "srv"</w:t>
        <w:br/>
        <w:br/>
        <w:t xml:space="preserve">           000000780:   200        353 L    694 W      79 Ch    "sqladmin"</w:t>
        <w:br/>
        <w:br/>
        <w:t xml:space="preserve">      000000776:   200        353 L    694 W      79 Ch    "Sources"</w:t>
        <w:br/>
        <w:br/>
        <w:t xml:space="preserve">       000000778:   200        353 L    694 W      79 Ch    "spanish"</w:t>
        <w:br/>
        <w:br/>
        <w:t xml:space="preserve">       000000784:   200        353 L    694 W      79 Ch    "ssi"</w:t>
        <w:br/>
        <w:br/>
        <w:t xml:space="preserve">           000000779:   200        353 L    694 W      79 Ch    "sql"</w:t>
        <w:br/>
        <w:br/>
        <w:t xml:space="preserve">           000000797:   200        353 L    694 W      79 Ch    "store"</w:t>
        <w:br/>
        <w:br/>
        <w:t xml:space="preserve">         000000803:   200        353 L    694 W      79 Ch    "stylesheet"</w:t>
        <w:br/>
        <w:br/>
        <w:t xml:space="preserve">    000000782:   200        353 L    694 W      79 Ch    "srchad"</w:t>
        <w:br/>
        <w:br/>
        <w:t xml:space="preserve">        00000088:   200        353 L    694 W      79 Ch    "system"</w:t>
        <w:br/>
        <w:br/>
        <w:t xml:space="preserve">        00000089:   200        353 L    694 W      79 Ch    "tale"</w:t>
        <w:br/>
        <w:br/>
        <w:t xml:space="preserve">         0000008:   200        353 L    694 W      79 Ch    "survey"</w:t>
        <w:br/>
        <w:br/>
        <w:t xml:space="preserve">        000000799:   200        353 L    694 W      79 Ch    "string"</w:t>
        <w:br/>
        <w:br/>
        <w:t xml:space="preserve">        00000085:   200        353 L    694 W      79 Ch    "sw"</w:t>
        <w:br/>
        <w:br/>
        <w:t xml:space="preserve">            00000084:   200        353 L    694 W      79 Ch    "svr"</w:t>
        <w:br/>
        <w:br/>
        <w:t xml:space="preserve">           00000083:   200        353 L    694 W      79 Ch    "svn"</w:t>
        <w:br/>
        <w:br/>
        <w:t xml:space="preserve">           000000809:   200        353 L    694 W      79 Ch    "support"</w:t>
        <w:br/>
        <w:br/>
        <w:t xml:space="preserve">       000000808:   200        353 L    694 W      79 Ch    "super"</w:t>
        <w:br/>
        <w:br/>
        <w:t xml:space="preserve">         00000086:   200        353 L    694 W      79 Ch    "sys"</w:t>
        <w:br/>
        <w:br/>
        <w:t xml:space="preserve">           00000080:   200        353 L    694 W      79 Ch    "supported"</w:t>
        <w:br/>
        <w:br/>
        <w:t xml:space="preserve">     00000082:   200        353 L    694 W      79 Ch    "svc"</w:t>
        <w:br/>
        <w:br/>
        <w:t xml:space="preserve">           000000807:   200        353 L    694 W      79 Ch    "sun"</w:t>
        <w:br/>
        <w:br/>
        <w:t xml:space="preserve">           000000806:   200        353 L    694 W      79 Ch    "sumitter"</w:t>
        <w:br/>
        <w:br/>
        <w:t xml:space="preserve">     000000805:   200        353 L    694 W      79 Ch    "sumit"</w:t>
        <w:br/>
        <w:br/>
        <w:t xml:space="preserve">        000000802:   200        353 L    694 W      79 Ch    "style"</w:t>
        <w:br/>
        <w:br/>
        <w:t xml:space="preserve">         000000820:   200        353 L    694 W      79 Ch    "tag"</w:t>
        <w:br/>
        <w:br/>
        <w:t xml:space="preserve">           000000804:   200        353 L    694 W      79 Ch    "stylesheets"</w:t>
        <w:br/>
        <w:br/>
        <w:t xml:space="preserve">   000000798:   200        353 L    694 W      79 Ch    "story"</w:t>
        <w:br/>
        <w:br/>
        <w:t xml:space="preserve">         000000800:   200        353 L    694 W      79 Ch    "student"</w:t>
        <w:br/>
        <w:br/>
        <w:t xml:space="preserve">       000000822:   200        353 L    694 W      79 Ch    "tar"</w:t>
        <w:br/>
        <w:br/>
        <w:t xml:space="preserve">           00000080:   200        353 L    694 W      79 Ch    "stuff"</w:t>
        <w:br/>
        <w:br/>
        <w:t xml:space="preserve">         000000826:   200        353 L    694 W      79 Ch    "template"</w:t>
        <w:br/>
        <w:br/>
        <w:t xml:space="preserve">      000000834:   200        353 L    694 W      79 Ch    "tet"</w:t>
        <w:br/>
        <w:br/>
        <w:t xml:space="preserve">          000000838:   200        353 L    694 W      79 Ch    "today"</w:t>
        <w:br/>
        <w:br/>
        <w:t xml:space="preserve">         00000084:   200        353 L    694 W      79 Ch    "tools"</w:t>
        <w:br/>
        <w:br/>
        <w:t xml:space="preserve">         000000839:   200        353 L    694 W      79 Ch    "tool"</w:t>
        <w:br/>
        <w:br/>
        <w:t xml:space="preserve">          000000840:   200        353 L    694 W      79 Ch    "toolar"</w:t>
        <w:br/>
        <w:br/>
        <w:t xml:space="preserve">       000000837:   200        353 L    694 W      79 Ch    "tmp"</w:t>
        <w:br/>
        <w:br/>
        <w:t xml:space="preserve">           000000833:   200        353 L    694 W      79 Ch    "tests"</w:t>
        <w:br/>
        <w:br/>
        <w:t xml:space="preserve">         000000836:   200        353 L    694 W      79 Ch    "ticket"</w:t>
        <w:br/>
        <w:br/>
        <w:t xml:space="preserve">        000000835:   200        353 L    694 W      79 Ch    "tets"</w:t>
        <w:br/>
        <w:br/>
        <w:t xml:space="preserve">         000000832:   200        353 L    694 W      79 Ch    "testing"</w:t>
        <w:br/>
        <w:br/>
        <w:t xml:space="preserve">       00000083:   200        353 L    694 W      79 Ch    "test"</w:t>
        <w:br/>
        <w:br/>
        <w:t xml:space="preserve">          000000827:   200        353 L    694 W      79 Ch    "templates"</w:t>
        <w:br/>
        <w:br/>
        <w:t xml:space="preserve">     000000828:   200        353 L    694 W      79 Ch    "temporal"</w:t>
        <w:br/>
        <w:br/>
        <w:t xml:space="preserve">      000000825:   200        353 L    694 W      79 Ch    "temp"</w:t>
        <w:br/>
        <w:br/>
        <w:t xml:space="preserve">          000000824:   200        353 L    694 W      79 Ch    "tech"</w:t>
        <w:br/>
        <w:br/>
        <w:t xml:space="preserve">          000000830:   200        353 L    694 W      79 Ch    "terminal"</w:t>
        <w:br/>
        <w:br/>
        <w:t xml:space="preserve">      000000829:   200        353 L    694 W      79 Ch    "temps"</w:t>
        <w:br/>
        <w:br/>
        <w:t xml:space="preserve">         00000082:   200        353 L    694 W      79 Ch    "tape"</w:t>
        <w:br/>
        <w:br/>
        <w:t xml:space="preserve">          000000823:   200        353 L    694 W      79 Ch    "target"</w:t>
        <w:br/>
        <w:br/>
        <w:t xml:space="preserve">        000000842:   200        353 L    694 W      79 Ch    "top"</w:t>
        <w:br/>
        <w:br/>
        <w:t xml:space="preserve">           000000848:   200        353 L    694 W      79 Ch    "transaction"</w:t>
        <w:br/>
        <w:br/>
        <w:t xml:space="preserve">   000000856:   200        353 L    694 W      79 Ch    "tutorial"</w:t>
        <w:br/>
        <w:br/>
        <w:t xml:space="preserve">      000000882:   200        353 L    694 W      79 Ch    "vscripts"</w:t>
        <w:br/>
        <w:br/>
        <w:t xml:space="preserve">     00000088:   200        353 L    694 W      79 Ch    "vscript"</w:t>
        <w:br/>
        <w:br/>
        <w:t xml:space="preserve">      000000844:   200        353 L    694 W      79 Ch    "tour"</w:t>
        <w:br/>
        <w:br/>
        <w:t xml:space="preserve">          000000872:   200        353 L    694 W      79 Ch    "utilities"</w:t>
        <w:br/>
        <w:br/>
        <w:t xml:space="preserve">     000000883:   200        353 L    694 W      79 Ch    "vfs"</w:t>
        <w:br/>
        <w:br/>
        <w:t xml:space="preserve">           000000880:   200        353 L    694 W      79 Ch    "vs"</w:t>
        <w:br/>
        <w:br/>
        <w:t xml:space="preserve">           000000879:   200        353 L    694 W      79 Ch    "v"</w:t>
        <w:br/>
        <w:br/>
        <w:t xml:space="preserve">            000000878:   200        353 L    694 W      79 Ch    "var"</w:t>
        <w:br/>
        <w:br/>
        <w:t xml:space="preserve">           000000876:   200        353 L    694 W      79 Ch    "validatior"</w:t>
        <w:br/>
        <w:br/>
        <w:t xml:space="preserve">    000000570:   200        353 L    694 W      79 Ch    "odc"</w:t>
        <w:br/>
        <w:br/>
        <w:t xml:space="preserve">          000000877:   200        353 L    694 W      79 Ch    "vap"</w:t>
        <w:br/>
        <w:br/>
        <w:t xml:space="preserve">           000000875:   200        353 L    694 W      79 Ch    "validation"</w:t>
        <w:br/>
        <w:br/>
        <w:t xml:space="preserve">    000000874:   200        353 L    694 W      79 Ch    "utils"</w:t>
        <w:br/>
        <w:br/>
        <w:t xml:space="preserve">         00000087:   200        353 L    694 W      79 Ch    "util"</w:t>
        <w:br/>
        <w:br/>
        <w:t xml:space="preserve">          000000873:   200        353 L    694 W      79 Ch    "utility"</w:t>
        <w:br/>
        <w:br/>
        <w:t xml:space="preserve">       000000869:   200        353 L    694 W      79 Ch    "usr"</w:t>
        <w:br/>
        <w:br/>
        <w:t xml:space="preserve">           000000868:   200        353 L    694 W      79 Ch    "users"</w:t>
        <w:br/>
        <w:br/>
        <w:t xml:space="preserve">         000000867:   200        353 L    694 W      79 Ch    "user"</w:t>
        <w:br/>
        <w:br/>
        <w:t xml:space="preserve">          000000870:   200        353 L    694 W      79 Ch    "ustats"</w:t>
        <w:br/>
        <w:br/>
        <w:t xml:space="preserve">        000000864:   200        353 L    694 W      79 Ch    "uploader"</w:t>
        <w:br/>
        <w:br/>
        <w:t xml:space="preserve">      000000866:   200        353 L    694 W      79 Ch    "usage"</w:t>
        <w:br/>
        <w:br/>
        <w:t xml:space="preserve">         000000863:   200        353 L    694 W      79 Ch    "upload"</w:t>
        <w:br/>
        <w:br/>
        <w:t xml:space="preserve">        000000865:   200        353 L    694 W      79 Ch    "uploads"</w:t>
        <w:br/>
        <w:br/>
        <w:t xml:space="preserve">       000000862:   200        353 L    694 W      79 Ch    "updates"</w:t>
        <w:br/>
        <w:br/>
        <w:t xml:space="preserve">       00000086:   200        353 L    694 W      79 Ch    "update"</w:t>
        <w:br/>
        <w:br/>
        <w:t xml:space="preserve">        000000860:   200        353 L    694 W      79 Ch    "up"</w:t>
        <w:br/>
        <w:br/>
        <w:t xml:space="preserve">            000000859:   200        353 L    694 W      79 Ch    "uni"</w:t>
        <w:br/>
        <w:br/>
        <w:t xml:space="preserve">          000000858:   200        353 L    694 W      79 Ch    "uninstall"</w:t>
        <w:br/>
        <w:br/>
        <w:t xml:space="preserve">     000000855:   200        353 L    694 W      79 Ch    "trees"</w:t>
        <w:br/>
        <w:br/>
        <w:t xml:space="preserve">         000000854:   200        353 L    694 W      79 Ch    "tree"</w:t>
        <w:br/>
        <w:br/>
        <w:t xml:space="preserve">          000000857:   200        353 L    694 W      79 Ch    "uddi"</w:t>
        <w:br/>
        <w:br/>
        <w:t xml:space="preserve">          000000852:   200        353 L    694 W      79 Ch    "trap"</w:t>
        <w:br/>
        <w:br/>
        <w:t xml:space="preserve">          00000085:   200        353 L    694 W      79 Ch    "transport"</w:t>
        <w:br/>
        <w:br/>
        <w:t xml:space="preserve">     000000850:   200        353 L    694 W      79 Ch    "transfer"</w:t>
        <w:br/>
        <w:br/>
        <w:t xml:space="preserve">      000000853:   200        353 L    694 W      79 Ch    "trash"</w:t>
        <w:br/>
        <w:br/>
        <w:t xml:space="preserve">         000000847:   200        353 L    694 W      79 Ch    "traffic"</w:t>
        <w:br/>
        <w:br/>
        <w:t xml:space="preserve">       000000849:   200        353 L    694 W      79 Ch    "transactions"</w:t>
        <w:br/>
        <w:br/>
        <w:t xml:space="preserve">  000000846:   200        353 L    694 W      79 Ch    "trace"</w:t>
        <w:br/>
        <w:br/>
        <w:t xml:space="preserve">         000000843:   200        353 L    694 W      79 Ch    "topics"</w:t>
        <w:br/>
        <w:br/>
        <w:t xml:space="preserve">        000000845:   200        353 L    694 W      79 Ch    "tpv"</w:t>
        <w:br/>
        <w:br/>
        <w:t xml:space="preserve">           000000884:   200        353 L    694 W      79 Ch    "view"</w:t>
        <w:br/>
        <w:br/>
        <w:t xml:space="preserve">          000000886:   200        353 L    694 W      79 Ch    "views"</w:t>
        <w:br/>
        <w:br/>
        <w:t xml:space="preserve">         000000890:   200        353 L    694 W      79 Ch    "w"</w:t>
        <w:br/>
        <w:br/>
        <w:t xml:space="preserve">             000000906:   200        353 L    694 W      79 Ch    "wedav"</w:t>
        <w:br/>
        <w:br/>
        <w:t xml:space="preserve">        000000905:   200        353 L    694 W      79 Ch    "wedata"</w:t>
        <w:br/>
        <w:br/>
        <w:t xml:space="preserve">       000000904:   200        353 L    694 W      79 Ch    "wecart"</w:t>
        <w:br/>
        <w:br/>
        <w:t xml:space="preserve">       000000898:   200        353 L    694 W      79 Ch    "wdav"</w:t>
        <w:br/>
        <w:br/>
        <w:t xml:space="preserve">          000000903:   200        353 L    694 W      79 Ch    "weoard"</w:t>
        <w:br/>
        <w:br/>
        <w:t xml:space="preserve">      000000907:   200        353 L    694 W      79 Ch    "wedist"</w:t>
        <w:br/>
        <w:br/>
        <w:t xml:space="preserve">       000000908:   200        353 L    694 W      79 Ch    "wehits"</w:t>
        <w:br/>
        <w:br/>
        <w:t xml:space="preserve">       000000909:   200        353 L    694 W      79 Ch    "WEB-INF"</w:t>
        <w:br/>
        <w:br/>
        <w:t xml:space="preserve">       00000090:   200        353 L    694 W      79 Ch    "welog"</w:t>
        <w:br/>
        <w:br/>
        <w:t xml:space="preserve">        0000009:   200        353 L    694 W      79 Ch    "welogic"</w:t>
        <w:br/>
        <w:br/>
        <w:t xml:space="preserve">      00000092:   200        353 L    694 W      79 Ch    "welogs"</w:t>
        <w:br/>
        <w:br/>
        <w:t xml:space="preserve">       00000093:   200        353 L    694 W      79 Ch    "wemail"</w:t>
        <w:br/>
        <w:br/>
        <w:t xml:space="preserve">       00000094:   200        353 L    694 W      79 Ch    "wemaster"</w:t>
        <w:br/>
        <w:br/>
        <w:t xml:space="preserve">     00000095:   200        353 L    694 W      79 Ch    "wesearch"</w:t>
        <w:br/>
        <w:br/>
        <w:t xml:space="preserve">     00000097:   200        353 L    694 W      79 Ch    "weservices"</w:t>
        <w:br/>
        <w:br/>
        <w:t xml:space="preserve">   00000096:   200        353 L    694 W      79 Ch    "weservice"</w:t>
        <w:br/>
        <w:br/>
        <w:t xml:space="preserve">    00000090:   200        353 L    694 W      79 Ch    "weadmin"</w:t>
        <w:br/>
        <w:br/>
        <w:t xml:space="preserve">      000000900:   200        353 L    694 W      79 Ch    "weaccess"</w:t>
        <w:br/>
        <w:br/>
        <w:t xml:space="preserve">     000000902:   200        353 L    694 W      79 Ch    "weapp"</w:t>
        <w:br/>
        <w:br/>
        <w:t xml:space="preserve">        00000098:   200        353 L    694 W      79 Ch    "wesite"</w:t>
        <w:br/>
        <w:br/>
        <w:t xml:space="preserve">       000000899:   200        353 L    694 W      79 Ch    "we"</w:t>
        <w:br/>
        <w:br/>
        <w:t xml:space="preserve">           00000099:   200        353 L    694 W      79 Ch    "westat"</w:t>
        <w:br/>
        <w:br/>
        <w:t xml:space="preserve">       000000920:   200        353 L    694 W      79 Ch    "westats"</w:t>
        <w:br/>
        <w:br/>
        <w:t xml:space="preserve">      000000897:   200        353 L    694 W      79 Ch    "warez"</w:t>
        <w:br/>
        <w:br/>
        <w:t xml:space="preserve">         000000922:   200        353 L    694 W      79 Ch    "welcome"</w:t>
        <w:br/>
        <w:br/>
        <w:t xml:space="preserve">       000000923:   200        353 L    694 W      79 Ch    "wellcome"</w:t>
        <w:br/>
        <w:br/>
        <w:t xml:space="preserve">      000000925:   200        353 L    694 W      79 Ch    "whatnot"</w:t>
        <w:br/>
        <w:br/>
        <w:t xml:space="preserve">       000000895:   200        353 L    694 W      79 Ch    "W3SVC2"</w:t>
        <w:br/>
        <w:br/>
        <w:t xml:space="preserve">        00000092:   200        353 L    694 W      79 Ch    "wevpn"</w:t>
        <w:br/>
        <w:br/>
        <w:t xml:space="preserve">        000000924:   200        353 L    694 W      79 Ch    "whatever"</w:t>
        <w:br/>
        <w:br/>
        <w:t xml:space="preserve">      000000926:   200        353 L    694 W      79 Ch    "whois"</w:t>
        <w:br/>
        <w:br/>
        <w:t xml:space="preserve">         000000896:   200        353 L    694 W      79 Ch    "W3SVC3"</w:t>
        <w:br/>
        <w:br/>
        <w:t xml:space="preserve">        000000928:   200        353 L    694 W      79 Ch    "win"</w:t>
        <w:br/>
        <w:br/>
        <w:t xml:space="preserve">           000000894:   200        353 L    694 W      79 Ch    "W3SVC"</w:t>
        <w:br/>
        <w:br/>
        <w:t xml:space="preserve">        000000929:   200        353 L    694 W      79 Ch    "windows"</w:t>
        <w:br/>
        <w:br/>
        <w:t xml:space="preserve">       000000930:   200        353 L    694 W      79 Ch    "word"</w:t>
        <w:br/>
        <w:br/>
        <w:t xml:space="preserve">          000000927:   200        353 L    694 W      79 Ch    "will"</w:t>
        <w:br/>
        <w:br/>
        <w:t xml:space="preserve">          00000093:   200        353 L    694 W      79 Ch    "work"</w:t>
        <w:br/>
        <w:br/>
        <w:t xml:space="preserve">          000000893:   200        353 L    694 W      79 Ch    "W3SVC"</w:t>
        <w:br/>
        <w:br/>
        <w:t xml:space="preserve">         000000932:   200        353 L    694 W      79 Ch    "workplace"</w:t>
        <w:br/>
        <w:br/>
        <w:t xml:space="preserve">     000000936:   200        353 L    694 W      79 Ch    "wusage"</w:t>
        <w:br/>
        <w:br/>
        <w:t xml:space="preserve">        000000937:   200        353 L    694 W      79 Ch    "www"</w:t>
        <w:br/>
        <w:br/>
        <w:t xml:space="preserve">           000000934:   200        353 L    694 W      79 Ch    "ws"</w:t>
        <w:br/>
        <w:br/>
        <w:t xml:space="preserve">            000000939:   200        353 L    694 W      79 Ch    "wwwjoin"</w:t>
        <w:br/>
        <w:br/>
        <w:t xml:space="preserve">       000000935:   200        353 L    694 W      79 Ch    "wstats"</w:t>
        <w:br/>
        <w:br/>
        <w:t xml:space="preserve">        000000940:   200        353 L    694 W      79 Ch    "wwwlog"</w:t>
        <w:br/>
        <w:br/>
        <w:t xml:space="preserve">        000000933:   200        353 L    694 W      79 Ch    "workshop"</w:t>
        <w:br/>
        <w:br/>
        <w:t xml:space="preserve">      000000938:   200        353 L    694 W      79 Ch    "wwwoard"</w:t>
        <w:br/>
        <w:br/>
        <w:t xml:space="preserve">      00000094:   200        353 L    694 W      79 Ch    "wwwstats"</w:t>
        <w:br/>
        <w:br/>
        <w:t xml:space="preserve">      000000942:   200        353 L    694 W      79 Ch    "cache"</w:t>
        <w:br/>
        <w:br/>
        <w:t xml:space="preserve">        000000943:   200        353 L    694 W      79 Ch    "fer"</w:t>
        <w:br/>
        <w:br/>
        <w:t xml:space="preserve">          000000892:   200        353 L    694 W      79 Ch    "w3c"</w:t>
        <w:br/>
        <w:br/>
        <w:t xml:space="preserve">           00000089:   200        353 L    694 W      79 Ch    "w3"</w:t>
        <w:br/>
        <w:br/>
        <w:t xml:space="preserve">            000000944:   200        353 L    694 W      79 Ch    "ml"</w:t>
        <w:br/>
        <w:br/>
        <w:t xml:space="preserve">           000000946:   200        353 L    694 W      79 Ch    "sl"</w:t>
        <w:br/>
        <w:br/>
        <w:t xml:space="preserve">           000000947:   200        353 L    694 W      79 Ch    "sql"</w:t>
        <w:br/>
        <w:br/>
        <w:t xml:space="preserve">          000000948:   200        353 L    694 W      79 Ch    "yz"</w:t>
        <w:br/>
        <w:br/>
        <w:t xml:space="preserve">           000000889:   200        353 L    694 W      79 Ch    "vpn"</w:t>
        <w:br/>
        <w:br/>
        <w:t xml:space="preserve">           00000095:   200        353 L    694 W      79 Ch    "zipfiles"</w:t>
        <w:br/>
        <w:br/>
        <w:t xml:space="preserve">      000000952:   200        353 L    694 W      79 Ch    "zips"</w:t>
        <w:br/>
        <w:br/>
        <w:t xml:space="preserve">          000000945:   200        353 L    694 W      79 Ch    "mlrpc"</w:t>
        <w:br/>
        <w:br/>
        <w:t xml:space="preserve">        000000887:   200        353 L    694 W      79 Ch    "virtual"</w:t>
        <w:br/>
        <w:br/>
        <w:t xml:space="preserve">       000000950:   200        353 L    694 W      79 Ch    "zip"</w:t>
        <w:br/>
        <w:br/>
        <w:t xml:space="preserve">           000000888:   200        353 L    694 W      79 Ch    "visitor"</w:t>
        <w:br/>
        <w:br/>
        <w:t xml:space="preserve">       000000949:   200        353 L    694 W      79 Ch    "zap"</w:t>
        <w:br/>
        <w:br/>
        <w:t xml:space="preserve">           000000885:   200        353 L    694 W      79 Ch    "viewer"</w:t>
        <w:br/>
        <w:br/>
        <w:t xml:space="preserve">        00000087:   200        353 L    694 W      79 Ch    "sysadmin"</w:t>
        <w:br/>
        <w:br/>
        <w:t xml:space="preserve">      \rTotal time: 0Processed Requests: 952Filtered Requests: 952Requests/sec.: 0'</w:t>
      </w:r>
    </w:p>
    <w:p>
      <w:r>
        <w:t>Scan 11 on http://192.168.1.10/hidden.php</w:t>
        <w:br/>
        <w:t>'********************************************************\r* Wfuzz 3..0 - The We Fuzzer                         *\r********************************************************\rTarget: http://92.68..0/affi.php?FUZZ=../../..//etc/passwd\rTotal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\r=====================================================================000000007:   200        353 L    694 W      79 Ch    ""</w:t>
        <w:br/>
        <w:br/>
        <w:t xml:space="preserve">             00000009:   200        353 L    694 W      79 Ch    "2004"</w:t>
        <w:br/>
        <w:br/>
        <w:t xml:space="preserve">          00000006:   200        353 L    694 W      79 Ch    "200"</w:t>
        <w:br/>
        <w:br/>
        <w:t xml:space="preserve">          00000000:   200        353 L    694 W      79 Ch    "type"</w:t>
        <w:br/>
        <w:br/>
        <w:t xml:space="preserve">          00000005:   200        353 L    694 W      79 Ch    "2000"</w:t>
        <w:br/>
        <w:br/>
        <w:t xml:space="preserve">          000000020:   200        353 L    694 W      79 Ch    "2005"</w:t>
        <w:br/>
        <w:br/>
        <w:t xml:space="preserve">          00000007:   200        353 L    694 W      79 Ch    "2002"</w:t>
        <w:br/>
        <w:br/>
        <w:t xml:space="preserve">          000000003:   200        353 L    694 W      79 Ch    "00"</w:t>
        <w:br/>
        <w:br/>
        <w:t xml:space="preserve">            00000008:   200        353 L    694 W      79 Ch    "2003"</w:t>
        <w:br/>
        <w:br/>
        <w:t xml:space="preserve">          00000004:   200        353 L    694 W      79 Ch    "200"</w:t>
        <w:br/>
        <w:br/>
        <w:t xml:space="preserve">           00000003:   200        353 L    694 W      79 Ch    "20"</w:t>
        <w:br/>
        <w:br/>
        <w:t xml:space="preserve">            00000002:   200        353 L    694 W      79 Ch    "2"</w:t>
        <w:br/>
        <w:br/>
        <w:t xml:space="preserve">             0000000:   200        353 L    694 W      79 Ch    "23"</w:t>
        <w:br/>
        <w:br/>
        <w:t xml:space="preserve">           00000000:   200        353 L    694 W      79 Ch    "000"</w:t>
        <w:br/>
        <w:br/>
        <w:t xml:space="preserve">          000000009:   200        353 L    694 W      79 Ch    "00"</w:t>
        <w:br/>
        <w:br/>
        <w:t xml:space="preserve">           000000006:   200        353 L    694 W      79 Ch    "03"</w:t>
        <w:br/>
        <w:br/>
        <w:t xml:space="preserve">            000000004:   200        353 L    694 W      79 Ch    "0"</w:t>
        <w:br/>
        <w:br/>
        <w:t xml:space="preserve">            000000005:   200        353 L    694 W      79 Ch    "02"</w:t>
        <w:br/>
        <w:br/>
        <w:t xml:space="preserve">            000000002:   200        353 L    694 W      79 Ch    "@"</w:t>
        <w:br/>
        <w:br/>
        <w:t xml:space="preserve">             000000008:   200        353 L    694 W      79 Ch    "0"</w:t>
        <w:br/>
        <w:br/>
        <w:t xml:space="preserve">            00000002:   200        353 L    694 W      79 Ch    "3"</w:t>
        <w:br/>
        <w:br/>
        <w:t xml:space="preserve">             000000023:   200        353 L    694 W      79 Ch    "aa"</w:t>
        <w:br/>
        <w:br/>
        <w:t xml:space="preserve">            000000027:   200        353 L    694 W      79 Ch    "academic"</w:t>
        <w:br/>
        <w:br/>
        <w:t xml:space="preserve">      000000035:   200        353 L    694 W      79 Ch    "adm"</w:t>
        <w:br/>
        <w:br/>
        <w:t xml:space="preserve">           000000039:   200        353 L    694 W      79 Ch    "Admin"</w:t>
        <w:br/>
        <w:br/>
        <w:t xml:space="preserve">         000000038:   200        353 L    694 W      79 Ch    "admin_"</w:t>
        <w:br/>
        <w:br/>
        <w:t xml:space="preserve">        000000033:   200        353 L    694 W      79 Ch    "actions"</w:t>
        <w:br/>
        <w:br/>
        <w:t xml:space="preserve">       000000034:   200        353 L    694 W      79 Ch    "active"</w:t>
        <w:br/>
        <w:br/>
        <w:t xml:space="preserve">        000000037:   200        353 L    694 W      79 Ch    "_admin"</w:t>
        <w:br/>
        <w:br/>
        <w:t xml:space="preserve">        000000030:   200        353 L    694 W      79 Ch    "account"</w:t>
        <w:br/>
        <w:br/>
        <w:t xml:space="preserve">       00000003:   200        353 L    694 W      79 Ch    "accounting"</w:t>
        <w:br/>
        <w:br/>
        <w:t xml:space="preserve">    000000036:   200        353 L    694 W      79 Ch    "admin"</w:t>
        <w:br/>
        <w:br/>
        <w:t xml:space="preserve">         000000032:   200        353 L    694 W      79 Ch    "action"</w:t>
        <w:br/>
        <w:br/>
        <w:t xml:space="preserve">        000000029:   200        353 L    694 W      79 Ch    "accessgranted"</w:t>
        <w:br/>
        <w:br/>
        <w:t xml:space="preserve"> 000000026:   200        353 L    694 W      79 Ch    "aout"</w:t>
        <w:br/>
        <w:br/>
        <w:t xml:space="preserve">         000000028:   200        353 L    694 W      79 Ch    "access"</w:t>
        <w:br/>
        <w:br/>
        <w:t xml:space="preserve">        000000022:   200        353 L    694 W      79 Ch    "a"</w:t>
        <w:br/>
        <w:br/>
        <w:t xml:space="preserve">             000000040:   200        353 L    694 W      79 Ch    "administrat"</w:t>
        <w:br/>
        <w:br/>
        <w:t xml:space="preserve">   000000025:   200        353 L    694 W      79 Ch    "ac"</w:t>
        <w:br/>
        <w:br/>
        <w:t xml:space="preserve">           000000024:   200        353 L    694 W      79 Ch    "aaa"</w:t>
        <w:br/>
        <w:br/>
        <w:t xml:space="preserve">           000000042:   200        353 L    694 W      79 Ch    "Administration"</w:t>
        <w:br/>
        <w:br/>
        <w:t>000000046:   200        353 L    694 W      79 Ch    "adminlogon"</w:t>
        <w:br/>
        <w:br/>
        <w:t xml:space="preserve">    000000054:   200        353 L    694 W      79 Ch    "aliases"</w:t>
        <w:br/>
        <w:br/>
        <w:t xml:space="preserve">       000000058:   200        353 L    694 W      79 Ch    "analyse"</w:t>
        <w:br/>
        <w:br/>
        <w:t xml:space="preserve">       000000057:   200        353 L    694 W      79 Ch    "analog"</w:t>
        <w:br/>
        <w:br/>
        <w:t xml:space="preserve">        000000055:   200        353 L    694 W      79 Ch    "all"</w:t>
        <w:br/>
        <w:br/>
        <w:t xml:space="preserve">           000000056:   200        353 L    694 W      79 Ch    "alpha"</w:t>
        <w:br/>
        <w:br/>
        <w:t xml:space="preserve">         000000053:   200        353 L    694 W      79 Ch    "alias"</w:t>
        <w:br/>
        <w:br/>
        <w:t xml:space="preserve">         000000052:   200        353 L    694 W      79 Ch    "agents"</w:t>
        <w:br/>
        <w:br/>
        <w:t xml:space="preserve">        00000005:   200        353 L    694 W      79 Ch    "agent"</w:t>
        <w:br/>
        <w:br/>
        <w:t xml:space="preserve">         000000050:   200        353 L    694 W      79 Ch    "adsl"</w:t>
        <w:br/>
        <w:br/>
        <w:t xml:space="preserve">          000000060:   200        353 L    694 W      79 Ch    "answer"</w:t>
        <w:br/>
        <w:br/>
        <w:t xml:space="preserve">        000000059:   200        353 L    694 W      79 Ch    "announcements"</w:t>
        <w:br/>
        <w:br/>
        <w:t xml:space="preserve"> 000000049:   200        353 L    694 W      79 Ch    "admon"</w:t>
        <w:br/>
        <w:br/>
        <w:t xml:space="preserve">         000000048:   200        353 L    694 W      79 Ch    "adminsql"</w:t>
        <w:br/>
        <w:br/>
        <w:t xml:space="preserve">      000000045:   200        353 L    694 W      79 Ch    "admin_login"</w:t>
        <w:br/>
        <w:br/>
        <w:t xml:space="preserve">   000000047:   200        353 L    694 W      79 Ch    "admin_logon"</w:t>
        <w:br/>
        <w:br/>
        <w:t xml:space="preserve">   000000044:   200        353 L    694 W      79 Ch    "adminlogin"</w:t>
        <w:br/>
        <w:br/>
        <w:t xml:space="preserve">    000000043:   200        353 L    694 W      79 Ch    "administrator"</w:t>
        <w:br/>
        <w:br/>
        <w:t xml:space="preserve"> 00000006:   200        353 L    694 W      79 Ch    "any"</w:t>
        <w:br/>
        <w:br/>
        <w:t xml:space="preserve">           00000004:   200        353 L    694 W      79 Ch    "administration"</w:t>
        <w:br/>
        <w:br/>
        <w:t>000000063:   200        353 L    694 W      79 Ch    "api"</w:t>
        <w:br/>
        <w:br/>
        <w:t xml:space="preserve">           000000067:   200        353 L    694 W      79 Ch    "appliance"</w:t>
        <w:br/>
        <w:br/>
        <w:t xml:space="preserve">     000000075:   200        353 L    694 W      79 Ch    "asp"</w:t>
        <w:br/>
        <w:br/>
        <w:t xml:space="preserve">           00000008:   200        353 L    694 W      79 Ch    "auth"</w:t>
        <w:br/>
        <w:br/>
        <w:t xml:space="preserve">          000000082:   200        353 L    694 W      79 Ch    "auto"</w:t>
        <w:br/>
        <w:br/>
        <w:t xml:space="preserve">          000000080:   200        353 L    694 W      79 Ch    "audit"</w:t>
        <w:br/>
        <w:br/>
        <w:t xml:space="preserve">         000000078:   200        353 L    694 W      79 Ch    "attach"</w:t>
        <w:br/>
        <w:br/>
        <w:t xml:space="preserve">        000000077:   200        353 L    694 W      79 Ch    "assets"</w:t>
        <w:br/>
        <w:br/>
        <w:t xml:space="preserve">        000000079:   200        353 L    694 W      79 Ch    "attachments"</w:t>
        <w:br/>
        <w:br/>
        <w:t xml:space="preserve">   000000076:   200        353 L    694 W      79 Ch    "aspadmin"</w:t>
        <w:br/>
        <w:br/>
        <w:t xml:space="preserve">      000000073:   200        353 L    694 W      79 Ch    "archives"</w:t>
        <w:br/>
        <w:br/>
        <w:t xml:space="preserve">      000000072:   200        353 L    694 W      79 Ch    "archive"</w:t>
        <w:br/>
        <w:br/>
        <w:t xml:space="preserve">       00000007:   200        353 L    694 W      79 Ch    "apps"</w:t>
        <w:br/>
        <w:br/>
        <w:t xml:space="preserve">          000000074:   200        353 L    694 W      79 Ch    "arrow"</w:t>
        <w:br/>
        <w:br/>
        <w:t xml:space="preserve">         000000070:   200        353 L    694 W      79 Ch    "apply"</w:t>
        <w:br/>
        <w:br/>
        <w:t xml:space="preserve">         000000069:   200        353 L    694 W      79 Ch    "applications"</w:t>
        <w:br/>
        <w:br/>
        <w:t xml:space="preserve">  000000066:   200        353 L    694 W      79 Ch    "applets"</w:t>
        <w:br/>
        <w:br/>
        <w:t xml:space="preserve">       000000068:   200        353 L    694 W      79 Ch    "application"</w:t>
        <w:br/>
        <w:br/>
        <w:t xml:space="preserve">   000000065:   200        353 L    694 W      79 Ch    "applet"</w:t>
        <w:br/>
        <w:br/>
        <w:t xml:space="preserve">        000000062:   200        353 L    694 W      79 Ch    "apache"</w:t>
        <w:br/>
        <w:br/>
        <w:t xml:space="preserve">        000000064:   200        353 L    694 W      79 Ch    "app"</w:t>
        <w:br/>
        <w:br/>
        <w:t xml:space="preserve">           000000083:   200        353 L    694 W      79 Ch    "automatic"</w:t>
        <w:br/>
        <w:br/>
        <w:t xml:space="preserve">     000000085:   200        353 L    694 W      79 Ch    "ack"</w:t>
        <w:br/>
        <w:br/>
        <w:t xml:space="preserve">          000000089:   200        353 L    694 W      79 Ch    "ackup"</w:t>
        <w:br/>
        <w:br/>
        <w:t xml:space="preserve">        000000097:   200        353 L    694 W      79 Ch    "anner"</w:t>
        <w:br/>
        <w:br/>
        <w:t xml:space="preserve">        00000003:   200        353 L    694 W      79 Ch    "d"</w:t>
        <w:br/>
        <w:br/>
        <w:t xml:space="preserve">            00000002:   200        353 L    694 W      79 Ch    "atch"</w:t>
        <w:br/>
        <w:br/>
        <w:t xml:space="preserve">         0000000:   200        353 L    694 W      79 Ch    "ass"</w:t>
        <w:br/>
        <w:br/>
        <w:t xml:space="preserve">          00000000:   200        353 L    694 W      79 Ch    "asic"</w:t>
        <w:br/>
        <w:br/>
        <w:t xml:space="preserve">         000000099:   200        353 L    694 W      79 Ch    "ase"</w:t>
        <w:br/>
        <w:br/>
        <w:t xml:space="preserve">          000000096:   200        353 L    694 W      79 Ch    "anks"</w:t>
        <w:br/>
        <w:br/>
        <w:t xml:space="preserve">         000000098:   200        353 L    694 W      79 Ch    "anners"</w:t>
        <w:br/>
        <w:br/>
        <w:t xml:space="preserve">       000000095:   200        353 L    694 W      79 Ch    "ank"</w:t>
        <w:br/>
        <w:br/>
        <w:t xml:space="preserve">          000000094:   200        353 L    694 W      79 Ch    "ak-up"</w:t>
        <w:br/>
        <w:br/>
        <w:t xml:space="preserve">        000000093:   200        353 L    694 W      79 Ch    "akup"</w:t>
        <w:br/>
        <w:br/>
        <w:t xml:space="preserve">         000000092:   200        353 L    694 W      79 Ch    "ak"</w:t>
        <w:br/>
        <w:br/>
        <w:t xml:space="preserve">           00000009:   200        353 L    694 W      79 Ch    "ackups"</w:t>
        <w:br/>
        <w:br/>
        <w:t xml:space="preserve">       000000088:   200        353 L    694 W      79 Ch    "ackoffice"</w:t>
        <w:br/>
        <w:br/>
        <w:t xml:space="preserve">    000000090:   200        353 L    694 W      79 Ch    "ack-up"</w:t>
        <w:br/>
        <w:br/>
        <w:t xml:space="preserve">       000000084:   200        353 L    694 W      79 Ch    ""</w:t>
        <w:br/>
        <w:br/>
        <w:t xml:space="preserve">             000000087:   200        353 L    694 W      79 Ch    "ackend"</w:t>
        <w:br/>
        <w:br/>
        <w:t xml:space="preserve">       000000086:   200        353 L    694 W      79 Ch    "ackdoor"</w:t>
        <w:br/>
        <w:br/>
        <w:t xml:space="preserve">      00000004:   200        353 L    694 W      79 Ch    "data"</w:t>
        <w:br/>
        <w:br/>
        <w:t xml:space="preserve">         00000006:   200        353 L    694 W      79 Ch    "ean"</w:t>
        <w:br/>
        <w:br/>
        <w:t xml:space="preserve">          0000000:   200        353 L    694 W      79 Ch    "illing"</w:t>
        <w:br/>
        <w:br/>
        <w:t xml:space="preserve">       0000008:   200        353 L    694 W      79 Ch    "ody"</w:t>
        <w:br/>
        <w:br/>
        <w:t xml:space="preserve">          00000034:   200        353 L    694 W      79 Ch    "cache"</w:t>
        <w:br/>
        <w:br/>
        <w:t xml:space="preserve">         00000053:   200        353 L    694 W      79 Ch    "cdrom"</w:t>
        <w:br/>
        <w:br/>
        <w:t xml:space="preserve">         00000052:   200        353 L    694 W      79 Ch    "cd"</w:t>
        <w:br/>
        <w:br/>
        <w:t xml:space="preserve">            0000005:   200        353 L    694 W      79 Ch    "ccs"</w:t>
        <w:br/>
        <w:br/>
        <w:t xml:space="preserve">           00000050:   200        353 L    694 W      79 Ch    "cc"</w:t>
        <w:br/>
        <w:br/>
        <w:t xml:space="preserve">            00000049:   200        353 L    694 W      79 Ch    "catch"</w:t>
        <w:br/>
        <w:br/>
        <w:t xml:space="preserve">         00000048:   200        353 L    694 W      79 Ch    "catalogs"</w:t>
        <w:br/>
        <w:br/>
        <w:t xml:space="preserve">      00000044:   200        353 L    694 W      79 Ch    "cart"</w:t>
        <w:br/>
        <w:br/>
        <w:t xml:space="preserve">          00000043:   200        353 L    694 W      79 Ch    "carpet"</w:t>
        <w:br/>
        <w:br/>
        <w:t xml:space="preserve">        00000045:   200        353 L    694 W      79 Ch    "cas"</w:t>
        <w:br/>
        <w:br/>
        <w:t xml:space="preserve">           00000039:   200        353 L    694 W      79 Ch    "car"</w:t>
        <w:br/>
        <w:br/>
        <w:t xml:space="preserve">           00000038:   200        353 L    694 W      79 Ch    "captcha"</w:t>
        <w:br/>
        <w:br/>
        <w:t xml:space="preserve">       00000042:   200        353 L    694 W      79 Ch    "cards"</w:t>
        <w:br/>
        <w:br/>
        <w:t xml:space="preserve">         0000004:   200        353 L    694 W      79 Ch    "cardinal"</w:t>
        <w:br/>
        <w:br/>
        <w:t xml:space="preserve">      00000040:   200        353 L    694 W      79 Ch    "card"</w:t>
        <w:br/>
        <w:br/>
        <w:t xml:space="preserve">          00000036:   200        353 L    694 W      79 Ch    "cad"</w:t>
        <w:br/>
        <w:br/>
        <w:t xml:space="preserve">           00000047:   200        353 L    694 W      79 Ch    "catalog"</w:t>
        <w:br/>
        <w:br/>
        <w:t xml:space="preserve">       00000037:   200        353 L    694 W      79 Ch    "can"</w:t>
        <w:br/>
        <w:br/>
        <w:t xml:space="preserve">           00000033:   200        353 L    694 W      79 Ch    "c"</w:t>
        <w:br/>
        <w:br/>
        <w:t xml:space="preserve">             00000035:   200        353 L    694 W      79 Ch    "cachemgr"</w:t>
        <w:br/>
        <w:br/>
        <w:t xml:space="preserve">      00000032:   200        353 L    694 W      79 Ch    "uttons"</w:t>
        <w:br/>
        <w:br/>
        <w:t xml:space="preserve">       0000003:   200        353 L    694 W      79 Ch    "usiness"</w:t>
        <w:br/>
        <w:br/>
        <w:t xml:space="preserve">      00000030:   200        353 L    694 W      79 Ch    "ulk"</w:t>
        <w:br/>
        <w:br/>
        <w:t xml:space="preserve">          00000029:   200        353 L    694 W      79 Ch    "uilder"</w:t>
        <w:br/>
        <w:br/>
        <w:t xml:space="preserve">       00000023:   200        353 L    694 W      79 Ch    "oes"</w:t>
        <w:br/>
        <w:br/>
        <w:t xml:space="preserve">         00000026:   200        353 L    694 W      79 Ch    "ug"</w:t>
        <w:br/>
        <w:br/>
        <w:t xml:space="preserve">           00000024:   200        353 L    694 W      79 Ch    "roken"</w:t>
        <w:br/>
        <w:br/>
        <w:t xml:space="preserve">        00000028:   200        353 L    694 W      79 Ch    "uild"</w:t>
        <w:br/>
        <w:br/>
        <w:t xml:space="preserve">         00000027:   200        353 L    694 W      79 Ch    "ugs"</w:t>
        <w:br/>
        <w:br/>
        <w:t xml:space="preserve">          00000022:   200        353 L    694 W      79 Ch    "o"</w:t>
        <w:br/>
        <w:br/>
        <w:t xml:space="preserve">           0000002:   200        353 L    694 W      79 Ch    "ots"</w:t>
        <w:br/>
        <w:br/>
        <w:t xml:space="preserve">          00000020:   200        353 L    694 W      79 Ch    "ot"</w:t>
        <w:br/>
        <w:br/>
        <w:t xml:space="preserve">           00000025:   200        353 L    694 W      79 Ch    "sd"</w:t>
        <w:br/>
        <w:br/>
        <w:t xml:space="preserve">           0000007:   200        353 L    694 W      79 Ch    "oards"</w:t>
        <w:br/>
        <w:br/>
        <w:t xml:space="preserve">        0000009:   200        353 L    694 W      79 Ch    "oot"</w:t>
        <w:br/>
        <w:br/>
        <w:t xml:space="preserve">          0000006:   200        353 L    694 W      79 Ch    "oard"</w:t>
        <w:br/>
        <w:br/>
        <w:t xml:space="preserve">         0000002:   200        353 L    694 W      79 Ch    "inaries"</w:t>
        <w:br/>
        <w:br/>
        <w:t xml:space="preserve">      00000009:   200        353 L    694 W      79 Ch    "ill"</w:t>
        <w:br/>
        <w:br/>
        <w:t xml:space="preserve">          0000004:   200        353 L    694 W      79 Ch    "log"</w:t>
        <w:br/>
        <w:br/>
        <w:t xml:space="preserve">          0000003:   200        353 L    694 W      79 Ch    "iz"</w:t>
        <w:br/>
        <w:br/>
        <w:t xml:space="preserve">           00000008:   200        353 L    694 W      79 Ch    "eta"</w:t>
        <w:br/>
        <w:br/>
        <w:t xml:space="preserve">          0000005:   200        353 L    694 W      79 Ch    "low"</w:t>
        <w:br/>
        <w:br/>
        <w:t xml:space="preserve">          00000005:   200        353 L    694 W      79 Ch    "ea"</w:t>
        <w:br/>
        <w:br/>
        <w:t xml:space="preserve">           00000007:   200        353 L    694 W      79 Ch    "eans"</w:t>
        <w:br/>
        <w:br/>
        <w:t xml:space="preserve">         000000:   200        353 L    694 W      79 Ch    "in"</w:t>
        <w:br/>
        <w:br/>
        <w:t xml:space="preserve">           00000054:   200        353 L    694 W      79 Ch    "cert"</w:t>
        <w:br/>
        <w:br/>
        <w:t xml:space="preserve">          00000056:   200        353 L    694 W      79 Ch    "certificate"</w:t>
        <w:br/>
        <w:br/>
        <w:t xml:space="preserve">   00000060:   200        353 L    694 W      79 Ch    "cfg"</w:t>
        <w:br/>
        <w:br/>
        <w:t xml:space="preserve">           00000068:   200        353 L    694 W      79 Ch    "channel"</w:t>
        <w:br/>
        <w:br/>
        <w:t xml:space="preserve">       00000076:   200        353 L    694 W      79 Ch    "client"</w:t>
        <w:br/>
        <w:br/>
        <w:t xml:space="preserve">        00000075:   200        353 L    694 W      79 Ch    "classifieds"</w:t>
        <w:br/>
        <w:br/>
        <w:t xml:space="preserve">   00000073:   200        353 L    694 W      79 Ch    "classic"</w:t>
        <w:br/>
        <w:br/>
        <w:t xml:space="preserve">       00000070:   200        353 L    694 W      79 Ch    "chat"</w:t>
        <w:br/>
        <w:br/>
        <w:t xml:space="preserve">          00000072:   200        353 L    694 W      79 Ch    "classes"</w:t>
        <w:br/>
        <w:br/>
        <w:t xml:space="preserve">       00000067:   200        353 L    694 W      79 Ch    "changepw"</w:t>
        <w:br/>
        <w:br/>
        <w:t xml:space="preserve">      0000007:   200        353 L    694 W      79 Ch    "class"</w:t>
        <w:br/>
        <w:br/>
        <w:t xml:space="preserve">         00000069:   200        353 L    694 W      79 Ch    "chart"</w:t>
        <w:br/>
        <w:br/>
        <w:t xml:space="preserve">         00000066:   200        353 L    694 W      79 Ch    "change"</w:t>
        <w:br/>
        <w:br/>
        <w:t xml:space="preserve">        00000065:   200        353 L    694 W      79 Ch    "chan"</w:t>
        <w:br/>
        <w:br/>
        <w:t xml:space="preserve">          00000064:   200        353 L    694 W      79 Ch    "cgi-win"</w:t>
        <w:br/>
        <w:br/>
        <w:t xml:space="preserve">       00000063:   200        353 L    694 W      79 Ch    "cgi-in"</w:t>
        <w:br/>
        <w:br/>
        <w:t xml:space="preserve">       00000062:   200        353 L    694 W      79 Ch    "cgiin"</w:t>
        <w:br/>
        <w:br/>
        <w:t xml:space="preserve">        00000059:   200        353 L    694 W      79 Ch    "cfdocs"</w:t>
        <w:br/>
        <w:br/>
        <w:t xml:space="preserve">        00000058:   200        353 L    694 W      79 Ch    "certs"</w:t>
        <w:br/>
        <w:br/>
        <w:t xml:space="preserve">         00000055:   200        353 L    694 W      79 Ch    "certenroll"</w:t>
        <w:br/>
        <w:br/>
        <w:t xml:space="preserve">    0000006:   200        353 L    694 W      79 Ch    "cgi"</w:t>
        <w:br/>
        <w:br/>
        <w:t xml:space="preserve">           00000077:   200        353 L    694 W      79 Ch    "clients"</w:t>
        <w:br/>
        <w:br/>
        <w:t xml:space="preserve">       00000057:   200        353 L    694 W      79 Ch    "certificates"</w:t>
        <w:br/>
        <w:br/>
        <w:t xml:space="preserve">  00000079:   200        353 L    694 W      79 Ch    "cm"</w:t>
        <w:br/>
        <w:br/>
        <w:t xml:space="preserve">            00000083:   200        353 L    694 W      79 Ch    "coke"</w:t>
        <w:br/>
        <w:br/>
        <w:t xml:space="preserve">          00000099:   200        353 L    694 W      79 Ch    "connect"</w:t>
        <w:br/>
        <w:br/>
        <w:t xml:space="preserve">       0000009:   200        353 L    694 W      79 Ch    "compressed"</w:t>
        <w:br/>
        <w:br/>
        <w:t xml:space="preserve">    00000095:   200        353 L    694 W      79 Ch    "config"</w:t>
        <w:br/>
        <w:br/>
        <w:t xml:space="preserve">        00000096:   200        353 L    694 W      79 Ch    "configs"</w:t>
        <w:br/>
        <w:br/>
        <w:t xml:space="preserve">       00000097:   200        353 L    694 W      79 Ch    "configuration"</w:t>
        <w:br/>
        <w:br/>
        <w:t xml:space="preserve"> 00000093:   200        353 L    694 W      79 Ch    "con"</w:t>
        <w:br/>
        <w:br/>
        <w:t xml:space="preserve">           00000094:   200        353 L    694 W      79 Ch    "confluence"</w:t>
        <w:br/>
        <w:br/>
        <w:t xml:space="preserve">    00000090:   200        353 L    694 W      79 Ch    "composer"</w:t>
        <w:br/>
        <w:br/>
        <w:t xml:space="preserve">      00000089:   200        353 L    694 W      79 Ch    "compose"</w:t>
        <w:br/>
        <w:br/>
        <w:t xml:space="preserve">       00000098:   200        353 L    694 W      79 Ch    "configure"</w:t>
        <w:br/>
        <w:br/>
        <w:t xml:space="preserve">     00000087:   200        353 L    694 W      79 Ch    "common"</w:t>
        <w:br/>
        <w:br/>
        <w:t xml:space="preserve">        00000088:   200        353 L    694 W      79 Ch    "component"</w:t>
        <w:br/>
        <w:br/>
        <w:t xml:space="preserve">     00000086:   200        353 L    694 W      79 Ch    "commercial"</w:t>
        <w:br/>
        <w:br/>
        <w:t xml:space="preserve">    00000092:   200        353 L    694 W      79 Ch    "comunicator"</w:t>
        <w:br/>
        <w:br/>
        <w:t xml:space="preserve">   00000084:   200        353 L    694 W      79 Ch    "command"</w:t>
        <w:br/>
        <w:br/>
        <w:t xml:space="preserve">       00000082:   200        353 L    694 W      79 Ch    "coffee"</w:t>
        <w:br/>
        <w:br/>
        <w:t xml:space="preserve">        000000202:   200        353 L    694 W      79 Ch    "constant"</w:t>
        <w:br/>
        <w:br/>
        <w:t xml:space="preserve">      00000085:   200        353 L    694 W      79 Ch    "commerce"</w:t>
        <w:br/>
        <w:br/>
        <w:t xml:space="preserve">      0000008:   200        353 L    694 W      79 Ch    "code"</w:t>
        <w:br/>
        <w:br/>
        <w:t xml:space="preserve">          00000080:   200        353 L    694 W      79 Ch    "cmd"</w:t>
        <w:br/>
        <w:br/>
        <w:t xml:space="preserve">           000000200:   200        353 L    694 W      79 Ch    "connections"</w:t>
        <w:br/>
        <w:br/>
        <w:t xml:space="preserve">   00000078:   200        353 L    694 W      79 Ch    "cluster"</w:t>
        <w:br/>
        <w:br/>
        <w:t xml:space="preserve">       00000024:   200        353 L    694 W      79 Ch    "corporate"</w:t>
        <w:br/>
        <w:br/>
        <w:t xml:space="preserve">     000000206:   200        353 L    694 W      79 Ch    "content"</w:t>
        <w:br/>
        <w:br/>
        <w:t xml:space="preserve">       000000230:   200        353 L    694 W      79 Ch    "cvs"</w:t>
        <w:br/>
        <w:br/>
        <w:t xml:space="preserve">           000000248:   200        353 L    694 W      79 Ch    "default"</w:t>
        <w:br/>
        <w:br/>
        <w:t xml:space="preserve">       000000247:   200        353 L    694 W      79 Ch    "deug"</w:t>
        <w:br/>
        <w:br/>
        <w:t xml:space="preserve">         000000249:   200        353 L    694 W      79 Ch    "delete"</w:t>
        <w:br/>
        <w:br/>
        <w:t xml:space="preserve">        000000243:   200        353 L    694 W      79 Ch    "da"</w:t>
        <w:br/>
        <w:br/>
        <w:t xml:space="preserve">           000000242:   200        353 L    694 W      79 Ch    "d"</w:t>
        <w:br/>
        <w:br/>
        <w:t xml:space="preserve">            000000246:   200        353 L    694 W      79 Ch    "dms"</w:t>
        <w:br/>
        <w:br/>
        <w:t xml:space="preserve">          000000245:   200        353 L    694 W      79 Ch    "dm"</w:t>
        <w:br/>
        <w:br/>
        <w:t xml:space="preserve">           000000244:   200        353 L    694 W      79 Ch    "dase"</w:t>
        <w:br/>
        <w:br/>
        <w:t xml:space="preserve">         00000024:   200        353 L    694 W      79 Ch    "dav"</w:t>
        <w:br/>
        <w:br/>
        <w:t xml:space="preserve">           000000240:   200        353 L    694 W      79 Ch    "dataases"</w:t>
        <w:br/>
        <w:br/>
        <w:t xml:space="preserve">     000000237:   200        353 L    694 W      79 Ch    "dat"</w:t>
        <w:br/>
        <w:br/>
        <w:t xml:space="preserve">           000000239:   200        353 L    694 W      79 Ch    "dataase"</w:t>
        <w:br/>
        <w:br/>
        <w:t xml:space="preserve">      000000238:   200        353 L    694 W      79 Ch    "data"</w:t>
        <w:br/>
        <w:br/>
        <w:t xml:space="preserve">          000000233:   200        353 L    694 W      79 Ch    "CYBERDOCS25"</w:t>
        <w:br/>
        <w:br/>
        <w:t xml:space="preserve">   000000235:   200        353 L    694 W      79 Ch    "d"</w:t>
        <w:br/>
        <w:br/>
        <w:t xml:space="preserve">             000000234:   200        353 L    694 W      79 Ch    "CYBERDOCS3"</w:t>
        <w:br/>
        <w:br/>
        <w:t xml:space="preserve">   000000227:   200        353 L    694 W      79 Ch    "customers"</w:t>
        <w:br/>
        <w:br/>
        <w:t xml:space="preserve">     000000232:   200        353 L    694 W      79 Ch    "CYBERDOCS"</w:t>
        <w:br/>
        <w:br/>
        <w:t xml:space="preserve">     00000023:   200        353 L    694 W      79 Ch    "CVS"</w:t>
        <w:br/>
        <w:br/>
        <w:t xml:space="preserve">           000000228:   200        353 L    694 W      79 Ch    "customize"</w:t>
        <w:br/>
        <w:br/>
        <w:t xml:space="preserve">     000000236:   200        353 L    694 W      79 Ch    "daemon"</w:t>
        <w:br/>
        <w:br/>
        <w:t xml:space="preserve">        000000229:   200        353 L    694 W      79 Ch    "cv"</w:t>
        <w:br/>
        <w:br/>
        <w:t xml:space="preserve">            000000226:   200        353 L    694 W      79 Ch    "customer"</w:t>
        <w:br/>
        <w:br/>
        <w:t xml:space="preserve">      000000225:   200        353 L    694 W      79 Ch    "css"</w:t>
        <w:br/>
        <w:br/>
        <w:t xml:space="preserve">           000000224:   200        353 L    694 W      79 Ch    "crs"</w:t>
        <w:br/>
        <w:br/>
        <w:t xml:space="preserve">           000000223:   200        353 L    694 W      79 Ch    "cron"</w:t>
        <w:br/>
        <w:br/>
        <w:t xml:space="preserve">          00000022:   200        353 L    694 W      79 Ch    "creditcards"</w:t>
        <w:br/>
        <w:br/>
        <w:t xml:space="preserve">   000000222:   200        353 L    694 W      79 Ch    "crm"</w:t>
        <w:br/>
        <w:br/>
        <w:t xml:space="preserve">           00000028:   200        353 L    694 W      79 Ch    "create"</w:t>
        <w:br/>
        <w:br/>
        <w:t xml:space="preserve">        000000220:   200        353 L    694 W      79 Ch    "credit"</w:t>
        <w:br/>
        <w:br/>
        <w:t xml:space="preserve">        00000029:   200        353 L    694 W      79 Ch    "creation"</w:t>
        <w:br/>
        <w:br/>
        <w:t xml:space="preserve">      00000027:   200        353 L    694 W      79 Ch    "cpanel"</w:t>
        <w:br/>
        <w:br/>
        <w:t xml:space="preserve">        00000026:   200        353 L    694 W      79 Ch    "counter"</w:t>
        <w:br/>
        <w:br/>
        <w:t xml:space="preserve">       00000023:   200        353 L    694 W      79 Ch    "core"</w:t>
        <w:br/>
        <w:br/>
        <w:t xml:space="preserve">          00000025:   200        353 L    694 W      79 Ch    "count"</w:t>
        <w:br/>
        <w:br/>
        <w:t xml:space="preserve">         00000022:   200        353 L    694 W      79 Ch    "cora"</w:t>
        <w:br/>
        <w:br/>
        <w:t xml:space="preserve">         0000002:   200        353 L    694 W      79 Ch    "controls"</w:t>
        <w:br/>
        <w:br/>
        <w:t xml:space="preserve">      000000208:   200        353 L    694 W      79 Ch    "control"</w:t>
        <w:br/>
        <w:br/>
        <w:t xml:space="preserve">       00000020:   200        353 L    694 W      79 Ch    "controlpanel"</w:t>
        <w:br/>
        <w:br/>
        <w:t xml:space="preserve">  000000209:   200        353 L    694 W      79 Ch    "controller"</w:t>
        <w:br/>
        <w:br/>
        <w:t xml:space="preserve">    000000205:   200        353 L    694 W      79 Ch    "contacts"</w:t>
        <w:br/>
        <w:br/>
        <w:t xml:space="preserve">      000000207:   200        353 L    694 W      79 Ch    "contents"</w:t>
        <w:br/>
        <w:br/>
        <w:t xml:space="preserve">      000000204:   200        353 L    694 W      79 Ch    "contact"</w:t>
        <w:br/>
        <w:br/>
        <w:t xml:space="preserve">       00000020:   200        353 L    694 W      79 Ch    "console"</w:t>
        <w:br/>
        <w:br/>
        <w:t xml:space="preserve">       000000250:   200        353 L    694 W      79 Ch    "deletion"</w:t>
        <w:br/>
        <w:br/>
        <w:t xml:space="preserve">      000000252:   200        353 L    694 W      79 Ch    "demos"</w:t>
        <w:br/>
        <w:br/>
        <w:t xml:space="preserve">         000000256:   200        353 L    694 W      79 Ch    "design"</w:t>
        <w:br/>
        <w:br/>
        <w:t xml:space="preserve">        000000264:   200        353 L    694 W      79 Ch    "development"</w:t>
        <w:br/>
        <w:br/>
        <w:t xml:space="preserve">   00000027:   200        353 L    694 W      79 Ch    "dir"</w:t>
        <w:br/>
        <w:br/>
        <w:t xml:space="preserve">           000000270:   200        353 L    694 W      79 Ch    "dig"</w:t>
        <w:br/>
        <w:br/>
        <w:t xml:space="preserve">           000000203:   200        353 L    694 W      79 Ch    "constants"</w:t>
        <w:br/>
        <w:br/>
        <w:t xml:space="preserve">     000000269:   200        353 L    694 W      79 Ch    "dial"</w:t>
        <w:br/>
        <w:br/>
        <w:t xml:space="preserve">          000000268:   200        353 L    694 W      79 Ch    "diag"</w:t>
        <w:br/>
        <w:br/>
        <w:t xml:space="preserve">          000000267:   200        353 L    694 W      79 Ch    "devs"</w:t>
        <w:br/>
        <w:br/>
        <w:t xml:space="preserve">          000000266:   200        353 L    694 W      79 Ch    "devices"</w:t>
        <w:br/>
        <w:br/>
        <w:t xml:space="preserve">       000000265:   200        353 L    694 W      79 Ch    "device"</w:t>
        <w:br/>
        <w:br/>
        <w:t xml:space="preserve">        000000262:   200        353 L    694 W      79 Ch    "developement"</w:t>
        <w:br/>
        <w:br/>
        <w:t xml:space="preserve">  00000026:   200        353 L    694 W      79 Ch    "develop"</w:t>
        <w:br/>
        <w:br/>
        <w:t xml:space="preserve">       000000260:   200        353 L    694 W      79 Ch    "devel"</w:t>
        <w:br/>
        <w:br/>
        <w:t xml:space="preserve">         000000259:   200        353 L    694 W      79 Ch    "dev60cgi"</w:t>
        <w:br/>
        <w:br/>
        <w:t xml:space="preserve">      000000263:   200        353 L    694 W      79 Ch    "developers"</w:t>
        <w:br/>
        <w:br/>
        <w:t xml:space="preserve">    000000257:   200        353 L    694 W      79 Ch    "details"</w:t>
        <w:br/>
        <w:br/>
        <w:t xml:space="preserve">       000000254:   200        353 L    694 W      79 Ch    "deploy"</w:t>
        <w:br/>
        <w:br/>
        <w:t xml:space="preserve">        000000258:   200        353 L    694 W      79 Ch    "dev"</w:t>
        <w:br/>
        <w:br/>
        <w:t xml:space="preserve">           000000255:   200        353 L    694 W      79 Ch    "deployment"</w:t>
        <w:br/>
        <w:br/>
        <w:t xml:space="preserve">    00000025:   200        353 L    694 W      79 Ch    "demo"</w:t>
        <w:br/>
        <w:br/>
        <w:t xml:space="preserve">          000000272:   200        353 L    694 W      79 Ch    "directory"</w:t>
        <w:br/>
        <w:br/>
        <w:t xml:space="preserve">     000000253:   200        353 L    694 W      79 Ch    "deny"</w:t>
        <w:br/>
        <w:br/>
        <w:t xml:space="preserve">          000000278:   200        353 L    694 W      79 Ch    "dns"</w:t>
        <w:br/>
        <w:br/>
        <w:t xml:space="preserve">           000000286:   200        353 L    694 W      79 Ch    "download"</w:t>
        <w:br/>
        <w:br/>
        <w:t xml:space="preserve">      000000293:   200        353 L    694 W      79 Ch    "dumpenv"</w:t>
        <w:br/>
        <w:br/>
        <w:t xml:space="preserve">       00000029:   200        353 L    694 W      79 Ch    "driver"</w:t>
        <w:br/>
        <w:br/>
        <w:t xml:space="preserve">        000000292:   200        353 L    694 W      79 Ch    "dump"</w:t>
        <w:br/>
        <w:br/>
        <w:t xml:space="preserve">          000000288:   200        353 L    694 W      79 Ch    "draft"</w:t>
        <w:br/>
        <w:br/>
        <w:t xml:space="preserve">         000000285:   200        353 L    694 W      79 Ch    "down"</w:t>
        <w:br/>
        <w:br/>
        <w:t xml:space="preserve">          000000287:   200        353 L    694 W      79 Ch    "downloads"</w:t>
        <w:br/>
        <w:br/>
        <w:t xml:space="preserve">     000000274:   200        353 L    694 W      79 Ch    "disk"</w:t>
        <w:br/>
        <w:br/>
        <w:t xml:space="preserve">          000000290:   200        353 L    694 W      79 Ch    "dratfs"</w:t>
        <w:br/>
        <w:br/>
        <w:t xml:space="preserve">        000000284:   200        353 L    694 W      79 Ch    "documents"</w:t>
        <w:br/>
        <w:br/>
        <w:t xml:space="preserve">     000000283:   200        353 L    694 W      79 Ch    "document"</w:t>
        <w:br/>
        <w:br/>
        <w:t xml:space="preserve">      00000028:   200        353 L    694 W      79 Ch    "docs4"</w:t>
        <w:br/>
        <w:br/>
        <w:t xml:space="preserve">        000000280:   200        353 L    694 W      79 Ch    "docs"</w:t>
        <w:br/>
        <w:br/>
        <w:t xml:space="preserve">          000000289:   200        353 L    694 W      79 Ch    "dragon"</w:t>
        <w:br/>
        <w:br/>
        <w:t xml:space="preserve">        000000277:   200        353 L    694 W      79 Ch    "dms"</w:t>
        <w:br/>
        <w:br/>
        <w:t xml:space="preserve">           000000279:   200        353 L    694 W      79 Ch    "doc"</w:t>
        <w:br/>
        <w:br/>
        <w:t xml:space="preserve">           000000276:   200        353 L    694 W      79 Ch    "dispatcher"</w:t>
        <w:br/>
        <w:br/>
        <w:t xml:space="preserve">    000000273:   200        353 L    694 W      79 Ch    "discovery"</w:t>
        <w:br/>
        <w:br/>
        <w:t xml:space="preserve">     000000282:   200        353 L    694 W      79 Ch    "docs5"</w:t>
        <w:br/>
        <w:br/>
        <w:t xml:space="preserve">        000000294:   200        353 L    694 W      79 Ch    "e"</w:t>
        <w:br/>
        <w:br/>
        <w:t xml:space="preserve">             000000296:   200        353 L    694 W      79 Ch    "eriefs"</w:t>
        <w:br/>
        <w:br/>
        <w:t xml:space="preserve">       000000275:   200        353 L    694 W      79 Ch    "dispatch"</w:t>
        <w:br/>
        <w:br/>
        <w:t xml:space="preserve">      000000300:   200        353 L    694 W      79 Ch    "editor"</w:t>
        <w:br/>
        <w:br/>
        <w:t xml:space="preserve">        000000308:   200        353 L    694 W      79 Ch    "engine"</w:t>
        <w:br/>
        <w:br/>
        <w:t xml:space="preserve">        000000343:   200        353 L    694 W      79 Ch    "files"</w:t>
        <w:br/>
        <w:br/>
        <w:t xml:space="preserve">         000000324:   200        353 L    694 W      79 Ch    "eample"</w:t>
        <w:br/>
        <w:br/>
        <w:t xml:space="preserve">       000000342:   200        353 L    694 W      79 Ch    "file"</w:t>
        <w:br/>
        <w:br/>
        <w:t xml:space="preserve">          00000034:   200        353 L    694 W      79 Ch    "field"</w:t>
        <w:br/>
        <w:br/>
        <w:t xml:space="preserve">         000000340:   200        353 L    694 W      79 Ch    "feedack"</w:t>
        <w:br/>
        <w:br/>
        <w:t xml:space="preserve">      000000339:   200        353 L    694 W      79 Ch    "fcgi-in"</w:t>
        <w:br/>
        <w:br/>
        <w:t xml:space="preserve">      000000338:   200        353 L    694 W      79 Ch    "failed"</w:t>
        <w:br/>
        <w:br/>
        <w:t xml:space="preserve">        000000337:   200        353 L    694 W      79 Ch    "fail"</w:t>
        <w:br/>
        <w:br/>
        <w:t xml:space="preserve">          000000336:   200        353 L    694 W      79 Ch    "Etranet"</w:t>
        <w:br/>
        <w:br/>
        <w:t xml:space="preserve">      000000335:   200        353 L    694 W      79 Ch    "etranet"</w:t>
        <w:br/>
        <w:br/>
        <w:t xml:space="preserve">      000000334:   200        353 L    694 W      79 Ch    "etra"</w:t>
        <w:br/>
        <w:br/>
        <w:t xml:space="preserve">         000000333:   200        353 L    694 W      79 Ch    "eternal"</w:t>
        <w:br/>
        <w:br/>
        <w:t xml:space="preserve">      000000332:   200        353 L    694 W      79 Ch    "eport"</w:t>
        <w:br/>
        <w:br/>
        <w:t xml:space="preserve">        00000033:   200        353 L    694 W      79 Ch    "eplorer"</w:t>
        <w:br/>
        <w:br/>
        <w:t xml:space="preserve">      000000329:   200        353 L    694 W      79 Ch    "eecutale"</w:t>
        <w:br/>
        <w:br/>
        <w:t xml:space="preserve">    000000328:   200        353 L    694 W      79 Ch    "eec"</w:t>
        <w:br/>
        <w:br/>
        <w:t xml:space="preserve">          000000330:   200        353 L    694 W      79 Ch    "eecutales"</w:t>
        <w:br/>
        <w:br/>
        <w:t xml:space="preserve">   000000326:   200        353 L    694 W      79 Ch    "echange"</w:t>
        <w:br/>
        <w:br/>
        <w:t xml:space="preserve">      000000323:   200        353 L    694 W      79 Ch    "events"</w:t>
        <w:br/>
        <w:br/>
        <w:t xml:space="preserve">        000000327:   200        353 L    694 W      79 Ch    "ee"</w:t>
        <w:br/>
        <w:br/>
        <w:t xml:space="preserve">           000000325:   200        353 L    694 W      79 Ch    "eamples"</w:t>
        <w:br/>
        <w:br/>
        <w:t xml:space="preserve">      00000032:   200        353 L    694 W      79 Ch    "etc"</w:t>
        <w:br/>
        <w:br/>
        <w:t xml:space="preserve">           000000322:   200        353 L    694 W      79 Ch    "event"</w:t>
        <w:br/>
        <w:br/>
        <w:t xml:space="preserve">         000000320:   200        353 L    694 W      79 Ch    "esupport"</w:t>
        <w:br/>
        <w:br/>
        <w:t xml:space="preserve">      00000037:   200        353 L    694 W      79 Ch    "esales"</w:t>
        <w:br/>
        <w:br/>
        <w:t xml:space="preserve">        00000039:   200        353 L    694 W      79 Ch    "estalished"</w:t>
        <w:br/>
        <w:br/>
        <w:t xml:space="preserve">   00000038:   200        353 L    694 W      79 Ch    "esp"</w:t>
        <w:br/>
        <w:br/>
        <w:t xml:space="preserve">           00000036:   200        353 L    694 W      79 Ch    "es"</w:t>
        <w:br/>
        <w:br/>
        <w:t xml:space="preserve">            00000034:   200        353 L    694 W      79 Ch    "error"</w:t>
        <w:br/>
        <w:br/>
        <w:t xml:space="preserve">         0000003:   200        353 L    694 W      79 Ch    "env"</w:t>
        <w:br/>
        <w:br/>
        <w:t xml:space="preserve">           00000033:   200        353 L    694 W      79 Ch    "environment"</w:t>
        <w:br/>
        <w:br/>
        <w:t xml:space="preserve">   000000307:   200        353 L    694 W      79 Ch    "eng"</w:t>
        <w:br/>
        <w:br/>
        <w:t xml:space="preserve">           000000306:   200        353 L    694 W      79 Ch    "en"</w:t>
        <w:br/>
        <w:br/>
        <w:t xml:space="preserve">            00000035:   200        353 L    694 W      79 Ch    "errors"</w:t>
        <w:br/>
        <w:br/>
        <w:t xml:space="preserve">        00000032:   200        353 L    694 W      79 Ch    "environ"</w:t>
        <w:br/>
        <w:br/>
        <w:t xml:space="preserve">       00000030:   200        353 L    694 W      79 Ch    "enterprise"</w:t>
        <w:br/>
        <w:br/>
        <w:t xml:space="preserve">    000000309:   200        353 L    694 W      79 Ch    "english"</w:t>
        <w:br/>
        <w:br/>
        <w:t xml:space="preserve">       000000304:   200        353 L    694 W      79 Ch    "employee"</w:t>
        <w:br/>
        <w:br/>
        <w:t xml:space="preserve">      000000302:   200        353 L    694 W      79 Ch    "elements"</w:t>
        <w:br/>
        <w:br/>
        <w:t xml:space="preserve">      000000305:   200        353 L    694 W      79 Ch    "employees"</w:t>
        <w:br/>
        <w:br/>
        <w:t xml:space="preserve">     000000303:   200        353 L    694 W      79 Ch    "email"</w:t>
        <w:br/>
        <w:br/>
        <w:t xml:space="preserve">         000000298:   200        353 L    694 W      79 Ch    "ecommerce"</w:t>
        <w:br/>
        <w:br/>
        <w:t xml:space="preserve">     000000295:   200        353 L    694 W      79 Ch    "easy"</w:t>
        <w:br/>
        <w:br/>
        <w:t xml:space="preserve">          000000299:   200        353 L    694 W      79 Ch    "edit"</w:t>
        <w:br/>
        <w:br/>
        <w:t xml:space="preserve">          000000297:   200        353 L    694 W      79 Ch    "echannel"</w:t>
        <w:br/>
        <w:br/>
        <w:t xml:space="preserve">      000000346:   200        353 L    694 W      79 Ch    "first"</w:t>
        <w:br/>
        <w:br/>
        <w:t xml:space="preserve">         000000350:   200        353 L    694 W      79 Ch    "forget"</w:t>
        <w:br/>
        <w:br/>
        <w:t xml:space="preserve">        00000030:   200        353 L    694 W      79 Ch    "element"</w:t>
        <w:br/>
        <w:br/>
        <w:t xml:space="preserve">       000000344:   200        353 L    694 W      79 Ch    "filter"</w:t>
        <w:br/>
        <w:br/>
        <w:t xml:space="preserve">        00000036:   200        353 L    694 W      79 Ch    "frame"</w:t>
        <w:br/>
        <w:br/>
        <w:t xml:space="preserve">         000000358:   200        353 L    694 W      79 Ch    "fortune"</w:t>
        <w:br/>
        <w:br/>
        <w:t xml:space="preserve">       000000364:   200        353 L    694 W      79 Ch    "fun"</w:t>
        <w:br/>
        <w:br/>
        <w:t xml:space="preserve">           000000363:   200        353 L    694 W      79 Ch    "ftp"</w:t>
        <w:br/>
        <w:br/>
        <w:t xml:space="preserve">           000000362:   200        353 L    694 W      79 Ch    "framework"</w:t>
        <w:br/>
        <w:br/>
        <w:t xml:space="preserve">     000000360:   200        353 L    694 W      79 Ch    "forums"</w:t>
        <w:br/>
        <w:br/>
        <w:t xml:space="preserve">        000000359:   200        353 L    694 W      79 Ch    "forum"</w:t>
        <w:br/>
        <w:br/>
        <w:t xml:space="preserve">         000000357:   200        353 L    694 W      79 Ch    "formupdate"</w:t>
        <w:br/>
        <w:br/>
        <w:t xml:space="preserve">    000000356:   200        353 L    694 W      79 Ch    "formsend"</w:t>
        <w:br/>
        <w:br/>
        <w:t xml:space="preserve">      000000355:   200        353 L    694 W      79 Ch    "formhandler"</w:t>
        <w:br/>
        <w:br/>
        <w:t xml:space="preserve">   000000354:   200        353 L    694 W      79 Ch    "format"</w:t>
        <w:br/>
        <w:br/>
        <w:t xml:space="preserve">        000000353:   200        353 L    694 W      79 Ch    "form"</w:t>
        <w:br/>
        <w:br/>
        <w:t xml:space="preserve">          00000035:   200        353 L    694 W      79 Ch    "forgot"</w:t>
        <w:br/>
        <w:br/>
        <w:t xml:space="preserve">        000000345:   200        353 L    694 W      79 Ch    "firewall"</w:t>
        <w:br/>
        <w:br/>
        <w:t xml:space="preserve">      000000348:   200        353 L    694 W      79 Ch    "folder"</w:t>
        <w:br/>
        <w:br/>
        <w:t xml:space="preserve">        000000347:   200        353 L    694 W      79 Ch    "flash"</w:t>
        <w:br/>
        <w:br/>
        <w:t xml:space="preserve">         000000365:   200        353 L    694 W      79 Ch    "function"</w:t>
        <w:br/>
        <w:br/>
        <w:t xml:space="preserve">      000000352:   200        353 L    694 W      79 Ch    "forgotten"</w:t>
        <w:br/>
        <w:br/>
        <w:t xml:space="preserve">     000000367:   200        353 L    694 W      79 Ch    "games"</w:t>
        <w:br/>
        <w:br/>
        <w:t xml:space="preserve">         000000349:   200        353 L    694 W      79 Ch    "foo"</w:t>
        <w:br/>
        <w:br/>
        <w:t xml:space="preserve">           00000037:   200        353 L    694 W      79 Ch    "get"</w:t>
        <w:br/>
        <w:br/>
        <w:t xml:space="preserve">           000000379:   200        353 L    694 W      79 Ch    "graphics"</w:t>
        <w:br/>
        <w:br/>
        <w:t xml:space="preserve">      000000385:   200        353 L    694 W      79 Ch    "hack"</w:t>
        <w:br/>
        <w:br/>
        <w:t xml:space="preserve">          000000384:   200        353 L    694 W      79 Ch    "guests"</w:t>
        <w:br/>
        <w:br/>
        <w:t xml:space="preserve">        000000386:   200        353 L    694 W      79 Ch    "hacker"</w:t>
        <w:br/>
        <w:br/>
        <w:t xml:space="preserve">        000000383:   200        353 L    694 W      79 Ch    "guestook"</w:t>
        <w:br/>
        <w:br/>
        <w:t xml:space="preserve">     000000382:   200        353 L    694 W      79 Ch    "guest"</w:t>
        <w:br/>
        <w:br/>
        <w:t xml:space="preserve">         00000038:   200        353 L    694 W      79 Ch    "groups"</w:t>
        <w:br/>
        <w:br/>
        <w:t xml:space="preserve">        000000378:   200        353 L    694 W      79 Ch    "granted"</w:t>
        <w:br/>
        <w:br/>
        <w:t xml:space="preserve">       000000380:   200        353 L    694 W      79 Ch    "group"</w:t>
        <w:br/>
        <w:br/>
        <w:t xml:space="preserve">         000000376:   200        353 L    694 W      79 Ch    "gp"</w:t>
        <w:br/>
        <w:br/>
        <w:t xml:space="preserve">            000000377:   200        353 L    694 W      79 Ch    "gpapp"</w:t>
        <w:br/>
        <w:br/>
        <w:t xml:space="preserve">         000000374:   200        353 L    694 W      79 Ch    "gloals"</w:t>
        <w:br/>
        <w:br/>
        <w:t xml:space="preserve">       000000373:   200        353 L    694 W      79 Ch    "gloalnav"</w:t>
        <w:br/>
        <w:br/>
        <w:t xml:space="preserve">     000000375:   200        353 L    694 W      79 Ch    "gone"</w:t>
        <w:br/>
        <w:br/>
        <w:t xml:space="preserve">          000000370:   200        353 L    694 W      79 Ch    "gest"</w:t>
        <w:br/>
        <w:br/>
        <w:t xml:space="preserve">          000000369:   200        353 L    694 W      79 Ch    "generic"</w:t>
        <w:br/>
        <w:br/>
        <w:t xml:space="preserve">       000000366:   200        353 L    694 W      79 Ch    "functions"</w:t>
        <w:br/>
        <w:br/>
        <w:t xml:space="preserve">     000000368:   200        353 L    694 W      79 Ch    "gate"</w:t>
        <w:br/>
        <w:br/>
        <w:t xml:space="preserve">          000000387:   200        353 L    694 W      79 Ch    "handler"</w:t>
        <w:br/>
        <w:br/>
        <w:t xml:space="preserve">       000000389:   200        353 L    694 W      79 Ch    "happening"</w:t>
        <w:br/>
        <w:br/>
        <w:t xml:space="preserve">     000000406:   200        353 L    694 W      79 Ch    "htdocs"</w:t>
        <w:br/>
        <w:br/>
        <w:t xml:space="preserve">        000000393:   200        353 L    694 W      79 Ch    "hello"</w:t>
        <w:br/>
        <w:br/>
        <w:t xml:space="preserve">         00000040:   200        353 L    694 W      79 Ch    "homepage"</w:t>
        <w:br/>
        <w:br/>
        <w:t xml:space="preserve">      000000405:   200        353 L    694 W      79 Ch    "hosts"</w:t>
        <w:br/>
        <w:br/>
        <w:t xml:space="preserve">         000000404:   200        353 L    694 W      79 Ch    "host"</w:t>
        <w:br/>
        <w:br/>
        <w:t xml:space="preserve">          000000403:   200        353 L    694 W      79 Ch    "homework"</w:t>
        <w:br/>
        <w:br/>
        <w:t xml:space="preserve">      000000402:   200        353 L    694 W      79 Ch    "homes"</w:t>
        <w:br/>
        <w:br/>
        <w:t xml:space="preserve">         000000372:   200        353 L    694 W      79 Ch    "gloal"</w:t>
        <w:br/>
        <w:br/>
        <w:t xml:space="preserve">        000000400:   200        353 L    694 W      79 Ch    "home"</w:t>
        <w:br/>
        <w:br/>
        <w:t xml:space="preserve">          000000399:   200        353 L    694 W      79 Ch    "hits"</w:t>
        <w:br/>
        <w:br/>
        <w:t xml:space="preserve">          000000398:   200        353 L    694 W      79 Ch    "history"</w:t>
        <w:br/>
        <w:br/>
        <w:t xml:space="preserve">       000000397:   200        353 L    694 W      79 Ch    "hide"</w:t>
        <w:br/>
        <w:br/>
        <w:t xml:space="preserve">          000000396:   200        353 L    694 W      79 Ch    "hidden"</w:t>
        <w:br/>
        <w:br/>
        <w:t xml:space="preserve">        000000395:   200        353 L    694 W      79 Ch    "help"</w:t>
        <w:br/>
        <w:br/>
        <w:t xml:space="preserve">          000000394:   200        353 L    694 W      79 Ch    "helloworld"</w:t>
        <w:br/>
        <w:br/>
        <w:t xml:space="preserve">    00000039:   200        353 L    694 W      79 Ch    "header"</w:t>
        <w:br/>
        <w:br/>
        <w:t xml:space="preserve">        000000388:   200        353 L    694 W      79 Ch    "hanlder"</w:t>
        <w:br/>
        <w:br/>
        <w:t xml:space="preserve">       000000392:   200        353 L    694 W      79 Ch    "headers"</w:t>
        <w:br/>
        <w:br/>
        <w:t xml:space="preserve">       000000407:   200        353 L    694 W      79 Ch    "htm"</w:t>
        <w:br/>
        <w:br/>
        <w:t xml:space="preserve">           000000409:   200        353 L    694 W      79 Ch    "htmls"</w:t>
        <w:br/>
        <w:br/>
        <w:t xml:space="preserve">         000000390:   200        353 L    694 W      79 Ch    "head"</w:t>
        <w:br/>
        <w:br/>
        <w:t xml:space="preserve">          00000042:   200        353 L    694 W      79 Ch    "incoming"</w:t>
        <w:br/>
        <w:br/>
        <w:t xml:space="preserve">      000000437:   200        353 L    694 W      79 Ch    "installation"</w:t>
        <w:br/>
        <w:br/>
        <w:t xml:space="preserve">  00000045:   200        353 L    694 W      79 Ch    "java-sys"</w:t>
        <w:br/>
        <w:br/>
        <w:t xml:space="preserve">      00000043:   200        353 L    694 W      79 Ch    "iis"</w:t>
        <w:br/>
        <w:br/>
        <w:t xml:space="preserve">           000000450:   200        353 L    694 W      79 Ch    "javascript"</w:t>
        <w:br/>
        <w:br/>
        <w:t xml:space="preserve">    000000449:   200        353 L    694 W      79 Ch    "java"</w:t>
        <w:br/>
        <w:br/>
        <w:t xml:space="preserve">          000000448:   200        353 L    694 W      79 Ch    "j"</w:t>
        <w:br/>
        <w:br/>
        <w:t xml:space="preserve">             000000445:   200        353 L    694 W      79 Ch    "invite"</w:t>
        <w:br/>
        <w:br/>
        <w:t xml:space="preserve">        000000444:   200        353 L    694 W      79 Ch    "invitation"</w:t>
        <w:br/>
        <w:br/>
        <w:t xml:space="preserve">    00000046:   200        353 L    694 W      79 Ch    "cat"</w:t>
        <w:br/>
        <w:br/>
        <w:t xml:space="preserve">           000000442:   200        353 L    694 W      79 Ch    "intro"</w:t>
        <w:br/>
        <w:br/>
        <w:t xml:space="preserve">         000000446:   200        353 L    694 W      79 Ch    "ipp"</w:t>
        <w:br/>
        <w:br/>
        <w:t xml:space="preserve">           00000044:   200        353 L    694 W      79 Ch    "intranet"</w:t>
        <w:br/>
        <w:br/>
        <w:t xml:space="preserve">      000000447:   200        353 L    694 W      79 Ch    "ips"</w:t>
        <w:br/>
        <w:br/>
        <w:t xml:space="preserve">           000000443:   200        353 L    694 W      79 Ch    "inventory"</w:t>
        <w:br/>
        <w:br/>
        <w:t xml:space="preserve">     000000440:   200        353 L    694 W      79 Ch    "internet"</w:t>
        <w:br/>
        <w:br/>
        <w:t xml:space="preserve">      000000436:   200        353 L    694 W      79 Ch    "INSTALL_admin"</w:t>
        <w:br/>
        <w:br/>
        <w:t xml:space="preserve"> 00000074:   200        353 L    694 W      79 Ch    "classified"</w:t>
        <w:br/>
        <w:br/>
        <w:t xml:space="preserve">    000000439:   200        353 L    694 W      79 Ch    "internal"</w:t>
        <w:br/>
        <w:br/>
        <w:t xml:space="preserve">      000000434:   200        353 L    694 W      79 Ch    "input"</w:t>
        <w:br/>
        <w:br/>
        <w:t xml:space="preserve">         000000435:   200        353 L    694 W      79 Ch    "install"</w:t>
        <w:br/>
        <w:br/>
        <w:t xml:space="preserve">       000000433:   200        353 L    694 W      79 Ch    "init"</w:t>
        <w:br/>
        <w:br/>
        <w:t xml:space="preserve">          000000438:   200        353 L    694 W      79 Ch    "interactive"</w:t>
        <w:br/>
        <w:br/>
        <w:t xml:space="preserve">   000000432:   200        353 L    694 W      79 Ch    "ini"</w:t>
        <w:br/>
        <w:br/>
        <w:t xml:space="preserve">           00000043:   200        353 L    694 W      79 Ch    "ingress"</w:t>
        <w:br/>
        <w:br/>
        <w:t xml:space="preserve">       000000430:   200        353 L    694 W      79 Ch    "ingres"</w:t>
        <w:br/>
        <w:br/>
        <w:t xml:space="preserve">        000000429:   200        353 L    694 W      79 Ch    "information"</w:t>
        <w:br/>
        <w:br/>
        <w:t xml:space="preserve">   000000428:   200        353 L    694 W      79 Ch    "info"</w:t>
        <w:br/>
        <w:br/>
        <w:t xml:space="preserve">          000000427:   200        353 L    694 W      79 Ch    "indees"</w:t>
        <w:br/>
        <w:br/>
        <w:t xml:space="preserve">       000000426:   200        353 L    694 W      79 Ch    "inde_admin"</w:t>
        <w:br/>
        <w:br/>
        <w:t xml:space="preserve">   000000425:   200        353 L    694 W      79 Ch    "inde_adm"</w:t>
        <w:br/>
        <w:br/>
        <w:t xml:space="preserve">     000000424:   200        353 L    694 W      79 Ch    "inde2"</w:t>
        <w:br/>
        <w:br/>
        <w:t xml:space="preserve">        000000423:   200        353 L    694 W      79 Ch    "inde"</w:t>
        <w:br/>
        <w:br/>
        <w:t xml:space="preserve">         000000420:   200        353 L    694 W      79 Ch    "includes"</w:t>
        <w:br/>
        <w:br/>
        <w:t xml:space="preserve">      000000422:   200        353 L    694 W      79 Ch    "incs"</w:t>
        <w:br/>
        <w:br/>
        <w:t xml:space="preserve">          00000049:   200        353 L    694 W      79 Ch    "include"</w:t>
        <w:br/>
        <w:br/>
        <w:t xml:space="preserve">       00000048:   200        353 L    694 W      79 Ch    "inc"</w:t>
        <w:br/>
        <w:br/>
        <w:t xml:space="preserve">           00000042:   200        353 L    694 W      79 Ch    "idc"</w:t>
        <w:br/>
        <w:br/>
        <w:t xml:space="preserve">          00000045:   200        353 L    694 W      79 Ch    "img"</w:t>
        <w:br/>
        <w:br/>
        <w:t xml:space="preserve">           00000046:   200        353 L    694 W      79 Ch    "import"</w:t>
        <w:br/>
        <w:br/>
        <w:t xml:space="preserve">        00000047:   200        353 L    694 W      79 Ch    "ino"</w:t>
        <w:br/>
        <w:br/>
        <w:t xml:space="preserve">         0000004:   200        353 L    694 W      79 Ch    "icons"</w:t>
        <w:br/>
        <w:br/>
        <w:t xml:space="preserve">         00000040:   200        353 L    694 W      79 Ch    "im"</w:t>
        <w:br/>
        <w:br/>
        <w:t xml:space="preserve">           000000452:   200        353 L    694 W      79 Ch    "jdc"</w:t>
        <w:br/>
        <w:br/>
        <w:t xml:space="preserve">          00000044:   200        353 L    694 W      79 Ch    "images"</w:t>
        <w:br/>
        <w:br/>
        <w:t xml:space="preserve">        000000408:   200        353 L    694 W      79 Ch    "html"</w:t>
        <w:br/>
        <w:br/>
        <w:t xml:space="preserve">          000000454:   200        353 L    694 W      79 Ch    "join"</w:t>
        <w:br/>
        <w:br/>
        <w:t xml:space="preserve">          000000458:   200        353 L    694 W      79 Ch    "jsp"</w:t>
        <w:br/>
        <w:br/>
        <w:t xml:space="preserve">           000000482:   200        353 L    694 W      79 Ch    "lock"</w:t>
        <w:br/>
        <w:br/>
        <w:t xml:space="preserve">          000000494:   200        353 L    694 W      79 Ch    "logs"</w:t>
        <w:br/>
        <w:br/>
        <w:t xml:space="preserve">          000000466:   200        353 L    694 W      79 Ch    "las"</w:t>
        <w:br/>
        <w:br/>
        <w:t xml:space="preserve">          000000493:   200        353 L    694 W      79 Ch    "logout"</w:t>
        <w:br/>
        <w:br/>
        <w:t xml:space="preserve">        000000492:   200        353 L    694 W      79 Ch    "logon"</w:t>
        <w:br/>
        <w:br/>
        <w:t xml:space="preserve">         000000489:   200        353 L    694 W      79 Ch    "logging"</w:t>
        <w:br/>
        <w:br/>
        <w:t xml:space="preserve">       000000488:   200        353 L    694 W      79 Ch    "logger"</w:t>
        <w:br/>
        <w:br/>
        <w:t xml:space="preserve">        000000485:   200        353 L    694 W      79 Ch    "Log"</w:t>
        <w:br/>
        <w:br/>
        <w:t xml:space="preserve">           00000049:   200        353 L    694 W      79 Ch    "logo"</w:t>
        <w:br/>
        <w:br/>
        <w:t xml:space="preserve">          000000490:   200        353 L    694 W      79 Ch    "login"</w:t>
        <w:br/>
        <w:br/>
        <w:t xml:space="preserve">         000000487:   200        353 L    694 W      79 Ch    "logfiles"</w:t>
        <w:br/>
        <w:br/>
        <w:t xml:space="preserve">      000000486:   200        353 L    694 W      79 Ch    "logfile"</w:t>
        <w:br/>
        <w:br/>
        <w:t xml:space="preserve">       000000484:   200        353 L    694 W      79 Ch    "log"</w:t>
        <w:br/>
        <w:br/>
        <w:t xml:space="preserve">           00000048:   200        353 L    694 W      79 Ch    "loader"</w:t>
        <w:br/>
        <w:br/>
        <w:t xml:space="preserve">        000000483:   200        353 L    694 W      79 Ch    "lockout"</w:t>
        <w:br/>
        <w:br/>
        <w:t xml:space="preserve">       000000480:   200        353 L    694 W      79 Ch    "load"</w:t>
        <w:br/>
        <w:br/>
        <w:t xml:space="preserve">          000000479:   200        353 L    694 W      79 Ch    "list"</w:t>
        <w:br/>
        <w:br/>
        <w:t xml:space="preserve">          000000478:   200        353 L    694 W      79 Ch    "linu"</w:t>
        <w:br/>
        <w:br/>
        <w:t xml:space="preserve">         000000476:   200        353 L    694 W      79 Ch    "link"</w:t>
        <w:br/>
        <w:br/>
        <w:t xml:space="preserve">          000000473:   200        353 L    694 W      79 Ch    "liraries"</w:t>
        <w:br/>
        <w:br/>
        <w:t xml:space="preserve">     000000474:   200        353 L    694 W      79 Ch    "lirary"</w:t>
        <w:br/>
        <w:br/>
        <w:t xml:space="preserve">       000000472:   200        353 L    694 W      79 Ch    "li"</w:t>
        <w:br/>
        <w:br/>
        <w:t xml:space="preserve">           000000477:   200        353 L    694 W      79 Ch    "links"</w:t>
        <w:br/>
        <w:br/>
        <w:t xml:space="preserve">         000000475:   200        353 L    694 W      79 Ch    "lis"</w:t>
        <w:br/>
        <w:br/>
        <w:t xml:space="preserve">          000000469:   200        353 L    694 W      79 Ch    "ldap"</w:t>
        <w:br/>
        <w:br/>
        <w:t xml:space="preserve">          00000047:   200        353 L    694 W      79 Ch    "level"</w:t>
        <w:br/>
        <w:br/>
        <w:t xml:space="preserve">         000000468:   200        353 L    694 W      79 Ch    "launchpage"</w:t>
        <w:br/>
        <w:br/>
        <w:t xml:space="preserve">    000000470:   200        353 L    694 W      79 Ch    "left"</w:t>
        <w:br/>
        <w:br/>
        <w:t xml:space="preserve">          000000465:   200        353 L    694 W      79 Ch    "la"</w:t>
        <w:br/>
        <w:br/>
        <w:t xml:space="preserve">           000000464:   200        353 L    694 W      79 Ch    "key"</w:t>
        <w:br/>
        <w:br/>
        <w:t xml:space="preserve">           000000467:   200        353 L    694 W      79 Ch    "launch"</w:t>
        <w:br/>
        <w:br/>
        <w:t xml:space="preserve">        000000463:   200        353 L    694 W      79 Ch    "kernel"</w:t>
        <w:br/>
        <w:br/>
        <w:t xml:space="preserve">        000000460:   200        353 L    694 W      79 Ch    "jsr"</w:t>
        <w:br/>
        <w:br/>
        <w:t xml:space="preserve">           000000456:   200        353 L    694 W      79 Ch    "jira"</w:t>
        <w:br/>
        <w:br/>
        <w:t xml:space="preserve">          00000046:   200        353 L    694 W      79 Ch    "keep"</w:t>
        <w:br/>
        <w:br/>
        <w:t xml:space="preserve">          000000457:   200        353 L    694 W      79 Ch    "js"</w:t>
        <w:br/>
        <w:br/>
        <w:t xml:space="preserve">            000000459:   200        353 L    694 W      79 Ch    "jsps"</w:t>
        <w:br/>
        <w:br/>
        <w:t xml:space="preserve">          000000453:   200        353 L    694 W      79 Ch    "jo"</w:t>
        <w:br/>
        <w:br/>
        <w:t xml:space="preserve">           000000455:   200        353 L    694 W      79 Ch    "jrun"</w:t>
        <w:br/>
        <w:br/>
        <w:t xml:space="preserve">          000000495:   200        353 L    694 W      79 Ch    "Logs"</w:t>
        <w:br/>
        <w:br/>
        <w:t xml:space="preserve">          000000497:   200        353 L    694 W      79 Ch    "ls"</w:t>
        <w:br/>
        <w:br/>
        <w:t xml:space="preserve">            00000050:   200        353 L    694 W      79 Ch    "maillist"</w:t>
        <w:br/>
        <w:br/>
        <w:t xml:space="preserve">      000000509:   200        353 L    694 W      79 Ch    "manual"</w:t>
        <w:br/>
        <w:br/>
        <w:t xml:space="preserve">        00000058:   200        353 L    694 W      79 Ch    "memers"</w:t>
        <w:br/>
        <w:br/>
        <w:t xml:space="preserve">       00000057:   200        353 L    694 W      79 Ch    "memer"</w:t>
        <w:br/>
        <w:br/>
        <w:t xml:space="preserve">        00000056:   200        353 L    694 W      79 Ch    "me"</w:t>
        <w:br/>
        <w:br/>
        <w:t xml:space="preserve">            00000055:   200        353 L    694 W      79 Ch    "md"</w:t>
        <w:br/>
        <w:br/>
        <w:t xml:space="preserve">           00000053:   200        353 L    694 W      79 Ch    "master"</w:t>
        <w:br/>
        <w:br/>
        <w:t xml:space="preserve">        00000052:   200        353 L    694 W      79 Ch    "marketing"</w:t>
        <w:br/>
        <w:br/>
        <w:t xml:space="preserve">     0000005:   200        353 L    694 W      79 Ch    "market"</w:t>
        <w:br/>
        <w:br/>
        <w:t xml:space="preserve">        00000054:   200        353 L    694 W      79 Ch    "mo"</w:t>
        <w:br/>
        <w:br/>
        <w:t xml:space="preserve">           000000508:   200        353 L    694 W      79 Ch    "manager"</w:t>
        <w:br/>
        <w:br/>
        <w:t xml:space="preserve">       00000050:   200        353 L    694 W      79 Ch    "map"</w:t>
        <w:br/>
        <w:br/>
        <w:t xml:space="preserve">           000000507:   200        353 L    694 W      79 Ch    "management"</w:t>
        <w:br/>
        <w:br/>
        <w:t xml:space="preserve">    000000506:   200        353 L    694 W      79 Ch    "manage"</w:t>
        <w:br/>
        <w:br/>
        <w:t xml:space="preserve">        000000505:   200        353 L    694 W      79 Ch    "man"</w:t>
        <w:br/>
        <w:br/>
        <w:t xml:space="preserve">           000000503:   200        353 L    694 W      79 Ch    "maint"</w:t>
        <w:br/>
        <w:br/>
        <w:t xml:space="preserve">         000000500:   200        353 L    694 W      79 Ch    "mailo"</w:t>
        <w:br/>
        <w:br/>
        <w:t xml:space="preserve">       000000504:   200        353 L    694 W      79 Ch    "makefile"</w:t>
        <w:br/>
        <w:br/>
        <w:t xml:space="preserve">      000000499:   200        353 L    694 W      79 Ch    "mail"</w:t>
        <w:br/>
        <w:br/>
        <w:t xml:space="preserve">          000000498:   200        353 L    694 W      79 Ch    "magic"</w:t>
        <w:br/>
        <w:br/>
        <w:t xml:space="preserve">         000000502:   200        353 L    694 W      79 Ch    "main"</w:t>
        <w:br/>
        <w:br/>
        <w:t xml:space="preserve">          000000496:   200        353 L    694 W      79 Ch    "lost%2Bfound"</w:t>
        <w:br/>
        <w:br/>
        <w:t xml:space="preserve">  00000059:   200        353 L    694 W      79 Ch    "memory"</w:t>
        <w:br/>
        <w:br/>
        <w:t xml:space="preserve">        00000052:   200        353 L    694 W      79 Ch    "message"</w:t>
        <w:br/>
        <w:br/>
        <w:t xml:space="preserve">       000000540:   200        353 L    694 W      79 Ch    "mp3s"</w:t>
        <w:br/>
        <w:br/>
        <w:t xml:space="preserve">          00000054:   200        353 L    694 W      79 Ch    "mqseries"</w:t>
        <w:br/>
        <w:br/>
        <w:t xml:space="preserve">      000000533:   200        353 L    694 W      79 Ch    "model"</w:t>
        <w:br/>
        <w:br/>
        <w:t xml:space="preserve">         000000525:   200        353 L    694 W      79 Ch    "metaase"</w:t>
        <w:br/>
        <w:br/>
        <w:t xml:space="preserve">      000000539:   200        353 L    694 W      79 Ch    "mp3"</w:t>
        <w:br/>
        <w:br/>
        <w:t xml:space="preserve">           000000538:   200        353 L    694 W      79 Ch    "mount"</w:t>
        <w:br/>
        <w:br/>
        <w:t xml:space="preserve">         000000537:   200        353 L    694 W      79 Ch    "monitor"</w:t>
        <w:br/>
        <w:br/>
        <w:t xml:space="preserve">       000000536:   200        353 L    694 W      79 Ch    "modules"</w:t>
        <w:br/>
        <w:br/>
        <w:t xml:space="preserve">       000000535:   200        353 L    694 W      79 Ch    "module"</w:t>
        <w:br/>
        <w:br/>
        <w:t xml:space="preserve">        000000534:   200        353 L    694 W      79 Ch    "modem"</w:t>
        <w:br/>
        <w:br/>
        <w:t xml:space="preserve">         00000053:   200        353 L    694 W      79 Ch    "misc"</w:t>
        <w:br/>
        <w:br/>
        <w:t xml:space="preserve">          000000532:   200        353 L    694 W      79 Ch    "mkstats"</w:t>
        <w:br/>
        <w:br/>
        <w:t xml:space="preserve">       000000530:   200        353 L    694 W      79 Ch    "mirrors"</w:t>
        <w:br/>
        <w:br/>
        <w:t xml:space="preserve">       000000528:   200        353 L    694 W      79 Ch    "minimum"</w:t>
        <w:br/>
        <w:br/>
        <w:t xml:space="preserve">       000000527:   200        353 L    694 W      79 Ch    "mine"</w:t>
        <w:br/>
        <w:br/>
        <w:t xml:space="preserve">          000000524:   200        353 L    694 W      79 Ch    "meta"</w:t>
        <w:br/>
        <w:br/>
        <w:t xml:space="preserve">          000000529:   200        353 L    694 W      79 Ch    "mirror"</w:t>
        <w:br/>
        <w:br/>
        <w:t xml:space="preserve">        000000520:   200        353 L    694 W      79 Ch    "menu"</w:t>
        <w:br/>
        <w:br/>
        <w:t xml:space="preserve">          000000523:   200        353 L    694 W      79 Ch    "messaging"</w:t>
        <w:br/>
        <w:br/>
        <w:t xml:space="preserve">     000000526:   200        353 L    694 W      79 Ch    "mgr"</w:t>
        <w:br/>
        <w:br/>
        <w:t xml:space="preserve">           000000544:   200        353 L    694 W      79 Ch    "msql"</w:t>
        <w:br/>
        <w:br/>
        <w:t xml:space="preserve">          000000548:   200        353 L    694 W      79 Ch    "my"</w:t>
        <w:br/>
        <w:br/>
        <w:t xml:space="preserve">            000000556:   200        353 L    694 W      79 Ch    "netstat"</w:t>
        <w:br/>
        <w:br/>
        <w:t xml:space="preserve">       000000565:   200        353 L    694 W      79 Ch    "nul"</w:t>
        <w:br/>
        <w:br/>
        <w:t xml:space="preserve">           000000564:   200        353 L    694 W      79 Ch    "novell"</w:t>
        <w:br/>
        <w:br/>
        <w:t xml:space="preserve">        000000522:   200        353 L    694 W      79 Ch    "messages"</w:t>
        <w:br/>
        <w:br/>
        <w:t xml:space="preserve">      000000542:   200        353 L    694 W      79 Ch    "mrtg"</w:t>
        <w:br/>
        <w:br/>
        <w:t xml:space="preserve">          000000563:   200        353 L    694 W      79 Ch    "notes"</w:t>
        <w:br/>
        <w:br/>
        <w:t xml:space="preserve">         000000562:   200        353 L    694 W      79 Ch    "noody"</w:t>
        <w:br/>
        <w:br/>
        <w:t xml:space="preserve">        00000056:   200        353 L    694 W      79 Ch    "nl"</w:t>
        <w:br/>
        <w:br/>
        <w:t xml:space="preserve">            000000560:   200        353 L    694 W      79 Ch    "net"</w:t>
        <w:br/>
        <w:br/>
        <w:t xml:space="preserve">          000000559:   200        353 L    694 W      79 Ch    "news"</w:t>
        <w:br/>
        <w:br/>
        <w:t xml:space="preserve">          000000558:   200        353 L    694 W      79 Ch    "new"</w:t>
        <w:br/>
        <w:br/>
        <w:t xml:space="preserve">           000000555:   200        353 L    694 W      79 Ch    "netscape"</w:t>
        <w:br/>
        <w:br/>
        <w:t xml:space="preserve">      000000557:   200        353 L    694 W      79 Ch    "network"</w:t>
        <w:br/>
        <w:br/>
        <w:t xml:space="preserve">       000000554:   200        353 L    694 W      79 Ch    "net"</w:t>
        <w:br/>
        <w:br/>
        <w:t xml:space="preserve">           000000552:   200        353 L    694 W      79 Ch    "navigation"</w:t>
        <w:br/>
        <w:br/>
        <w:t xml:space="preserve">    00000055:   200        353 L    694 W      79 Ch    "names"</w:t>
        <w:br/>
        <w:br/>
        <w:t xml:space="preserve">         000000547:   200        353 L    694 W      79 Ch    "music"</w:t>
        <w:br/>
        <w:br/>
        <w:t xml:space="preserve">         000000549:   200        353 L    694 W      79 Ch    "mysql"</w:t>
        <w:br/>
        <w:br/>
        <w:t xml:space="preserve">         000000550:   200        353 L    694 W      79 Ch    "my-sql"</w:t>
        <w:br/>
        <w:br/>
        <w:t xml:space="preserve">        000000566:   200        353 L    694 W      79 Ch    "null"</w:t>
        <w:br/>
        <w:br/>
        <w:t xml:space="preserve">          000000546:   200        353 L    694 W      79 Ch    "ms-sql"</w:t>
        <w:br/>
        <w:br/>
        <w:t xml:space="preserve">        000000543:   200        353 L    694 W      79 Ch    "ms"</w:t>
        <w:br/>
        <w:br/>
        <w:t xml:space="preserve">            000000545:   200        353 L    694 W      79 Ch    "mssql"</w:t>
        <w:br/>
        <w:br/>
        <w:t xml:space="preserve">         000000572:   200        353 L    694 W      79 Ch    "off"</w:t>
        <w:br/>
        <w:br/>
        <w:t xml:space="preserve">           000000580:   200        353 L    694 W      79 Ch    "openapp"</w:t>
        <w:br/>
        <w:br/>
        <w:t xml:space="preserve">       000000553:   200        353 L    694 W      79 Ch    "ne"</w:t>
        <w:br/>
        <w:br/>
        <w:t xml:space="preserve">            000000568:   200        353 L    694 W      79 Ch    "oject"</w:t>
        <w:br/>
        <w:br/>
        <w:t xml:space="preserve">        000000596:   200        353 L    694 W      79 Ch    "paper"</w:t>
        <w:br/>
        <w:br/>
        <w:t xml:space="preserve">         00000060:   200        353 L    694 W      79 Ch    "personals"</w:t>
        <w:br/>
        <w:br/>
        <w:t xml:space="preserve">     000000608:   200        353 L    694 W      79 Ch    "perl5"</w:t>
        <w:br/>
        <w:br/>
        <w:t xml:space="preserve">         000000606:   200        353 L    694 W      79 Ch    "pdf"</w:t>
        <w:br/>
        <w:br/>
        <w:t xml:space="preserve">           000000605:   200        353 L    694 W      79 Ch    "path"</w:t>
        <w:br/>
        <w:br/>
        <w:t xml:space="preserve">          000000607:   200        353 L    694 W      79 Ch    "perl"</w:t>
        <w:br/>
        <w:br/>
        <w:t xml:space="preserve">          000000602:   200        353 L    694 W      79 Ch    "passwor"</w:t>
        <w:br/>
        <w:br/>
        <w:t xml:space="preserve">       00000060:   200        353 L    694 W      79 Ch    "passwd"</w:t>
        <w:br/>
        <w:br/>
        <w:t xml:space="preserve">        000000599:   200        353 L    694 W      79 Ch    "passes"</w:t>
        <w:br/>
        <w:br/>
        <w:t xml:space="preserve">        000000604:   200        353 L    694 W      79 Ch    "passwords"</w:t>
        <w:br/>
        <w:br/>
        <w:t xml:space="preserve">     000000598:   200        353 L    694 W      79 Ch    "pass"</w:t>
        <w:br/>
        <w:br/>
        <w:t xml:space="preserve">          000000609:   200        353 L    694 W      79 Ch    "personal"</w:t>
        <w:br/>
        <w:br/>
        <w:t xml:space="preserve">      000000603:   200        353 L    694 W      79 Ch    "password"</w:t>
        <w:br/>
        <w:br/>
        <w:t xml:space="preserve">      000000600:   200        353 L    694 W      79 Ch    "passw"</w:t>
        <w:br/>
        <w:br/>
        <w:t xml:space="preserve">         000000595:   200        353 L    694 W      79 Ch    "panel"</w:t>
        <w:br/>
        <w:br/>
        <w:t xml:space="preserve">         000000597:   200        353 L    694 W      79 Ch    "papers"</w:t>
        <w:br/>
        <w:br/>
        <w:t xml:space="preserve">        000000594:   200        353 L    694 W      79 Ch    "pam"</w:t>
        <w:br/>
        <w:br/>
        <w:t xml:space="preserve">           000000593:   200        353 L    694 W      79 Ch    "Pages"</w:t>
        <w:br/>
        <w:br/>
        <w:t xml:space="preserve">         000000592:   200        353 L    694 W      79 Ch    "_pages"</w:t>
        <w:br/>
        <w:br/>
        <w:t xml:space="preserve">        00000059:   200        353 L    694 W      79 Ch    "pages"</w:t>
        <w:br/>
        <w:br/>
        <w:t xml:space="preserve">         000000586:   200        353 L    694 W      79 Ch    "orders"</w:t>
        <w:br/>
        <w:br/>
        <w:t xml:space="preserve">        000000585:   200        353 L    694 W      79 Ch    "order"</w:t>
        <w:br/>
        <w:br/>
        <w:t xml:space="preserve">         000000587:   200        353 L    694 W      79 Ch    "outgoing"</w:t>
        <w:br/>
        <w:br/>
        <w:t xml:space="preserve">      000000583:   200        353 L    694 W      79 Ch    "oracle"</w:t>
        <w:br/>
        <w:br/>
        <w:t xml:space="preserve">        000000590:   200        353 L    694 W      79 Ch    "page"</w:t>
        <w:br/>
        <w:br/>
        <w:t xml:space="preserve">          000000588:   200        353 L    694 W      79 Ch    "output"</w:t>
        <w:br/>
        <w:br/>
        <w:t xml:space="preserve">        000000584:   200        353 L    694 W      79 Ch    "oradata"</w:t>
        <w:br/>
        <w:br/>
        <w:t xml:space="preserve">       000000582:   200        353 L    694 W      79 Ch    "operator"</w:t>
        <w:br/>
        <w:br/>
        <w:t xml:space="preserve">      000000579:   200        353 L    694 W      79 Ch    "open"</w:t>
        <w:br/>
        <w:br/>
        <w:t xml:space="preserve">          00000058:   200        353 L    694 W      79 Ch    "openfile"</w:t>
        <w:br/>
        <w:br/>
        <w:t xml:space="preserve">      000000589:   200        353 L    694 W      79 Ch    "pad"</w:t>
        <w:br/>
        <w:br/>
        <w:t xml:space="preserve">           000000578:   200        353 L    694 W      79 Ch    "online"</w:t>
        <w:br/>
        <w:br/>
        <w:t xml:space="preserve">        000000577:   200        353 L    694 W      79 Ch    "on"</w:t>
        <w:br/>
        <w:br/>
        <w:t xml:space="preserve">            000000575:   200        353 L    694 W      79 Ch    "old"</w:t>
        <w:br/>
        <w:br/>
        <w:t xml:space="preserve">           000000574:   200        353 L    694 W      79 Ch    "ogl"</w:t>
        <w:br/>
        <w:br/>
        <w:t xml:space="preserve">           00000057:   200        353 L    694 W      79 Ch    "of"</w:t>
        <w:br/>
        <w:br/>
        <w:t xml:space="preserve">            000000570:   200        353 L    694 W      79 Ch    "odc"</w:t>
        <w:br/>
        <w:br/>
        <w:t xml:space="preserve">          000000576:   200        353 L    694 W      79 Ch    "oldie"</w:t>
        <w:br/>
        <w:br/>
        <w:t xml:space="preserve">         000000573:   200        353 L    694 W      79 Ch    "office"</w:t>
        <w:br/>
        <w:br/>
        <w:t xml:space="preserve">        000000567:   200        353 L    694 W      79 Ch    "numer"</w:t>
        <w:br/>
        <w:br/>
        <w:t xml:space="preserve">        000000569:   200        353 L    694 W      79 Ch    "ojects"</w:t>
        <w:br/>
        <w:br/>
        <w:t xml:space="preserve">       0000006:   200        353 L    694 W      79 Ch    "pgsql"</w:t>
        <w:br/>
        <w:br/>
        <w:t xml:space="preserve">         00000063:   200        353 L    694 W      79 Ch    "php"</w:t>
        <w:br/>
        <w:br/>
        <w:t xml:space="preserve">           00000067:   200        353 L    694 W      79 Ch    "ping"</w:t>
        <w:br/>
        <w:br/>
        <w:t xml:space="preserve">          000000625:   200        353 L    694 W      79 Ch    "pop"</w:t>
        <w:br/>
        <w:br/>
        <w:t xml:space="preserve">           00000064:   200        353 L    694 W      79 Ch    "prod"</w:t>
        <w:br/>
        <w:br/>
        <w:t xml:space="preserve">          000000660:   200        353 L    694 W      79 Ch    "put"</w:t>
        <w:br/>
        <w:br/>
        <w:t xml:space="preserve">           000000659:   200        353 L    694 W      79 Ch    "purchases"</w:t>
        <w:br/>
        <w:br/>
        <w:t xml:space="preserve">     000000657:   200        353 L    694 W      79 Ch    "pulisher"</w:t>
        <w:br/>
        <w:br/>
        <w:t xml:space="preserve">     000000658:   200        353 L    694 W      79 Ch    "purchase"</w:t>
        <w:br/>
        <w:br/>
        <w:t xml:space="preserve">      000000656:   200        353 L    694 W      79 Ch    "pulish"</w:t>
        <w:br/>
        <w:br/>
        <w:t xml:space="preserve">       000000655:   200        353 L    694 W      79 Ch    "pulic"</w:t>
        <w:br/>
        <w:br/>
        <w:t xml:space="preserve">        000000654:   200        353 L    694 W      79 Ch    "pu"</w:t>
        <w:br/>
        <w:br/>
        <w:t xml:space="preserve">           000000653:   200        353 L    694 W      79 Ch    "ps"</w:t>
        <w:br/>
        <w:br/>
        <w:t xml:space="preserve">            00000065:   200        353 L    694 W      79 Ch    "protected"</w:t>
        <w:br/>
        <w:br/>
        <w:t xml:space="preserve">     000000650:   200        353 L    694 W      79 Ch    "protect"</w:t>
        <w:br/>
        <w:br/>
        <w:t xml:space="preserve">       000000652:   200        353 L    694 W      79 Ch    "proy"</w:t>
        <w:br/>
        <w:br/>
        <w:t xml:space="preserve">         000000646:   200        353 L    694 W      79 Ch    "program"</w:t>
        <w:br/>
        <w:br/>
        <w:t xml:space="preserve">       000000645:   200        353 L    694 W      79 Ch    "profile"</w:t>
        <w:br/>
        <w:br/>
        <w:t xml:space="preserve">       000000649:   200        353 L    694 W      79 Ch    "properties"</w:t>
        <w:br/>
        <w:br/>
        <w:t xml:space="preserve">    000000648:   200        353 L    694 W      79 Ch    "proof"</w:t>
        <w:br/>
        <w:br/>
        <w:t xml:space="preserve">         000000647:   200        353 L    694 W      79 Ch    "project"</w:t>
        <w:br/>
        <w:br/>
        <w:t xml:space="preserve">       000000644:   200        353 L    694 W      79 Ch    "professor"</w:t>
        <w:br/>
        <w:br/>
        <w:t xml:space="preserve">     000000643:   200        353 L    694 W      79 Ch    "products"</w:t>
        <w:br/>
        <w:br/>
        <w:t xml:space="preserve">      000000640:   200        353 L    694 W      79 Ch    "processform"</w:t>
        <w:br/>
        <w:br/>
        <w:t xml:space="preserve">   000000642:   200        353 L    694 W      79 Ch    "production"</w:t>
        <w:br/>
        <w:br/>
        <w:t xml:space="preserve">    000000639:   200        353 L    694 W      79 Ch    "process"</w:t>
        <w:br/>
        <w:br/>
        <w:t xml:space="preserve">       000000638:   200        353 L    694 W      79 Ch    "privs"</w:t>
        <w:br/>
        <w:br/>
        <w:t xml:space="preserve">         000000637:   200        353 L    694 W      79 Ch    "private"</w:t>
        <w:br/>
        <w:br/>
        <w:t xml:space="preserve">       000000636:   200        353 L    694 W      79 Ch    "priv"</w:t>
        <w:br/>
        <w:br/>
        <w:t xml:space="preserve">          000000635:   200        353 L    694 W      79 Ch    "printenv"</w:t>
        <w:br/>
        <w:br/>
        <w:t xml:space="preserve">      000000634:   200        353 L    694 W      79 Ch    "print"</w:t>
        <w:br/>
        <w:br/>
        <w:t xml:space="preserve">         000000632:   200        353 L    694 W      79 Ch    "press"</w:t>
        <w:br/>
        <w:br/>
        <w:t xml:space="preserve">         00000063:   200        353 L    694 W      79 Ch    "power"</w:t>
        <w:br/>
        <w:br/>
        <w:t xml:space="preserve">         000000630:   200        353 L    694 W      79 Ch    "postgres"</w:t>
        <w:br/>
        <w:br/>
        <w:t xml:space="preserve">      000000628:   200        353 L    694 W      79 Ch    "portlets"</w:t>
        <w:br/>
        <w:br/>
        <w:t xml:space="preserve">      000000627:   200        353 L    694 W      79 Ch    "portlet"</w:t>
        <w:br/>
        <w:br/>
        <w:t xml:space="preserve">       000000633:   200        353 L    694 W      79 Ch    "preview"</w:t>
        <w:br/>
        <w:br/>
        <w:t xml:space="preserve">       000000624:   200        353 L    694 W      79 Ch    "poll"</w:t>
        <w:br/>
        <w:br/>
        <w:t xml:space="preserve">          000000626:   200        353 L    694 W      79 Ch    "portal"</w:t>
        <w:br/>
        <w:br/>
        <w:t xml:space="preserve">        000000623:   200        353 L    694 W      79 Ch    "policy"</w:t>
        <w:br/>
        <w:br/>
        <w:t xml:space="preserve">        000000629:   200        353 L    694 W      79 Ch    "post"</w:t>
        <w:br/>
        <w:br/>
        <w:t xml:space="preserve">          000000622:   200        353 L    694 W      79 Ch    "pol"</w:t>
        <w:br/>
        <w:br/>
        <w:t xml:space="preserve">           00000069:   200        353 L    694 W      79 Ch    "pl"</w:t>
        <w:br/>
        <w:br/>
        <w:t xml:space="preserve">            00000062:   200        353 L    694 W      79 Ch    "pl"</w:t>
        <w:br/>
        <w:br/>
        <w:t xml:space="preserve">           000000620:   200        353 L    694 W      79 Ch    "pls"</w:t>
        <w:br/>
        <w:br/>
        <w:t xml:space="preserve">           00000066:   200        353 L    694 W      79 Ch    "pics"</w:t>
        <w:br/>
        <w:br/>
        <w:t xml:space="preserve">          00000065:   200        353 L    694 W      79 Ch    "phpMyAdmin"</w:t>
        <w:br/>
        <w:br/>
        <w:t xml:space="preserve">    00000062:   200        353 L    694 W      79 Ch    "phone"</w:t>
        <w:br/>
        <w:br/>
        <w:t xml:space="preserve">         000000667:   200        353 L    694 W      79 Ch    "quote"</w:t>
        <w:br/>
        <w:br/>
        <w:t xml:space="preserve">         00000068:   200        353 L    694 W      79 Ch    "pi"</w:t>
        <w:br/>
        <w:br/>
        <w:t xml:space="preserve">           000000683:   200        353 L    694 W      79 Ch    "remind"</w:t>
        <w:br/>
        <w:br/>
        <w:t xml:space="preserve">        00000064:   200        353 L    694 W      79 Ch    "phpmyadmin"</w:t>
        <w:br/>
        <w:br/>
        <w:t xml:space="preserve">    00000066:   200        353 L    694 W      79 Ch    "pw"</w:t>
        <w:br/>
        <w:br/>
        <w:t xml:space="preserve">            000000663:   200        353 L    694 W      79 Ch    "python"</w:t>
        <w:br/>
        <w:br/>
        <w:t xml:space="preserve">        000000675:   200        353 L    694 W      79 Ch    "reference"</w:t>
        <w:br/>
        <w:br/>
        <w:t xml:space="preserve">     000000682:   200        353 L    694 W      79 Ch    "release"</w:t>
        <w:br/>
        <w:br/>
        <w:t xml:space="preserve">       00000068:   200        353 L    694 W      79 Ch    "registered"</w:t>
        <w:br/>
        <w:br/>
        <w:t xml:space="preserve">    000000680:   200        353 L    694 W      79 Ch    "register"</w:t>
        <w:br/>
        <w:br/>
        <w:t xml:space="preserve">      000000679:   200        353 L    694 W      79 Ch    "regional"</w:t>
        <w:br/>
        <w:br/>
        <w:t xml:space="preserve">      000000678:   200        353 L    694 W      79 Ch    "reginternal"</w:t>
        <w:br/>
        <w:br/>
        <w:t xml:space="preserve">   000000676:   200        353 L    694 W      79 Ch    "references"</w:t>
        <w:br/>
        <w:br/>
        <w:t xml:space="preserve">    000000673:   200        353 L    694 W      79 Ch    "redir"</w:t>
        <w:br/>
        <w:br/>
        <w:t xml:space="preserve">         000000672:   200        353 L    694 W      79 Ch    "readme"</w:t>
        <w:br/>
        <w:br/>
        <w:t xml:space="preserve">        00000067:   200        353 L    694 W      79 Ch    "rcs"</w:t>
        <w:br/>
        <w:br/>
        <w:t xml:space="preserve">           000000677:   200        353 L    694 W      79 Ch    "reg"</w:t>
        <w:br/>
        <w:br/>
        <w:t xml:space="preserve">           000000669:   200        353 L    694 W      79 Ch    "random"</w:t>
        <w:br/>
        <w:br/>
        <w:t xml:space="preserve">        000000666:   200        353 L    694 W      79 Ch    "queue"</w:t>
        <w:br/>
        <w:br/>
        <w:t xml:space="preserve">         000000674:   200        353 L    694 W      79 Ch    "redirect"</w:t>
        <w:br/>
        <w:br/>
        <w:t xml:space="preserve">      000000670:   200        353 L    694 W      79 Ch    "rank"</w:t>
        <w:br/>
        <w:br/>
        <w:t xml:space="preserve">          000000664:   200        353 L    694 W      79 Ch    "queries"</w:t>
        <w:br/>
        <w:br/>
        <w:t xml:space="preserve">       000000665:   200        353 L    694 W      79 Ch    "query"</w:t>
        <w:br/>
        <w:br/>
        <w:t xml:space="preserve">         000000662:   200        353 L    694 W      79 Ch    "pwd"</w:t>
        <w:br/>
        <w:br/>
        <w:t xml:space="preserve">           000000684:   200        353 L    694 W      79 Ch    "reminder"</w:t>
        <w:br/>
        <w:br/>
        <w:t xml:space="preserve">      000000686:   200        353 L    694 W      79 Ch    "removed"</w:t>
        <w:br/>
        <w:br/>
        <w:t xml:space="preserve">       000000690:   200        353 L    694 W      79 Ch    "research"</w:t>
        <w:br/>
        <w:br/>
        <w:t xml:space="preserve">      000000698:   200        353 L    694 W      79 Ch    "root"</w:t>
        <w:br/>
        <w:br/>
        <w:t xml:space="preserve">         00000074:   200        353 L    694 W      79 Ch    "scratc"</w:t>
        <w:br/>
        <w:br/>
        <w:t xml:space="preserve">        000000668:   200        353 L    694 W      79 Ch    "ramon"</w:t>
        <w:br/>
        <w:br/>
        <w:t xml:space="preserve">         000000728:   200        353 L    694 W      79 Ch    "send"</w:t>
        <w:br/>
        <w:br/>
        <w:t xml:space="preserve">          000000725:   200        353 L    694 W      79 Ch    "security"</w:t>
        <w:br/>
        <w:br/>
        <w:t xml:space="preserve">      000000724:   200        353 L    694 W      79 Ch    "secured"</w:t>
        <w:br/>
        <w:br/>
        <w:t xml:space="preserve">       000000727:   200        353 L    694 W      79 Ch    "sell"</w:t>
        <w:br/>
        <w:br/>
        <w:t xml:space="preserve">          000000722:   200        353 L    694 W      79 Ch    "sections"</w:t>
        <w:br/>
        <w:br/>
        <w:t xml:space="preserve">      000000723:   200        353 L    694 W      79 Ch    "secure"</w:t>
        <w:br/>
        <w:br/>
        <w:t xml:space="preserve">        00000072:   200        353 L    694 W      79 Ch    "section"</w:t>
        <w:br/>
        <w:br/>
        <w:t xml:space="preserve">       000000726:   200        353 L    694 W      79 Ch    "select"</w:t>
        <w:br/>
        <w:br/>
        <w:t xml:space="preserve">        00000079:   200        353 L    694 W      79 Ch    "secret"</w:t>
        <w:br/>
        <w:br/>
        <w:t xml:space="preserve">        00000078:   200        353 L    694 W      79 Ch    "search"</w:t>
        <w:br/>
        <w:br/>
        <w:t xml:space="preserve">        00000077:   200        353 L    694 W      79 Ch    "sdk"</w:t>
        <w:br/>
        <w:br/>
        <w:t xml:space="preserve">           000000720:   200        353 L    694 W      79 Ch    "secrets"</w:t>
        <w:br/>
        <w:br/>
        <w:t xml:space="preserve">       00000075:   200        353 L    694 W      79 Ch    "script"</w:t>
        <w:br/>
        <w:br/>
        <w:t xml:space="preserve">        00000072:   200        353 L    694 W      79 Ch    "schema"</w:t>
        <w:br/>
        <w:br/>
        <w:t xml:space="preserve">        00000076:   200        353 L    694 W      79 Ch    "scripts"</w:t>
        <w:br/>
        <w:br/>
        <w:t xml:space="preserve">       0000007:   200        353 L    694 W      79 Ch    "saved"</w:t>
        <w:br/>
        <w:br/>
        <w:t xml:space="preserve">         000000709:   200        353 L    694 W      79 Ch    "samples"</w:t>
        <w:br/>
        <w:br/>
        <w:t xml:space="preserve">       00000073:   200        353 L    694 W      79 Ch    "scr"</w:t>
        <w:br/>
        <w:br/>
        <w:t xml:space="preserve">           00000070:   200        353 L    694 W      79 Ch    "save"</w:t>
        <w:br/>
        <w:br/>
        <w:t xml:space="preserve">          000000708:   200        353 L    694 W      79 Ch    "sample"</w:t>
        <w:br/>
        <w:br/>
        <w:t xml:space="preserve">        000000707:   200        353 L    694 W      79 Ch    "sales"</w:t>
        <w:br/>
        <w:br/>
        <w:t xml:space="preserve">         000000706:   200        353 L    694 W      79 Ch    "run"</w:t>
        <w:br/>
        <w:br/>
        <w:t xml:space="preserve">           000000702:   200        353 L    694 W      79 Ch    "router"</w:t>
        <w:br/>
        <w:br/>
        <w:t xml:space="preserve">        000000700:   200        353 L    694 W      79 Ch    "root"</w:t>
        <w:br/>
        <w:br/>
        <w:t xml:space="preserve">          00000070:   200        353 L    694 W      79 Ch    "route"</w:t>
        <w:br/>
        <w:br/>
        <w:t xml:space="preserve">         000000699:   200        353 L    694 W      79 Ch    "rootics"</w:t>
        <w:br/>
        <w:br/>
        <w:t xml:space="preserve">      000000696:   200        353 L    694 W      79 Ch    "retail"</w:t>
        <w:br/>
        <w:br/>
        <w:t xml:space="preserve">        000000705:   200        353 L    694 W      79 Ch    "rules"</w:t>
        <w:br/>
        <w:br/>
        <w:t xml:space="preserve">         000000697:   200        353 L    694 W      79 Ch    "right"</w:t>
        <w:br/>
        <w:br/>
        <w:t xml:space="preserve">         000000695:   200        353 L    694 W      79 Ch    "restricted"</w:t>
        <w:br/>
        <w:br/>
        <w:t xml:space="preserve">    000000703:   200        353 L    694 W      79 Ch    "rpc"</w:t>
        <w:br/>
        <w:br/>
        <w:t xml:space="preserve">           000000694:   200        353 L    694 W      79 Ch    "responder"</w:t>
        <w:br/>
        <w:br/>
        <w:t xml:space="preserve">     000000692:   200        353 L    694 W      79 Ch    "resource"</w:t>
        <w:br/>
        <w:br/>
        <w:t xml:space="preserve">      000000688:   200        353 L    694 W      79 Ch    "reports"</w:t>
        <w:br/>
        <w:br/>
        <w:t xml:space="preserve">       000000693:   200        353 L    694 W      79 Ch    "resources"</w:t>
        <w:br/>
        <w:br/>
        <w:t xml:space="preserve">     000000689:   200        353 L    694 W      79 Ch    "requisite"</w:t>
        <w:br/>
        <w:br/>
        <w:t xml:space="preserve">     00000069:   200        353 L    694 W      79 Ch    "reseller"</w:t>
        <w:br/>
        <w:br/>
        <w:t xml:space="preserve">      000000685:   200        353 L    694 W      79 Ch    "remote"</w:t>
        <w:br/>
        <w:br/>
        <w:t xml:space="preserve">        000000687:   200        353 L    694 W      79 Ch    "report"</w:t>
        <w:br/>
        <w:br/>
        <w:t xml:space="preserve">        000000729:   200        353 L    694 W      79 Ch    "sendmail"</w:t>
        <w:br/>
        <w:br/>
        <w:t xml:space="preserve">      00000073:   200        353 L    694 W      79 Ch    "sensor"</w:t>
        <w:br/>
        <w:br/>
        <w:t xml:space="preserve">        000000735:   200        353 L    694 W      79 Ch    "server_stats"</w:t>
        <w:br/>
        <w:br/>
        <w:t xml:space="preserve">  000000743:   200        353 L    694 W      79 Ch    "sessions"</w:t>
        <w:br/>
        <w:br/>
        <w:t xml:space="preserve">      000000748:   200        353 L    694 W      79 Ch    "share"</w:t>
        <w:br/>
        <w:br/>
        <w:t xml:space="preserve">         000000747:   200        353 L    694 W      79 Ch    "setup"</w:t>
        <w:br/>
        <w:br/>
        <w:t xml:space="preserve">         000000746:   200        353 L    694 W      79 Ch    "settings"</w:t>
        <w:br/>
        <w:br/>
        <w:t xml:space="preserve">      000000745:   200        353 L    694 W      79 Ch    "setting"</w:t>
        <w:br/>
        <w:br/>
        <w:t xml:space="preserve">       000000744:   200        353 L    694 W      79 Ch    "set"</w:t>
        <w:br/>
        <w:br/>
        <w:t xml:space="preserve">           00000074:   200        353 L    694 W      79 Ch    "Servlets"</w:t>
        <w:br/>
        <w:br/>
        <w:t xml:space="preserve">      000000740:   200        353 L    694 W      79 Ch    "servlets"</w:t>
        <w:br/>
        <w:br/>
        <w:t xml:space="preserve">      000000742:   200        353 L    694 W      79 Ch    "session"</w:t>
        <w:br/>
        <w:br/>
        <w:t xml:space="preserve">       000000739:   200        353 L    694 W      79 Ch    "Servlet"</w:t>
        <w:br/>
        <w:br/>
        <w:t xml:space="preserve">       000000738:   200        353 L    694 W      79 Ch    "servlet"</w:t>
        <w:br/>
        <w:br/>
        <w:t xml:space="preserve">       000000737:   200        353 L    694 W      79 Ch    "services"</w:t>
        <w:br/>
        <w:br/>
        <w:t xml:space="preserve">      000000736:   200        353 L    694 W      79 Ch    "service"</w:t>
        <w:br/>
        <w:br/>
        <w:t xml:space="preserve">       000000733:   200        353 L    694 W      79 Ch    "server"</w:t>
        <w:br/>
        <w:br/>
        <w:t xml:space="preserve">        000000734:   200        353 L    694 W      79 Ch    "servers"</w:t>
        <w:br/>
        <w:br/>
        <w:t xml:space="preserve">       000000730:   200        353 L    694 W      79 Ch    "sensepost"</w:t>
        <w:br/>
        <w:br/>
        <w:t xml:space="preserve">     00000075:   200        353 L    694 W      79 Ch    "shit"</w:t>
        <w:br/>
        <w:br/>
        <w:t xml:space="preserve">          000000755:   200        353 L    694 W      79 Ch    "showcode"</w:t>
        <w:br/>
        <w:br/>
        <w:t xml:space="preserve">      000000732:   200        353 L    694 W      79 Ch    "sent"</w:t>
        <w:br/>
        <w:br/>
        <w:t xml:space="preserve">          000000749:   200        353 L    694 W      79 Ch    "shared"</w:t>
        <w:br/>
        <w:br/>
        <w:t xml:space="preserve">        000000763:   200        353 L    694 W      79 Ch    "sitemap"</w:t>
        <w:br/>
        <w:br/>
        <w:t xml:space="preserve">       000000770:   200        353 L    694 W      79 Ch    "software"</w:t>
        <w:br/>
        <w:br/>
        <w:t xml:space="preserve">      000000768:   200        353 L    694 W      79 Ch    "soap"</w:t>
        <w:br/>
        <w:br/>
        <w:t xml:space="preserve">          000000767:   200        353 L    694 W      79 Ch    "snoop"</w:t>
        <w:br/>
        <w:br/>
        <w:t xml:space="preserve">         000000766:   200        353 L    694 W      79 Ch    "small"</w:t>
        <w:br/>
        <w:br/>
        <w:t xml:space="preserve">         000000769:   200        353 L    694 W      79 Ch    "soapdocs"</w:t>
        <w:br/>
        <w:br/>
        <w:t xml:space="preserve">      000000762:   200        353 L    694 W      79 Ch    "site"</w:t>
        <w:br/>
        <w:br/>
        <w:t xml:space="preserve">          000000764:   200        353 L    694 W      79 Ch    "sites"</w:t>
        <w:br/>
        <w:br/>
        <w:t xml:space="preserve">         00000076:   200        353 L    694 W      79 Ch    "single"</w:t>
        <w:br/>
        <w:br/>
        <w:t xml:space="preserve">        000000759:   200        353 L    694 W      79 Ch    "signin"</w:t>
        <w:br/>
        <w:br/>
        <w:t xml:space="preserve">        000000757:   200        353 L    694 W      79 Ch    "sign"</w:t>
        <w:br/>
        <w:br/>
        <w:t xml:space="preserve">          000000756:   200        353 L    694 W      79 Ch    "shtml"</w:t>
        <w:br/>
        <w:br/>
        <w:t xml:space="preserve">         000000765:   200        353 L    694 W      79 Ch    "SiteServer"</w:t>
        <w:br/>
        <w:br/>
        <w:t xml:space="preserve">    000000760:   200        353 L    694 W      79 Ch    "simple"</w:t>
        <w:br/>
        <w:br/>
        <w:t xml:space="preserve">        000000758:   200        353 L    694 W      79 Ch    "signature"</w:t>
        <w:br/>
        <w:br/>
        <w:t xml:space="preserve">     000000754:   200        353 L    694 W      79 Ch    "show"</w:t>
        <w:br/>
        <w:br/>
        <w:t xml:space="preserve">          000000753:   200        353 L    694 W      79 Ch    "shopper"</w:t>
        <w:br/>
        <w:br/>
        <w:t xml:space="preserve">       000000750:   200        353 L    694 W      79 Ch    "shell"</w:t>
        <w:br/>
        <w:br/>
        <w:t xml:space="preserve">         00000077:   200        353 L    694 W      79 Ch    "solaris"</w:t>
        <w:br/>
        <w:br/>
        <w:t xml:space="preserve">       000000752:   200        353 L    694 W      79 Ch    "shop"</w:t>
        <w:br/>
        <w:br/>
        <w:t xml:space="preserve">          000000777:   200        353 L    694 W      79 Ch    "spain"</w:t>
        <w:br/>
        <w:br/>
        <w:t xml:space="preserve">         000000785:   200        353 L    694 W      79 Ch    "ssl"</w:t>
        <w:br/>
        <w:br/>
        <w:t xml:space="preserve">           00000080:   200        353 L    694 W      79 Ch    "stuff"</w:t>
        <w:br/>
        <w:br/>
        <w:t xml:space="preserve">         000000820:   200        353 L    694 W      79 Ch    "tag"</w:t>
        <w:br/>
        <w:br/>
        <w:t xml:space="preserve">           00000089:   200        353 L    694 W      79 Ch    "tale"</w:t>
        <w:br/>
        <w:br/>
        <w:t xml:space="preserve">         000000773:   200        353 L    694 W      79 Ch    "someody"</w:t>
        <w:br/>
        <w:br/>
        <w:t xml:space="preserve">      00000088:   200        353 L    694 W      79 Ch    "system"</w:t>
        <w:br/>
        <w:br/>
        <w:t xml:space="preserve">        00000087:   200        353 L    694 W      79 Ch    "sysadmin"</w:t>
        <w:br/>
        <w:br/>
        <w:t xml:space="preserve">      00000086:   200        353 L    694 W      79 Ch    "sys"</w:t>
        <w:br/>
        <w:br/>
        <w:t xml:space="preserve">           00000085:   200        353 L    694 W      79 Ch    "sw"</w:t>
        <w:br/>
        <w:br/>
        <w:t xml:space="preserve">            000000462:   200        353 L    694 W      79 Ch    "kept"</w:t>
        <w:br/>
        <w:br/>
        <w:t xml:space="preserve">          00000083:   200        353 L    694 W      79 Ch    "svn"</w:t>
        <w:br/>
        <w:br/>
        <w:t xml:space="preserve">           00000084:   200        353 L    694 W      79 Ch    "svr"</w:t>
        <w:br/>
        <w:br/>
        <w:t xml:space="preserve">           00000082:   200        353 L    694 W      79 Ch    "svc"</w:t>
        <w:br/>
        <w:br/>
        <w:t xml:space="preserve">           00000080:   200        353 L    694 W      79 Ch    "supported"</w:t>
        <w:br/>
        <w:br/>
        <w:t xml:space="preserve">     000000809:   200        353 L    694 W      79 Ch    "support"</w:t>
        <w:br/>
        <w:br/>
        <w:t xml:space="preserve">       000000808:   200        353 L    694 W      79 Ch    "super"</w:t>
        <w:br/>
        <w:br/>
        <w:t xml:space="preserve">         0000008:   200        353 L    694 W      79 Ch    "survey"</w:t>
        <w:br/>
        <w:br/>
        <w:t xml:space="preserve">        000000807:   200        353 L    694 W      79 Ch    "sun"</w:t>
        <w:br/>
        <w:br/>
        <w:t xml:space="preserve">           000000806:   200        353 L    694 W      79 Ch    "sumitter"</w:t>
        <w:br/>
        <w:br/>
        <w:t xml:space="preserve">     000000805:   200        353 L    694 W      79 Ch    "sumit"</w:t>
        <w:br/>
        <w:br/>
        <w:t xml:space="preserve">        000000804:   200        353 L    694 W      79 Ch    "stylesheets"</w:t>
        <w:br/>
        <w:br/>
        <w:t xml:space="preserve">   000000803:   200        353 L    694 W      79 Ch    "stylesheet"</w:t>
        <w:br/>
        <w:br/>
        <w:t xml:space="preserve">    000000802:   200        353 L    694 W      79 Ch    "style"</w:t>
        <w:br/>
        <w:br/>
        <w:t xml:space="preserve">         000000799:   200        353 L    694 W      79 Ch    "string"</w:t>
        <w:br/>
        <w:br/>
        <w:t xml:space="preserve">        000000800:   200        353 L    694 W      79 Ch    "student"</w:t>
        <w:br/>
        <w:br/>
        <w:t xml:space="preserve">       000000798:   200        353 L    694 W      79 Ch    "story"</w:t>
        <w:br/>
        <w:br/>
        <w:t xml:space="preserve">         000000797:   200        353 L    694 W      79 Ch    "store"</w:t>
        <w:br/>
        <w:br/>
        <w:t xml:space="preserve">         000000796:   200        353 L    694 W      79 Ch    "stop"</w:t>
        <w:br/>
        <w:br/>
        <w:t xml:space="preserve">          000000795:   200        353 L    694 W      79 Ch    "status"</w:t>
        <w:br/>
        <w:br/>
        <w:t xml:space="preserve">        000000794:   200        353 L    694 W      79 Ch    "Stats"</w:t>
        <w:br/>
        <w:br/>
        <w:t xml:space="preserve">         000000793:   200        353 L    694 W      79 Ch    "stats"</w:t>
        <w:br/>
        <w:br/>
        <w:t xml:space="preserve">         000000792:   200        353 L    694 W      79 Ch    "Statistics"</w:t>
        <w:br/>
        <w:br/>
        <w:t xml:space="preserve">    00000079:   200        353 L    694 W      79 Ch    "statistics"</w:t>
        <w:br/>
        <w:br/>
        <w:t xml:space="preserve">    000000787:   200        353 L    694 W      79 Ch    "start"</w:t>
        <w:br/>
        <w:br/>
        <w:t xml:space="preserve">         000000789:   200        353 L    694 W      79 Ch    "stat"</w:t>
        <w:br/>
        <w:br/>
        <w:t xml:space="preserve">          000000788:   200        353 L    694 W      79 Ch    "startpage"</w:t>
        <w:br/>
        <w:br/>
        <w:t xml:space="preserve">     000000784:   200        353 L    694 W      79 Ch    "ssi"</w:t>
        <w:br/>
        <w:br/>
        <w:t xml:space="preserve">           000000790:   200        353 L    694 W      79 Ch    "statistic"</w:t>
        <w:br/>
        <w:br/>
        <w:t xml:space="preserve">     000000786:   200        353 L    694 W      79 Ch    "staff"</w:t>
        <w:br/>
        <w:br/>
        <w:t xml:space="preserve">         000000783:   200        353 L    694 W      79 Ch    "srv"</w:t>
        <w:br/>
        <w:br/>
        <w:t xml:space="preserve">           000000782:   200        353 L    694 W      79 Ch    "srchad"</w:t>
        <w:br/>
        <w:br/>
        <w:t xml:space="preserve">        00000078:   200        353 L    694 W      79 Ch    "src"</w:t>
        <w:br/>
        <w:br/>
        <w:t xml:space="preserve">           000000779:   200        353 L    694 W      79 Ch    "sql"</w:t>
        <w:br/>
        <w:br/>
        <w:t xml:space="preserve">           000000776:   200        353 L    694 W      79 Ch    "Sources"</w:t>
        <w:br/>
        <w:br/>
        <w:t xml:space="preserve">       000000778:   200        353 L    694 W      79 Ch    "spanish"</w:t>
        <w:br/>
        <w:br/>
        <w:t xml:space="preserve">       000000780:   200        353 L    694 W      79 Ch    "sqladmin"</w:t>
        <w:br/>
        <w:br/>
        <w:t xml:space="preserve">      000000774:   200        353 L    694 W      79 Ch    "source"</w:t>
        <w:br/>
        <w:br/>
        <w:t xml:space="preserve">        00000082:   200        353 L    694 W      79 Ch    "tape"</w:t>
        <w:br/>
        <w:br/>
        <w:t xml:space="preserve">          000000823:   200        353 L    694 W      79 Ch    "target"</w:t>
        <w:br/>
        <w:br/>
        <w:t xml:space="preserve">        000000775:   200        353 L    694 W      79 Ch    "sources"</w:t>
        <w:br/>
        <w:br/>
        <w:t xml:space="preserve">       000000772:   200        353 L    694 W      79 Ch    "solutions"</w:t>
        <w:br/>
        <w:br/>
        <w:t xml:space="preserve">     000000835:   200        353 L    694 W      79 Ch    "tets"</w:t>
        <w:br/>
        <w:br/>
        <w:t xml:space="preserve">         00000085:   200        353 L    694 W      79 Ch    "transport"</w:t>
        <w:br/>
        <w:br/>
        <w:t xml:space="preserve">     000000870:   200        353 L    694 W      79 Ch    "ustats"</w:t>
        <w:br/>
        <w:br/>
        <w:t xml:space="preserve">        000000869:   200        353 L    694 W      79 Ch    "usr"</w:t>
        <w:br/>
        <w:br/>
        <w:t xml:space="preserve">           000000868:   200        353 L    694 W      79 Ch    "users"</w:t>
        <w:br/>
        <w:br/>
        <w:t xml:space="preserve">         000000867:   200        353 L    694 W      79 Ch    "user"</w:t>
        <w:br/>
        <w:br/>
        <w:t xml:space="preserve">          000000827:   200        353 L    694 W      79 Ch    "templates"</w:t>
        <w:br/>
        <w:br/>
        <w:t xml:space="preserve">     000000866:   200        353 L    694 W      79 Ch    "usage"</w:t>
        <w:br/>
        <w:br/>
        <w:t xml:space="preserve">         000000865:   200        353 L    694 W      79 Ch    "uploads"</w:t>
        <w:br/>
        <w:br/>
        <w:t xml:space="preserve">       000000864:   200        353 L    694 W      79 Ch    "uploader"</w:t>
        <w:br/>
        <w:br/>
        <w:t xml:space="preserve">      000000863:   200        353 L    694 W      79 Ch    "upload"</w:t>
        <w:br/>
        <w:br/>
        <w:t xml:space="preserve">        00000086:   200        353 L    694 W      79 Ch    "update"</w:t>
        <w:br/>
        <w:br/>
        <w:t xml:space="preserve">        000000862:   200        353 L    694 W      79 Ch    "updates"</w:t>
        <w:br/>
        <w:br/>
        <w:t xml:space="preserve">       000000860:   200        353 L    694 W      79 Ch    "up"</w:t>
        <w:br/>
        <w:br/>
        <w:t xml:space="preserve">            000000859:   200        353 L    694 W      79 Ch    "uni"</w:t>
        <w:br/>
        <w:br/>
        <w:t xml:space="preserve">          000000858:   200        353 L    694 W      79 Ch    "uninstall"</w:t>
        <w:br/>
        <w:br/>
        <w:t xml:space="preserve">     000000857:   200        353 L    694 W      79 Ch    "uddi"</w:t>
        <w:br/>
        <w:br/>
        <w:t xml:space="preserve">          000000856:   200        353 L    694 W      79 Ch    "tutorial"</w:t>
        <w:br/>
        <w:br/>
        <w:t xml:space="preserve">      000000855:   200        353 L    694 W      79 Ch    "trees"</w:t>
        <w:br/>
        <w:br/>
        <w:t xml:space="preserve">         000000854:   200        353 L    694 W      79 Ch    "tree"</w:t>
        <w:br/>
        <w:br/>
        <w:t xml:space="preserve">          000000853:   200        353 L    694 W      79 Ch    "trash"</w:t>
        <w:br/>
        <w:br/>
        <w:t xml:space="preserve">         000000850:   200        353 L    694 W      79 Ch    "transfer"</w:t>
        <w:br/>
        <w:br/>
        <w:t xml:space="preserve">      000000852:   200        353 L    694 W      79 Ch    "trap"</w:t>
        <w:br/>
        <w:br/>
        <w:t xml:space="preserve">          000000848:   200        353 L    694 W      79 Ch    "transaction"</w:t>
        <w:br/>
        <w:br/>
        <w:t xml:space="preserve">   000000847:   200        353 L    694 W      79 Ch    "traffic"</w:t>
        <w:br/>
        <w:br/>
        <w:t xml:space="preserve">       000000846:   200        353 L    694 W      79 Ch    "trace"</w:t>
        <w:br/>
        <w:br/>
        <w:t xml:space="preserve">         000000845:   200        353 L    694 W      79 Ch    "tpv"</w:t>
        <w:br/>
        <w:br/>
        <w:t xml:space="preserve">           000000849:   200        353 L    694 W      79 Ch    "transactions"</w:t>
        <w:br/>
        <w:br/>
        <w:t xml:space="preserve">  000000844:   200        353 L    694 W      79 Ch    "tour"</w:t>
        <w:br/>
        <w:br/>
        <w:t xml:space="preserve">          000000843:   200        353 L    694 W      79 Ch    "topics"</w:t>
        <w:br/>
        <w:br/>
        <w:t xml:space="preserve">        000000842:   200        353 L    694 W      79 Ch    "top"</w:t>
        <w:br/>
        <w:br/>
        <w:t xml:space="preserve">           00000084:   200        353 L    694 W      79 Ch    "tools"</w:t>
        <w:br/>
        <w:br/>
        <w:t xml:space="preserve">         000000840:   200        353 L    694 W      79 Ch    "toolar"</w:t>
        <w:br/>
        <w:br/>
        <w:t xml:space="preserve">       000000839:   200        353 L    694 W      79 Ch    "tool"</w:t>
        <w:br/>
        <w:br/>
        <w:t xml:space="preserve">          000000838:   200        353 L    694 W      79 Ch    "today"</w:t>
        <w:br/>
        <w:br/>
        <w:t xml:space="preserve">         000000837:   200        353 L    694 W      79 Ch    "tmp"</w:t>
        <w:br/>
        <w:br/>
        <w:t xml:space="preserve">           000000836:   200        353 L    694 W      79 Ch    "ticket"</w:t>
        <w:br/>
        <w:br/>
        <w:t xml:space="preserve">        000000833:   200        353 L    694 W      79 Ch    "tests"</w:t>
        <w:br/>
        <w:br/>
        <w:t xml:space="preserve">         000000832:   200        353 L    694 W      79 Ch    "testing"</w:t>
        <w:br/>
        <w:br/>
        <w:t xml:space="preserve">       000000834:   200        353 L    694 W      79 Ch    "tet"</w:t>
        <w:br/>
        <w:br/>
        <w:t xml:space="preserve">          00000083:   200        353 L    694 W      79 Ch    "test"</w:t>
        <w:br/>
        <w:br/>
        <w:t xml:space="preserve">          000000826:   200        353 L    694 W      79 Ch    "template"</w:t>
        <w:br/>
        <w:br/>
        <w:t xml:space="preserve">      000000825:   200        353 L    694 W      79 Ch    "temp"</w:t>
        <w:br/>
        <w:br/>
        <w:t xml:space="preserve">          000000822:   200        353 L    694 W      79 Ch    "tar"</w:t>
        <w:br/>
        <w:br/>
        <w:t xml:space="preserve">           000000824:   200        353 L    694 W      79 Ch    "tech"</w:t>
        <w:br/>
        <w:br/>
        <w:t xml:space="preserve">          000000830:   200        353 L    694 W      79 Ch    "terminal"</w:t>
        <w:br/>
        <w:br/>
        <w:t xml:space="preserve">      000000829:   200        353 L    694 W      79 Ch    "temps"</w:t>
        <w:br/>
        <w:br/>
        <w:t xml:space="preserve">         000000828:   200        353 L    694 W      79 Ch    "temporal"</w:t>
        <w:br/>
        <w:br/>
        <w:t xml:space="preserve">      00000087:   200        353 L    694 W      79 Ch    "util"</w:t>
        <w:br/>
        <w:br/>
        <w:t xml:space="preserve">          000000873:   200        353 L    694 W      79 Ch    "utility"</w:t>
        <w:br/>
        <w:br/>
        <w:t xml:space="preserve">       000000877:   200        353 L    694 W      79 Ch    "vap"</w:t>
        <w:br/>
        <w:br/>
        <w:t xml:space="preserve">           000000885:   200        353 L    694 W      79 Ch    "viewer"</w:t>
        <w:br/>
        <w:br/>
        <w:t xml:space="preserve">        000000892:   200        353 L    694 W      79 Ch    "w3c"</w:t>
        <w:br/>
        <w:br/>
        <w:t xml:space="preserve">           000000887:   200        353 L    694 W      79 Ch    "virtual"</w:t>
        <w:br/>
        <w:br/>
        <w:t xml:space="preserve">       000000890:   200        353 L    694 W      79 Ch    "w"</w:t>
        <w:br/>
        <w:br/>
        <w:t xml:space="preserve">             000000884:   200        353 L    694 W      79 Ch    "view"</w:t>
        <w:br/>
        <w:br/>
        <w:t xml:space="preserve">          00000089:   200        353 L    694 W      79 Ch    "w3"</w:t>
        <w:br/>
        <w:br/>
        <w:t xml:space="preserve">            000000889:   200        353 L    694 W      79 Ch    "vpn"</w:t>
        <w:br/>
        <w:br/>
        <w:t xml:space="preserve">           000000888:   200        353 L    694 W      79 Ch    "visitor"</w:t>
        <w:br/>
        <w:br/>
        <w:t xml:space="preserve">       000000886:   200        353 L    694 W      79 Ch    "views"</w:t>
        <w:br/>
        <w:br/>
        <w:t xml:space="preserve">         000000883:   200        353 L    694 W      79 Ch    "vfs"</w:t>
        <w:br/>
        <w:br/>
        <w:t xml:space="preserve">           000000882:   200        353 L    694 W      79 Ch    "vscripts"</w:t>
        <w:br/>
        <w:br/>
        <w:t xml:space="preserve">     00000088:   200        353 L    694 W      79 Ch    "vscript"</w:t>
        <w:br/>
        <w:br/>
        <w:t xml:space="preserve">      000000880:   200        353 L    694 W      79 Ch    "vs"</w:t>
        <w:br/>
        <w:br/>
        <w:t xml:space="preserve">           000000879:   200        353 L    694 W      79 Ch    "v"</w:t>
        <w:br/>
        <w:br/>
        <w:t xml:space="preserve">            000000872:   200        353 L    694 W      79 Ch    "utilities"</w:t>
        <w:br/>
        <w:br/>
        <w:t xml:space="preserve">     000000876:   200        353 L    694 W      79 Ch    "validatior"</w:t>
        <w:br/>
        <w:br/>
        <w:t xml:space="preserve">    000000875:   200        353 L    694 W      79 Ch    "validation"</w:t>
        <w:br/>
        <w:br/>
        <w:t xml:space="preserve">    000000874:   200        353 L    694 W      79 Ch    "utils"</w:t>
        <w:br/>
        <w:br/>
        <w:t xml:space="preserve">         000000893:   200        353 L    694 W      79 Ch    "W3SVC"</w:t>
        <w:br/>
        <w:br/>
        <w:t xml:space="preserve">         000000899:   200        353 L    694 W      79 Ch    "we"</w:t>
        <w:br/>
        <w:br/>
        <w:t xml:space="preserve">           000000907:   200        353 L    694 W      79 Ch    "wedist"</w:t>
        <w:br/>
        <w:br/>
        <w:t xml:space="preserve">       000000878:   200        353 L    694 W      79 Ch    "var"</w:t>
        <w:br/>
        <w:br/>
        <w:t xml:space="preserve">           00000094:   200        353 L    694 W      79 Ch    "wemaster"</w:t>
        <w:br/>
        <w:br/>
        <w:t xml:space="preserve">     00000092:   200        353 L    694 W      79 Ch    "welogs"</w:t>
        <w:br/>
        <w:br/>
        <w:t xml:space="preserve">       000000895:   200        353 L    694 W      79 Ch    "W3SVC2"</w:t>
        <w:br/>
        <w:br/>
        <w:t xml:space="preserve">        00000093:   200        353 L    694 W      79 Ch    "wemail"</w:t>
        <w:br/>
        <w:br/>
        <w:t xml:space="preserve">       0000009:   200        353 L    694 W      79 Ch    "welogic"</w:t>
        <w:br/>
        <w:br/>
        <w:t xml:space="preserve">      00000090:   200        353 L    694 W      79 Ch    "welog"</w:t>
        <w:br/>
        <w:br/>
        <w:t xml:space="preserve">        000000909:   200        353 L    694 W      79 Ch    "WEB-INF"</w:t>
        <w:br/>
        <w:br/>
        <w:t xml:space="preserve">       000000906:   200        353 L    694 W      79 Ch    "wedav"</w:t>
        <w:br/>
        <w:br/>
        <w:t xml:space="preserve">        00000090:   200        353 L    694 W      79 Ch    "weadmin"</w:t>
        <w:br/>
        <w:br/>
        <w:t xml:space="preserve">      000000898:   200        353 L    694 W      79 Ch    "wdav"</w:t>
        <w:br/>
        <w:br/>
        <w:t xml:space="preserve">          000000905:   200        353 L    694 W      79 Ch    "wedata"</w:t>
        <w:br/>
        <w:br/>
        <w:t xml:space="preserve">       000000904:   200        353 L    694 W      79 Ch    "wecart"</w:t>
        <w:br/>
        <w:br/>
        <w:t xml:space="preserve">       000000903:   200        353 L    694 W      79 Ch    "weoard"</w:t>
        <w:br/>
        <w:br/>
        <w:t xml:space="preserve">      000000902:   200        353 L    694 W      79 Ch    "weapp"</w:t>
        <w:br/>
        <w:br/>
        <w:t xml:space="preserve">        000000900:   200        353 L    694 W      79 Ch    "weaccess"</w:t>
        <w:br/>
        <w:br/>
        <w:t xml:space="preserve">     000000897:   200        353 L    694 W      79 Ch    "warez"</w:t>
        <w:br/>
        <w:br/>
        <w:t xml:space="preserve">         000000908:   200        353 L    694 W      79 Ch    "wehits"</w:t>
        <w:br/>
        <w:br/>
        <w:t xml:space="preserve">       000000894:   200        353 L    694 W      79 Ch    "W3SVC"</w:t>
        <w:br/>
        <w:br/>
        <w:t xml:space="preserve">        000000896:   200        353 L    694 W      79 Ch    "W3SVC3"</w:t>
        <w:br/>
        <w:br/>
        <w:t xml:space="preserve">        000000944:   200        353 L    694 W      79 Ch    "ml"</w:t>
        <w:br/>
        <w:br/>
        <w:t xml:space="preserve">           00000095:   200        353 L    694 W      79 Ch    "wesearch"</w:t>
        <w:br/>
        <w:br/>
        <w:t xml:space="preserve">     00000092:   200        353 L    694 W      79 Ch    "wevpn"</w:t>
        <w:br/>
        <w:br/>
        <w:t xml:space="preserve">        000000945:   200        353 L    694 W      79 Ch    "mlrpc"</w:t>
        <w:br/>
        <w:br/>
        <w:t xml:space="preserve">        00000095:   200        353 L    694 W      79 Ch    "zipfiles"</w:t>
        <w:br/>
        <w:br/>
        <w:t xml:space="preserve">      00000097:   200        353 L    694 W      79 Ch    "weservices"</w:t>
        <w:br/>
        <w:br/>
        <w:t xml:space="preserve">   000000929:   200        353 L    694 W      79 Ch    "windows"</w:t>
        <w:br/>
        <w:br/>
        <w:t xml:space="preserve">       000000952:   200        353 L    694 W      79 Ch    "zips"</w:t>
        <w:br/>
        <w:br/>
        <w:t xml:space="preserve">          000000950:   200        353 L    694 W      79 Ch    "zip"</w:t>
        <w:br/>
        <w:br/>
        <w:t xml:space="preserve">           000000949:   200        353 L    694 W      79 Ch    "zap"</w:t>
        <w:br/>
        <w:br/>
        <w:t xml:space="preserve">           000000947:   200        353 L    694 W      79 Ch    "sql"</w:t>
        <w:br/>
        <w:br/>
        <w:t xml:space="preserve">          000000946:   200        353 L    694 W      79 Ch    "sl"</w:t>
        <w:br/>
        <w:br/>
        <w:t xml:space="preserve">           000000928:   200        353 L    694 W      79 Ch    "win"</w:t>
        <w:br/>
        <w:br/>
        <w:t xml:space="preserve">           000000948:   200        353 L    694 W      79 Ch    "yz"</w:t>
        <w:br/>
        <w:br/>
        <w:t xml:space="preserve">           000000943:   200        353 L    694 W      79 Ch    "fer"</w:t>
        <w:br/>
        <w:br/>
        <w:t xml:space="preserve">          00000094:   200        353 L    694 W      79 Ch    "wwwstats"</w:t>
        <w:br/>
        <w:br/>
        <w:t xml:space="preserve">      000000939:   200        353 L    694 W      79 Ch    "wwwjoin"</w:t>
        <w:br/>
        <w:br/>
        <w:t xml:space="preserve">       000000942:   200        353 L    694 W      79 Ch    "cache"</w:t>
        <w:br/>
        <w:br/>
        <w:t xml:space="preserve">        000000940:   200        353 L    694 W      79 Ch    "wwwlog"</w:t>
        <w:br/>
        <w:br/>
        <w:t xml:space="preserve">        000000937:   200        353 L    694 W      79 Ch    "www"</w:t>
        <w:br/>
        <w:br/>
        <w:t xml:space="preserve">           000000938:   200        353 L    694 W      79 Ch    "wwwoard"</w:t>
        <w:br/>
        <w:br/>
        <w:t xml:space="preserve">      000000936:   200        353 L    694 W      79 Ch    "wusage"</w:t>
        <w:br/>
        <w:br/>
        <w:t xml:space="preserve">        000000935:   200        353 L    694 W      79 Ch    "wstats"</w:t>
        <w:br/>
        <w:br/>
        <w:t xml:space="preserve">        000000934:   200        353 L    694 W      79 Ch    "ws"</w:t>
        <w:br/>
        <w:br/>
        <w:t xml:space="preserve">            000000933:   200        353 L    694 W      79 Ch    "workshop"</w:t>
        <w:br/>
        <w:br/>
        <w:t xml:space="preserve">      000000932:   200        353 L    694 W      79 Ch    "workplace"</w:t>
        <w:br/>
        <w:br/>
        <w:t xml:space="preserve">     000000926:   200        353 L    694 W      79 Ch    "whois"</w:t>
        <w:br/>
        <w:br/>
        <w:t xml:space="preserve">         000000930:   200        353 L    694 W      79 Ch    "word"</w:t>
        <w:br/>
        <w:br/>
        <w:t xml:space="preserve">          000000920:   200        353 L    694 W      79 Ch    "westats"</w:t>
        <w:br/>
        <w:br/>
        <w:t xml:space="preserve">      000000927:   200        353 L    694 W      79 Ch    "will"</w:t>
        <w:br/>
        <w:br/>
        <w:t xml:space="preserve">          000000924:   200        353 L    694 W      79 Ch    "whatever"</w:t>
        <w:br/>
        <w:br/>
        <w:t xml:space="preserve">      000000923:   200        353 L    694 W      79 Ch    "wellcome"</w:t>
        <w:br/>
        <w:br/>
        <w:t xml:space="preserve">      00000093:   200        353 L    694 W      79 Ch    "work"</w:t>
        <w:br/>
        <w:br/>
        <w:t xml:space="preserve">          000000925:   200        353 L    694 W      79 Ch    "whatnot"</w:t>
        <w:br/>
        <w:br/>
        <w:t xml:space="preserve">       000000922:   200        353 L    694 W      79 Ch    "welcome"</w:t>
        <w:br/>
        <w:br/>
        <w:t xml:space="preserve">       00000096:   200        353 L    694 W      79 Ch    "weservice"</w:t>
        <w:br/>
        <w:br/>
        <w:t xml:space="preserve">    00000098:   200        353 L    694 W      79 Ch    "wesite"</w:t>
        <w:br/>
        <w:br/>
        <w:t xml:space="preserve">       00000099:   200        353 L    694 W      79 Ch    "westat"</w:t>
        <w:br/>
        <w:br/>
        <w:t xml:space="preserve">       000000704:   200        353 L    694 W      79 Ch    "rss"</w:t>
        <w:br/>
        <w:br/>
        <w:t xml:space="preserve">           \rTotal time: 0Processed Requests: 952Filtered Requests: 952Requests/sec.: 0'</w:t>
      </w:r>
    </w:p>
    <w:p>
      <w:r>
        <w:t>Scan 12 on http://192.168.1.10/index.php</w:t>
        <w:br/>
        <w:t>'********************************************************\r* Wfuzz 3..0 - The We Fuzzer                         *\r********************************************************\rTarget: http://92.68..0/affi.php?FUZZ=../etc/passwd\rTotal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\r=====================================================================00000009:   200        353 L    694 W      79 Ch    "2004"</w:t>
        <w:br/>
        <w:br/>
        <w:t xml:space="preserve">          00000003:   200        353 L    694 W      79 Ch    "20"</w:t>
        <w:br/>
        <w:br/>
        <w:t xml:space="preserve">            00000000:   200        353 L    694 W      79 Ch    "type"</w:t>
        <w:br/>
        <w:br/>
        <w:t xml:space="preserve">          000000003:   200        353 L    694 W      79 Ch    "00"</w:t>
        <w:br/>
        <w:br/>
        <w:t xml:space="preserve">            000000007:   200        353 L    694 W      79 Ch    ""</w:t>
        <w:br/>
        <w:br/>
        <w:t xml:space="preserve">             00000005:   200        353 L    694 W      79 Ch    "2000"</w:t>
        <w:br/>
        <w:br/>
        <w:t xml:space="preserve">          00000008:   200        353 L    694 W      79 Ch    "2003"</w:t>
        <w:br/>
        <w:br/>
        <w:t xml:space="preserve">          00000007:   200        353 L    694 W      79 Ch    "2002"</w:t>
        <w:br/>
        <w:br/>
        <w:t xml:space="preserve">          00000004:   200        353 L    694 W      79 Ch    "200"</w:t>
        <w:br/>
        <w:br/>
        <w:t xml:space="preserve">           00000006:   200        353 L    694 W      79 Ch    "200"</w:t>
        <w:br/>
        <w:br/>
        <w:t xml:space="preserve">          00000002:   200        353 L    694 W      79 Ch    "2"</w:t>
        <w:br/>
        <w:br/>
        <w:t xml:space="preserve">             0000000:   200        353 L    694 W      79 Ch    "23"</w:t>
        <w:br/>
        <w:br/>
        <w:t xml:space="preserve">           00000000:   200        353 L    694 W      79 Ch    "000"</w:t>
        <w:br/>
        <w:br/>
        <w:t xml:space="preserve">          000000002:   200        353 L    694 W      79 Ch    "@"</w:t>
        <w:br/>
        <w:br/>
        <w:t xml:space="preserve">             000000008:   200        353 L    694 W      79 Ch    "0"</w:t>
        <w:br/>
        <w:br/>
        <w:t xml:space="preserve">            000000009:   200        353 L    694 W      79 Ch    "00"</w:t>
        <w:br/>
        <w:br/>
        <w:t xml:space="preserve">           000000005:   200        353 L    694 W      79 Ch    "02"</w:t>
        <w:br/>
        <w:br/>
        <w:t xml:space="preserve">            000000020:   200        353 L    694 W      79 Ch    "2005"</w:t>
        <w:br/>
        <w:br/>
        <w:t xml:space="preserve">          000000006:   200        353 L    694 W      79 Ch    "03"</w:t>
        <w:br/>
        <w:br/>
        <w:t xml:space="preserve">            000000004:   200        353 L    694 W      79 Ch    "0"</w:t>
        <w:br/>
        <w:br/>
        <w:t xml:space="preserve">            000000022:   200        353 L    694 W      79 Ch    "a"</w:t>
        <w:br/>
        <w:br/>
        <w:t xml:space="preserve">             000000026:   200        353 L    694 W      79 Ch    "aout"</w:t>
        <w:br/>
        <w:br/>
        <w:t xml:space="preserve">         000000034:   200        353 L    694 W      79 Ch    "active"</w:t>
        <w:br/>
        <w:br/>
        <w:t xml:space="preserve">        000000050:   200        353 L    694 W      79 Ch    "adsl"</w:t>
        <w:br/>
        <w:br/>
        <w:t xml:space="preserve">          000000059:   200        353 L    694 W      79 Ch    "announcements"</w:t>
        <w:br/>
        <w:br/>
        <w:t xml:space="preserve"> 000000058:   200        353 L    694 W      79 Ch    "analyse"</w:t>
        <w:br/>
        <w:br/>
        <w:t xml:space="preserve">       000000057:   200        353 L    694 W      79 Ch    "analog"</w:t>
        <w:br/>
        <w:br/>
        <w:t xml:space="preserve">        000000056:   200        353 L    694 W      79 Ch    "alpha"</w:t>
        <w:br/>
        <w:br/>
        <w:t xml:space="preserve">         000000055:   200        353 L    694 W      79 Ch    "all"</w:t>
        <w:br/>
        <w:br/>
        <w:t xml:space="preserve">           000000054:   200        353 L    694 W      79 Ch    "aliases"</w:t>
        <w:br/>
        <w:br/>
        <w:t xml:space="preserve">       000000053:   200        353 L    694 W      79 Ch    "alias"</w:t>
        <w:br/>
        <w:br/>
        <w:t xml:space="preserve">         000000052:   200        353 L    694 W      79 Ch    "agents"</w:t>
        <w:br/>
        <w:br/>
        <w:t xml:space="preserve">        00000005:   200        353 L    694 W      79 Ch    "agent"</w:t>
        <w:br/>
        <w:br/>
        <w:t xml:space="preserve">         000000048:   200        353 L    694 W      79 Ch    "adminsql"</w:t>
        <w:br/>
        <w:br/>
        <w:t xml:space="preserve">      000000049:   200        353 L    694 W      79 Ch    "admon"</w:t>
        <w:br/>
        <w:br/>
        <w:t xml:space="preserve">         000000047:   200        353 L    694 W      79 Ch    "admin_logon"</w:t>
        <w:br/>
        <w:br/>
        <w:t xml:space="preserve">   000000046:   200        353 L    694 W      79 Ch    "adminlogon"</w:t>
        <w:br/>
        <w:br/>
        <w:t xml:space="preserve">    000000044:   200        353 L    694 W      79 Ch    "adminlogin"</w:t>
        <w:br/>
        <w:br/>
        <w:t xml:space="preserve">    000000045:   200        353 L    694 W      79 Ch    "admin_login"</w:t>
        <w:br/>
        <w:br/>
        <w:t xml:space="preserve">   000000043:   200        353 L    694 W      79 Ch    "administrator"</w:t>
        <w:br/>
        <w:br/>
        <w:t xml:space="preserve"> 00000004:   200        353 L    694 W      79 Ch    "administration"</w:t>
        <w:br/>
        <w:br/>
        <w:t>000000039:   200        353 L    694 W      79 Ch    "Admin"</w:t>
        <w:br/>
        <w:br/>
        <w:t xml:space="preserve">         000000042:   200        353 L    694 W      79 Ch    "Administration"</w:t>
        <w:br/>
        <w:br/>
        <w:t>000000040:   200        353 L    694 W      79 Ch    "administrat"</w:t>
        <w:br/>
        <w:br/>
        <w:t xml:space="preserve">   000000038:   200        353 L    694 W      79 Ch    "admin_"</w:t>
        <w:br/>
        <w:br/>
        <w:t xml:space="preserve">        000000037:   200        353 L    694 W      79 Ch    "_admin"</w:t>
        <w:br/>
        <w:br/>
        <w:t xml:space="preserve">        000000036:   200        353 L    694 W      79 Ch    "admin"</w:t>
        <w:br/>
        <w:br/>
        <w:t xml:space="preserve">         000000033:   200        353 L    694 W      79 Ch    "actions"</w:t>
        <w:br/>
        <w:br/>
        <w:t xml:space="preserve">       000000035:   200        353 L    694 W      79 Ch    "adm"</w:t>
        <w:br/>
        <w:br/>
        <w:t xml:space="preserve">           000000032:   200        353 L    694 W      79 Ch    "action"</w:t>
        <w:br/>
        <w:br/>
        <w:t xml:space="preserve">        00000003:   200        353 L    694 W      79 Ch    "accounting"</w:t>
        <w:br/>
        <w:br/>
        <w:t xml:space="preserve">    000000030:   200        353 L    694 W      79 Ch    "account"</w:t>
        <w:br/>
        <w:br/>
        <w:t xml:space="preserve">       000000029:   200        353 L    694 W      79 Ch    "accessgranted"</w:t>
        <w:br/>
        <w:br/>
        <w:t xml:space="preserve"> 000000028:   200        353 L    694 W      79 Ch    "access"</w:t>
        <w:br/>
        <w:br/>
        <w:t xml:space="preserve">        000000025:   200        353 L    694 W      79 Ch    "ac"</w:t>
        <w:br/>
        <w:br/>
        <w:t xml:space="preserve">           000000027:   200        353 L    694 W      79 Ch    "academic"</w:t>
        <w:br/>
        <w:br/>
        <w:t xml:space="preserve">      000000024:   200        353 L    694 W      79 Ch    "aaa"</w:t>
        <w:br/>
        <w:br/>
        <w:t xml:space="preserve">           00000002:   200        353 L    694 W      79 Ch    "3"</w:t>
        <w:br/>
        <w:br/>
        <w:t xml:space="preserve">             000000060:   200        353 L    694 W      79 Ch    "answer"</w:t>
        <w:br/>
        <w:br/>
        <w:t xml:space="preserve">        000000062:   200        353 L    694 W      79 Ch    "apache"</w:t>
        <w:br/>
        <w:br/>
        <w:t xml:space="preserve">        000000066:   200        353 L    694 W      79 Ch    "applets"</w:t>
        <w:br/>
        <w:br/>
        <w:t xml:space="preserve">       000000074:   200        353 L    694 W      79 Ch    "arrow"</w:t>
        <w:br/>
        <w:br/>
        <w:t xml:space="preserve">         000000080:   200        353 L    694 W      79 Ch    "audit"</w:t>
        <w:br/>
        <w:br/>
        <w:t xml:space="preserve">         000000023:   200        353 L    694 W      79 Ch    "aa"</w:t>
        <w:br/>
        <w:br/>
        <w:t xml:space="preserve">            000000079:   200        353 L    694 W      79 Ch    "attachments"</w:t>
        <w:br/>
        <w:br/>
        <w:t xml:space="preserve">   000000078:   200        353 L    694 W      79 Ch    "attach"</w:t>
        <w:br/>
        <w:br/>
        <w:t xml:space="preserve">        000000077:   200        353 L    694 W      79 Ch    "assets"</w:t>
        <w:br/>
        <w:br/>
        <w:t xml:space="preserve">        000000076:   200        353 L    694 W      79 Ch    "aspadmin"</w:t>
        <w:br/>
        <w:br/>
        <w:t xml:space="preserve">      000000073:   200        353 L    694 W      79 Ch    "archives"</w:t>
        <w:br/>
        <w:br/>
        <w:t xml:space="preserve">      000000075:   200        353 L    694 W      79 Ch    "asp"</w:t>
        <w:br/>
        <w:br/>
        <w:t xml:space="preserve">           000000072:   200        353 L    694 W      79 Ch    "archive"</w:t>
        <w:br/>
        <w:br/>
        <w:t xml:space="preserve">       00000007:   200        353 L    694 W      79 Ch    "apps"</w:t>
        <w:br/>
        <w:br/>
        <w:t xml:space="preserve">          000000070:   200        353 L    694 W      79 Ch    "apply"</w:t>
        <w:br/>
        <w:br/>
        <w:t xml:space="preserve">         000000069:   200        353 L    694 W      79 Ch    "applications"</w:t>
        <w:br/>
        <w:br/>
        <w:t xml:space="preserve">  000000068:   200        353 L    694 W      79 Ch    "application"</w:t>
        <w:br/>
        <w:br/>
        <w:t xml:space="preserve">   000000065:   200        353 L    694 W      79 Ch    "applet"</w:t>
        <w:br/>
        <w:br/>
        <w:t xml:space="preserve">        000000067:   200        353 L    694 W      79 Ch    "appliance"</w:t>
        <w:br/>
        <w:br/>
        <w:t xml:space="preserve">     000000064:   200        353 L    694 W      79 Ch    "app"</w:t>
        <w:br/>
        <w:br/>
        <w:t xml:space="preserve">           00000006:   200        353 L    694 W      79 Ch    "any"</w:t>
        <w:br/>
        <w:br/>
        <w:t xml:space="preserve">           00000008:   200        353 L    694 W      79 Ch    "auth"</w:t>
        <w:br/>
        <w:br/>
        <w:t xml:space="preserve">          000000083:   200        353 L    694 W      79 Ch    "automatic"</w:t>
        <w:br/>
        <w:br/>
        <w:t xml:space="preserve">     000000087:   200        353 L    694 W      79 Ch    "ackend"</w:t>
        <w:br/>
        <w:br/>
        <w:t xml:space="preserve">       000000063:   200        353 L    694 W      79 Ch    "api"</w:t>
        <w:br/>
        <w:br/>
        <w:t xml:space="preserve">           000000095:   200        353 L    694 W      79 Ch    "ank"</w:t>
        <w:br/>
        <w:br/>
        <w:t xml:space="preserve">          000000099:   200        353 L    694 W      79 Ch    "ase"</w:t>
        <w:br/>
        <w:br/>
        <w:t xml:space="preserve">          000000098:   200        353 L    694 W      79 Ch    "anners"</w:t>
        <w:br/>
        <w:br/>
        <w:t xml:space="preserve">       000000097:   200        353 L    694 W      79 Ch    "anner"</w:t>
        <w:br/>
        <w:br/>
        <w:t xml:space="preserve">        000000094:   200        353 L    694 W      79 Ch    "ak-up"</w:t>
        <w:br/>
        <w:br/>
        <w:t xml:space="preserve">        000000096:   200        353 L    694 W      79 Ch    "anks"</w:t>
        <w:br/>
        <w:br/>
        <w:t xml:space="preserve">         000000093:   200        353 L    694 W      79 Ch    "akup"</w:t>
        <w:br/>
        <w:br/>
        <w:t xml:space="preserve">         000000092:   200        353 L    694 W      79 Ch    "ak"</w:t>
        <w:br/>
        <w:br/>
        <w:t xml:space="preserve">           00000009:   200        353 L    694 W      79 Ch    "ackups"</w:t>
        <w:br/>
        <w:br/>
        <w:t xml:space="preserve">       000000090:   200        353 L    694 W      79 Ch    "ack-up"</w:t>
        <w:br/>
        <w:br/>
        <w:t xml:space="preserve">       000000089:   200        353 L    694 W      79 Ch    "ackup"</w:t>
        <w:br/>
        <w:br/>
        <w:t xml:space="preserve">        000000086:   200        353 L    694 W      79 Ch    "ackdoor"</w:t>
        <w:br/>
        <w:br/>
        <w:t xml:space="preserve">      000000088:   200        353 L    694 W      79 Ch    "ackoffice"</w:t>
        <w:br/>
        <w:br/>
        <w:t xml:space="preserve">    000000085:   200        353 L    694 W      79 Ch    "ack"</w:t>
        <w:br/>
        <w:br/>
        <w:t xml:space="preserve">          000000082:   200        353 L    694 W      79 Ch    "auto"</w:t>
        <w:br/>
        <w:br/>
        <w:t xml:space="preserve">          000000084:   200        353 L    694 W      79 Ch    ""</w:t>
        <w:br/>
        <w:br/>
        <w:t xml:space="preserve">             00000000:   200        353 L    694 W      79 Ch    "asic"</w:t>
        <w:br/>
        <w:br/>
        <w:t xml:space="preserve">         00000002:   200        353 L    694 W      79 Ch    "atch"</w:t>
        <w:br/>
        <w:br/>
        <w:t xml:space="preserve">         00000006:   200        353 L    694 W      79 Ch    "ean"</w:t>
        <w:br/>
        <w:br/>
        <w:t xml:space="preserve">          0000004:   200        353 L    694 W      79 Ch    "log"</w:t>
        <w:br/>
        <w:br/>
        <w:t xml:space="preserve">          00000030:   200        353 L    694 W      79 Ch    "ulk"</w:t>
        <w:br/>
        <w:br/>
        <w:t xml:space="preserve">          00000049:   200        353 L    694 W      79 Ch    "catch"</w:t>
        <w:br/>
        <w:br/>
        <w:t xml:space="preserve">         00000048:   200        353 L    694 W      79 Ch    "catalogs"</w:t>
        <w:br/>
        <w:br/>
        <w:t xml:space="preserve">      00000047:   200        353 L    694 W      79 Ch    "catalog"</w:t>
        <w:br/>
        <w:br/>
        <w:t xml:space="preserve">       00000046:   200        353 L    694 W      79 Ch    "cat"</w:t>
        <w:br/>
        <w:br/>
        <w:t xml:space="preserve">           00000045:   200        353 L    694 W      79 Ch    "cas"</w:t>
        <w:br/>
        <w:br/>
        <w:t xml:space="preserve">           00000044:   200        353 L    694 W      79 Ch    "cart"</w:t>
        <w:br/>
        <w:br/>
        <w:t xml:space="preserve">          00000043:   200        353 L    694 W      79 Ch    "carpet"</w:t>
        <w:br/>
        <w:br/>
        <w:t xml:space="preserve">        00000042:   200        353 L    694 W      79 Ch    "cards"</w:t>
        <w:br/>
        <w:br/>
        <w:t xml:space="preserve">         0000004:   200        353 L    694 W      79 Ch    "cardinal"</w:t>
        <w:br/>
        <w:br/>
        <w:t xml:space="preserve">      00000040:   200        353 L    694 W      79 Ch    "card"</w:t>
        <w:br/>
        <w:br/>
        <w:t xml:space="preserve">          00000039:   200        353 L    694 W      79 Ch    "car"</w:t>
        <w:br/>
        <w:br/>
        <w:t xml:space="preserve">           00000038:   200        353 L    694 W      79 Ch    "captcha"</w:t>
        <w:br/>
        <w:br/>
        <w:t xml:space="preserve">       00000037:   200        353 L    694 W      79 Ch    "can"</w:t>
        <w:br/>
        <w:br/>
        <w:t xml:space="preserve">           00000036:   200        353 L    694 W      79 Ch    "cad"</w:t>
        <w:br/>
        <w:br/>
        <w:t xml:space="preserve">           00000035:   200        353 L    694 W      79 Ch    "cachemgr"</w:t>
        <w:br/>
        <w:br/>
        <w:t xml:space="preserve">      00000034:   200        353 L    694 W      79 Ch    "cache"</w:t>
        <w:br/>
        <w:br/>
        <w:t xml:space="preserve">         00000033:   200        353 L    694 W      79 Ch    "c"</w:t>
        <w:br/>
        <w:br/>
        <w:t xml:space="preserve">             00000032:   200        353 L    694 W      79 Ch    "uttons"</w:t>
        <w:br/>
        <w:br/>
        <w:t xml:space="preserve">       00000029:   200        353 L    694 W      79 Ch    "uilder"</w:t>
        <w:br/>
        <w:br/>
        <w:t xml:space="preserve">       00000028:   200        353 L    694 W      79 Ch    "uild"</w:t>
        <w:br/>
        <w:br/>
        <w:t xml:space="preserve">         0000003:   200        353 L    694 W      79 Ch    "usiness"</w:t>
        <w:br/>
        <w:br/>
        <w:t xml:space="preserve">      00000027:   200        353 L    694 W      79 Ch    "ugs"</w:t>
        <w:br/>
        <w:br/>
        <w:t xml:space="preserve">          00000026:   200        353 L    694 W      79 Ch    "ug"</w:t>
        <w:br/>
        <w:br/>
        <w:t xml:space="preserve">           0000002:   200        353 L    694 W      79 Ch    "ots"</w:t>
        <w:br/>
        <w:br/>
        <w:t xml:space="preserve">          00000022:   200        353 L    694 W      79 Ch    "o"</w:t>
        <w:br/>
        <w:br/>
        <w:t xml:space="preserve">           00000023:   200        353 L    694 W      79 Ch    "oes"</w:t>
        <w:br/>
        <w:br/>
        <w:t xml:space="preserve">         00000024:   200        353 L    694 W      79 Ch    "roken"</w:t>
        <w:br/>
        <w:br/>
        <w:t xml:space="preserve">        00000025:   200        353 L    694 W      79 Ch    "sd"</w:t>
        <w:br/>
        <w:br/>
        <w:t xml:space="preserve">           00000020:   200        353 L    694 W      79 Ch    "ot"</w:t>
        <w:br/>
        <w:br/>
        <w:t xml:space="preserve">           0000009:   200        353 L    694 W      79 Ch    "oot"</w:t>
        <w:br/>
        <w:br/>
        <w:t xml:space="preserve">          0000008:   200        353 L    694 W      79 Ch    "ody"</w:t>
        <w:br/>
        <w:br/>
        <w:t xml:space="preserve">          0000007:   200        353 L    694 W      79 Ch    "oards"</w:t>
        <w:br/>
        <w:br/>
        <w:t xml:space="preserve">        0000003:   200        353 L    694 W      79 Ch    "iz"</w:t>
        <w:br/>
        <w:br/>
        <w:t xml:space="preserve">           0000002:   200        353 L    694 W      79 Ch    "inaries"</w:t>
        <w:br/>
        <w:br/>
        <w:t xml:space="preserve">      0000006:   200        353 L    694 W      79 Ch    "oard"</w:t>
        <w:br/>
        <w:br/>
        <w:t xml:space="preserve">         0000005:   200        353 L    694 W      79 Ch    "low"</w:t>
        <w:br/>
        <w:br/>
        <w:t xml:space="preserve">          000000:   200        353 L    694 W      79 Ch    "in"</w:t>
        <w:br/>
        <w:br/>
        <w:t xml:space="preserve">           0000000:   200        353 L    694 W      79 Ch    "illing"</w:t>
        <w:br/>
        <w:br/>
        <w:t xml:space="preserve">       00000009:   200        353 L    694 W      79 Ch    "ill"</w:t>
        <w:br/>
        <w:br/>
        <w:t xml:space="preserve">          00000008:   200        353 L    694 W      79 Ch    "eta"</w:t>
        <w:br/>
        <w:br/>
        <w:t xml:space="preserve">          00000005:   200        353 L    694 W      79 Ch    "ea"</w:t>
        <w:br/>
        <w:br/>
        <w:t xml:space="preserve">           00000004:   200        353 L    694 W      79 Ch    "data"</w:t>
        <w:br/>
        <w:br/>
        <w:t xml:space="preserve">         0000000:   200        353 L    694 W      79 Ch    "ass"</w:t>
        <w:br/>
        <w:br/>
        <w:t xml:space="preserve">          00000050:   200        353 L    694 W      79 Ch    "cc"</w:t>
        <w:br/>
        <w:br/>
        <w:t xml:space="preserve">            00000052:   200        353 L    694 W      79 Ch    "cd"</w:t>
        <w:br/>
        <w:br/>
        <w:t xml:space="preserve">            00000007:   200        353 L    694 W      79 Ch    "eans"</w:t>
        <w:br/>
        <w:br/>
        <w:t xml:space="preserve">         00000003:   200        353 L    694 W      79 Ch    "d"</w:t>
        <w:br/>
        <w:br/>
        <w:t xml:space="preserve">            00000056:   200        353 L    694 W      79 Ch    "certificate"</w:t>
        <w:br/>
        <w:br/>
        <w:t xml:space="preserve">   00000064:   200        353 L    694 W      79 Ch    "cgi-win"</w:t>
        <w:br/>
        <w:br/>
        <w:t xml:space="preserve">       00000072:   200        353 L    694 W      79 Ch    "classes"</w:t>
        <w:br/>
        <w:br/>
        <w:t xml:space="preserve">       0000007:   200        353 L    694 W      79 Ch    "class"</w:t>
        <w:br/>
        <w:br/>
        <w:t xml:space="preserve">         00000070:   200        353 L    694 W      79 Ch    "chat"</w:t>
        <w:br/>
        <w:br/>
        <w:t xml:space="preserve">          00000069:   200        353 L    694 W      79 Ch    "chart"</w:t>
        <w:br/>
        <w:br/>
        <w:t xml:space="preserve">         00000068:   200        353 L    694 W      79 Ch    "channel"</w:t>
        <w:br/>
        <w:br/>
        <w:t xml:space="preserve">       00000067:   200        353 L    694 W      79 Ch    "changepw"</w:t>
        <w:br/>
        <w:br/>
        <w:t xml:space="preserve">      00000065:   200        353 L    694 W      79 Ch    "chan"</w:t>
        <w:br/>
        <w:br/>
        <w:t xml:space="preserve">          0000006:   200        353 L    694 W      79 Ch    "cgi"</w:t>
        <w:br/>
        <w:br/>
        <w:t xml:space="preserve">           00000066:   200        353 L    694 W      79 Ch    "change"</w:t>
        <w:br/>
        <w:br/>
        <w:t xml:space="preserve">        00000063:   200        353 L    694 W      79 Ch    "cgi-in"</w:t>
        <w:br/>
        <w:br/>
        <w:t xml:space="preserve">       00000062:   200        353 L    694 W      79 Ch    "cgiin"</w:t>
        <w:br/>
        <w:br/>
        <w:t xml:space="preserve">        00000060:   200        353 L    694 W      79 Ch    "cfg"</w:t>
        <w:br/>
        <w:br/>
        <w:t xml:space="preserve">           00000059:   200        353 L    694 W      79 Ch    "cfdocs"</w:t>
        <w:br/>
        <w:br/>
        <w:t xml:space="preserve">        00000058:   200        353 L    694 W      79 Ch    "certs"</w:t>
        <w:br/>
        <w:br/>
        <w:t xml:space="preserve">         00000055:   200        353 L    694 W      79 Ch    "certenroll"</w:t>
        <w:br/>
        <w:br/>
        <w:t xml:space="preserve">    00000057:   200        353 L    694 W      79 Ch    "certificates"</w:t>
        <w:br/>
        <w:br/>
        <w:t xml:space="preserve">  00000054:   200        353 L    694 W      79 Ch    "cert"</w:t>
        <w:br/>
        <w:br/>
        <w:t xml:space="preserve">          0000005:   200        353 L    694 W      79 Ch    "ccs"</w:t>
        <w:br/>
        <w:br/>
        <w:t xml:space="preserve">           00000079:   200        353 L    694 W      79 Ch    "cm"</w:t>
        <w:br/>
        <w:br/>
        <w:t xml:space="preserve">            00000087:   200        353 L    694 W      79 Ch    "common"</w:t>
        <w:br/>
        <w:br/>
        <w:t xml:space="preserve">        00000053:   200        353 L    694 W      79 Ch    "cdrom"</w:t>
        <w:br/>
        <w:br/>
        <w:t xml:space="preserve">         00000073:   200        353 L    694 W      79 Ch    "classic"</w:t>
        <w:br/>
        <w:br/>
        <w:t xml:space="preserve">       00000075:   200        353 L    694 W      79 Ch    "classifieds"</w:t>
        <w:br/>
        <w:br/>
        <w:t xml:space="preserve">   000000203:   200        353 L    694 W      79 Ch    "constants"</w:t>
        <w:br/>
        <w:br/>
        <w:t xml:space="preserve">     00000027:   200        353 L    694 W      79 Ch    "cpanel"</w:t>
        <w:br/>
        <w:br/>
        <w:t xml:space="preserve">        00000026:   200        353 L    694 W      79 Ch    "counter"</w:t>
        <w:br/>
        <w:br/>
        <w:t xml:space="preserve">       00000025:   200        353 L    694 W      79 Ch    "count"</w:t>
        <w:br/>
        <w:br/>
        <w:t xml:space="preserve">         00000023:   200        353 L    694 W      79 Ch    "core"</w:t>
        <w:br/>
        <w:br/>
        <w:t xml:space="preserve">          00000024:   200        353 L    694 W      79 Ch    "corporate"</w:t>
        <w:br/>
        <w:br/>
        <w:t xml:space="preserve">     00000022:   200        353 L    694 W      79 Ch    "cora"</w:t>
        <w:br/>
        <w:br/>
        <w:t xml:space="preserve">         0000002:   200        353 L    694 W      79 Ch    "controls"</w:t>
        <w:br/>
        <w:br/>
        <w:t xml:space="preserve">      00000020:   200        353 L    694 W      79 Ch    "controlpanel"</w:t>
        <w:br/>
        <w:br/>
        <w:t xml:space="preserve">  000000209:   200        353 L    694 W      79 Ch    "controller"</w:t>
        <w:br/>
        <w:br/>
        <w:t xml:space="preserve">    000000202:   200        353 L    694 W      79 Ch    "constant"</w:t>
        <w:br/>
        <w:br/>
        <w:t xml:space="preserve">      000000204:   200        353 L    694 W      79 Ch    "contact"</w:t>
        <w:br/>
        <w:br/>
        <w:t xml:space="preserve">       00000020:   200        353 L    694 W      79 Ch    "console"</w:t>
        <w:br/>
        <w:br/>
        <w:t xml:space="preserve">       000000208:   200        353 L    694 W      79 Ch    "control"</w:t>
        <w:br/>
        <w:br/>
        <w:t xml:space="preserve">       000000207:   200        353 L    694 W      79 Ch    "contents"</w:t>
        <w:br/>
        <w:br/>
        <w:t xml:space="preserve">      000000206:   200        353 L    694 W      79 Ch    "content"</w:t>
        <w:br/>
        <w:br/>
        <w:t xml:space="preserve">       000000205:   200        353 L    694 W      79 Ch    "contacts"</w:t>
        <w:br/>
        <w:br/>
        <w:t xml:space="preserve">      000000200:   200        353 L    694 W      79 Ch    "connections"</w:t>
        <w:br/>
        <w:br/>
        <w:t xml:space="preserve">   00000099:   200        353 L    694 W      79 Ch    "connect"</w:t>
        <w:br/>
        <w:br/>
        <w:t xml:space="preserve">       00000098:   200        353 L    694 W      79 Ch    "configure"</w:t>
        <w:br/>
        <w:br/>
        <w:t xml:space="preserve">     00000097:   200        353 L    694 W      79 Ch    "configuration"</w:t>
        <w:br/>
        <w:br/>
        <w:t xml:space="preserve"> 00000096:   200        353 L    694 W      79 Ch    "configs"</w:t>
        <w:br/>
        <w:br/>
        <w:t xml:space="preserve">       00000095:   200        353 L    694 W      79 Ch    "config"</w:t>
        <w:br/>
        <w:br/>
        <w:t xml:space="preserve">        00000092:   200        353 L    694 W      79 Ch    "comunicator"</w:t>
        <w:br/>
        <w:br/>
        <w:t xml:space="preserve">   0000009:   200        353 L    694 W      79 Ch    "compressed"</w:t>
        <w:br/>
        <w:br/>
        <w:t xml:space="preserve">    00000090:   200        353 L    694 W      79 Ch    "composer"</w:t>
        <w:br/>
        <w:br/>
        <w:t xml:space="preserve">      00000089:   200        353 L    694 W      79 Ch    "compose"</w:t>
        <w:br/>
        <w:br/>
        <w:t xml:space="preserve">       00000094:   200        353 L    694 W      79 Ch    "confluence"</w:t>
        <w:br/>
        <w:br/>
        <w:t xml:space="preserve">    00000093:   200        353 L    694 W      79 Ch    "con"</w:t>
        <w:br/>
        <w:br/>
        <w:t xml:space="preserve">           00000086:   200        353 L    694 W      79 Ch    "commercial"</w:t>
        <w:br/>
        <w:br/>
        <w:t xml:space="preserve">    00000085:   200        353 L    694 W      79 Ch    "commerce"</w:t>
        <w:br/>
        <w:br/>
        <w:t xml:space="preserve">      00000088:   200        353 L    694 W      79 Ch    "component"</w:t>
        <w:br/>
        <w:br/>
        <w:t xml:space="preserve">     00000084:   200        353 L    694 W      79 Ch    "command"</w:t>
        <w:br/>
        <w:br/>
        <w:t xml:space="preserve">       00000083:   200        353 L    694 W      79 Ch    "coke"</w:t>
        <w:br/>
        <w:br/>
        <w:t xml:space="preserve">          00000082:   200        353 L    694 W      79 Ch    "coffee"</w:t>
        <w:br/>
        <w:br/>
        <w:t xml:space="preserve">        0000008:   200        353 L    694 W      79 Ch    "code"</w:t>
        <w:br/>
        <w:br/>
        <w:t xml:space="preserve">          00000078:   200        353 L    694 W      79 Ch    "cluster"</w:t>
        <w:br/>
        <w:br/>
        <w:t xml:space="preserve">       00000076:   200        353 L    694 W      79 Ch    "client"</w:t>
        <w:br/>
        <w:br/>
        <w:t xml:space="preserve">        000000220:   200        353 L    694 W      79 Ch    "credit"</w:t>
        <w:br/>
        <w:br/>
        <w:t xml:space="preserve">        00000080:   200        353 L    694 W      79 Ch    "cmd"</w:t>
        <w:br/>
        <w:br/>
        <w:t xml:space="preserve">           00000074:   200        353 L    694 W      79 Ch    "classified"</w:t>
        <w:br/>
        <w:br/>
        <w:t xml:space="preserve">    00000077:   200        353 L    694 W      79 Ch    "clients"</w:t>
        <w:br/>
        <w:br/>
        <w:t xml:space="preserve">       00000028:   200        353 L    694 W      79 Ch    "create"</w:t>
        <w:br/>
        <w:br/>
        <w:t xml:space="preserve">        000000224:   200        353 L    694 W      79 Ch    "crs"</w:t>
        <w:br/>
        <w:br/>
        <w:t xml:space="preserve">           000000232:   200        353 L    694 W      79 Ch    "CYBERDOCS"</w:t>
        <w:br/>
        <w:br/>
        <w:t xml:space="preserve">     000000238:   200        353 L    694 W      79 Ch    "data"</w:t>
        <w:br/>
        <w:br/>
        <w:t xml:space="preserve">          000000237:   200        353 L    694 W      79 Ch    "dat"</w:t>
        <w:br/>
        <w:br/>
        <w:t xml:space="preserve">           000000236:   200        353 L    694 W      79 Ch    "daemon"</w:t>
        <w:br/>
        <w:br/>
        <w:t xml:space="preserve">        000000235:   200        353 L    694 W      79 Ch    "d"</w:t>
        <w:br/>
        <w:br/>
        <w:t xml:space="preserve">             000000234:   200        353 L    694 W      79 Ch    "CYBERDOCS3"</w:t>
        <w:br/>
        <w:br/>
        <w:t xml:space="preserve">   00000023:   200        353 L    694 W      79 Ch    "CVS"</w:t>
        <w:br/>
        <w:br/>
        <w:t xml:space="preserve">           000000233:   200        353 L    694 W      79 Ch    "CYBERDOCS25"</w:t>
        <w:br/>
        <w:br/>
        <w:t xml:space="preserve">   000000230:   200        353 L    694 W      79 Ch    "cvs"</w:t>
        <w:br/>
        <w:br/>
        <w:t xml:space="preserve">           000000223:   200        353 L    694 W      79 Ch    "cron"</w:t>
        <w:br/>
        <w:br/>
        <w:t xml:space="preserve">          000000225:   200        353 L    694 W      79 Ch    "css"</w:t>
        <w:br/>
        <w:br/>
        <w:t xml:space="preserve">           000000229:   200        353 L    694 W      79 Ch    "cv"</w:t>
        <w:br/>
        <w:br/>
        <w:t xml:space="preserve">            000000228:   200        353 L    694 W      79 Ch    "customize"</w:t>
        <w:br/>
        <w:br/>
        <w:t xml:space="preserve">     000000227:   200        353 L    694 W      79 Ch    "customers"</w:t>
        <w:br/>
        <w:br/>
        <w:t xml:space="preserve">     000000226:   200        353 L    694 W      79 Ch    "customer"</w:t>
        <w:br/>
        <w:br/>
        <w:t xml:space="preserve">      000000222:   200        353 L    694 W      79 Ch    "crm"</w:t>
        <w:br/>
        <w:br/>
        <w:t xml:space="preserve">           00000029:   200        353 L    694 W      79 Ch    "creation"</w:t>
        <w:br/>
        <w:br/>
        <w:t xml:space="preserve">      000000239:   200        353 L    694 W      79 Ch    "dataase"</w:t>
        <w:br/>
        <w:br/>
        <w:t xml:space="preserve">      00000022:   200        353 L    694 W      79 Ch    "creditcards"</w:t>
        <w:br/>
        <w:br/>
        <w:t xml:space="preserve">   00000024:   200        353 L    694 W      79 Ch    "dav"</w:t>
        <w:br/>
        <w:br/>
        <w:t xml:space="preserve">           000000245:   200        353 L    694 W      79 Ch    "dm"</w:t>
        <w:br/>
        <w:br/>
        <w:t xml:space="preserve">           000000257:   200        353 L    694 W      79 Ch    "details"</w:t>
        <w:br/>
        <w:br/>
        <w:t xml:space="preserve">       000000256:   200        353 L    694 W      79 Ch    "design"</w:t>
        <w:br/>
        <w:br/>
        <w:t xml:space="preserve">        000000255:   200        353 L    694 W      79 Ch    "deployment"</w:t>
        <w:br/>
        <w:br/>
        <w:t xml:space="preserve">    000000253:   200        353 L    694 W      79 Ch    "deny"</w:t>
        <w:br/>
        <w:br/>
        <w:t xml:space="preserve">          000000254:   200        353 L    694 W      79 Ch    "deploy"</w:t>
        <w:br/>
        <w:br/>
        <w:t xml:space="preserve">        00000025:   200        353 L    694 W      79 Ch    "demo"</w:t>
        <w:br/>
        <w:br/>
        <w:t xml:space="preserve">          000000250:   200        353 L    694 W      79 Ch    "deletion"</w:t>
        <w:br/>
        <w:br/>
        <w:t xml:space="preserve">      000000249:   200        353 L    694 W      79 Ch    "delete"</w:t>
        <w:br/>
        <w:br/>
        <w:t xml:space="preserve">        000000252:   200        353 L    694 W      79 Ch    "demos"</w:t>
        <w:br/>
        <w:br/>
        <w:t xml:space="preserve">         000000248:   200        353 L    694 W      79 Ch    "default"</w:t>
        <w:br/>
        <w:br/>
        <w:t xml:space="preserve">       000000247:   200        353 L    694 W      79 Ch    "deug"</w:t>
        <w:br/>
        <w:br/>
        <w:t xml:space="preserve">         000000244:   200        353 L    694 W      79 Ch    "dase"</w:t>
        <w:br/>
        <w:br/>
        <w:t xml:space="preserve">         000000246:   200        353 L    694 W      79 Ch    "dms"</w:t>
        <w:br/>
        <w:br/>
        <w:t xml:space="preserve">          000000243:   200        353 L    694 W      79 Ch    "da"</w:t>
        <w:br/>
        <w:br/>
        <w:t xml:space="preserve">           000000240:   200        353 L    694 W      79 Ch    "dataases"</w:t>
        <w:br/>
        <w:br/>
        <w:t xml:space="preserve">     000000242:   200        353 L    694 W      79 Ch    "d"</w:t>
        <w:br/>
        <w:br/>
        <w:t xml:space="preserve">            000000258:   200        353 L    694 W      79 Ch    "dev"</w:t>
        <w:br/>
        <w:br/>
        <w:t xml:space="preserve">           000000260:   200        353 L    694 W      79 Ch    "devel"</w:t>
        <w:br/>
        <w:br/>
        <w:t xml:space="preserve">         000000264:   200        353 L    694 W      79 Ch    "development"</w:t>
        <w:br/>
        <w:br/>
        <w:t xml:space="preserve">   000000272:   200        353 L    694 W      79 Ch    "directory"</w:t>
        <w:br/>
        <w:br/>
        <w:t xml:space="preserve">     000000278:   200        353 L    694 W      79 Ch    "dns"</w:t>
        <w:br/>
        <w:br/>
        <w:t xml:space="preserve">           000000277:   200        353 L    694 W      79 Ch    "dms"</w:t>
        <w:br/>
        <w:br/>
        <w:t xml:space="preserve">           000000274:   200        353 L    694 W      79 Ch    "disk"</w:t>
        <w:br/>
        <w:br/>
        <w:t xml:space="preserve">          00000027:   200        353 L    694 W      79 Ch    "dir"</w:t>
        <w:br/>
        <w:br/>
        <w:t xml:space="preserve">           000000273:   200        353 L    694 W      79 Ch    "discovery"</w:t>
        <w:br/>
        <w:br/>
        <w:t xml:space="preserve">     000000270:   200        353 L    694 W      79 Ch    "dig"</w:t>
        <w:br/>
        <w:br/>
        <w:t xml:space="preserve">           000000276:   200        353 L    694 W      79 Ch    "dispatcher"</w:t>
        <w:br/>
        <w:br/>
        <w:t xml:space="preserve">    000000275:   200        353 L    694 W      79 Ch    "dispatch"</w:t>
        <w:br/>
        <w:br/>
        <w:t xml:space="preserve">      000000269:   200        353 L    694 W      79 Ch    "dial"</w:t>
        <w:br/>
        <w:br/>
        <w:t xml:space="preserve">          000000268:   200        353 L    694 W      79 Ch    "diag"</w:t>
        <w:br/>
        <w:br/>
        <w:t xml:space="preserve">          000000267:   200        353 L    694 W      79 Ch    "devs"</w:t>
        <w:br/>
        <w:br/>
        <w:t xml:space="preserve">          000000266:   200        353 L    694 W      79 Ch    "devices"</w:t>
        <w:br/>
        <w:br/>
        <w:t xml:space="preserve">       000000263:   200        353 L    694 W      79 Ch    "developers"</w:t>
        <w:br/>
        <w:br/>
        <w:t xml:space="preserve">    000000265:   200        353 L    694 W      79 Ch    "device"</w:t>
        <w:br/>
        <w:br/>
        <w:t xml:space="preserve">        000000262:   200        353 L    694 W      79 Ch    "developement"</w:t>
        <w:br/>
        <w:br/>
        <w:t xml:space="preserve">  000000259:   200        353 L    694 W      79 Ch    "dev60cgi"</w:t>
        <w:br/>
        <w:br/>
        <w:t xml:space="preserve">      00000026:   200        353 L    694 W      79 Ch    "develop"</w:t>
        <w:br/>
        <w:br/>
        <w:t xml:space="preserve">       000000279:   200        353 L    694 W      79 Ch    "doc"</w:t>
        <w:br/>
        <w:br/>
        <w:t xml:space="preserve">           00000028:   200        353 L    694 W      79 Ch    "docs4"</w:t>
        <w:br/>
        <w:br/>
        <w:t xml:space="preserve">        000000285:   200        353 L    694 W      79 Ch    "down"</w:t>
        <w:br/>
        <w:br/>
        <w:t xml:space="preserve">          000000293:   200        353 L    694 W      79 Ch    "dumpenv"</w:t>
        <w:br/>
        <w:br/>
        <w:t xml:space="preserve">       000000300:   200        353 L    694 W      79 Ch    "editor"</w:t>
        <w:br/>
        <w:br/>
        <w:t xml:space="preserve">        000000299:   200        353 L    694 W      79 Ch    "edit"</w:t>
        <w:br/>
        <w:br/>
        <w:t xml:space="preserve">          000000298:   200        353 L    694 W      79 Ch    "ecommerce"</w:t>
        <w:br/>
        <w:br/>
        <w:t xml:space="preserve">     000000297:   200        353 L    694 W      79 Ch    "echannel"</w:t>
        <w:br/>
        <w:br/>
        <w:t xml:space="preserve">      000000296:   200        353 L    694 W      79 Ch    "eriefs"</w:t>
        <w:br/>
        <w:br/>
        <w:t xml:space="preserve">       000000295:   200        353 L    694 W      79 Ch    "easy"</w:t>
        <w:br/>
        <w:br/>
        <w:t xml:space="preserve">          000000292:   200        353 L    694 W      79 Ch    "dump"</w:t>
        <w:br/>
        <w:br/>
        <w:t xml:space="preserve">          000000294:   200        353 L    694 W      79 Ch    "e"</w:t>
        <w:br/>
        <w:br/>
        <w:t xml:space="preserve">             00000029:   200        353 L    694 W      79 Ch    "driver"</w:t>
        <w:br/>
        <w:br/>
        <w:t xml:space="preserve">        000000290:   200        353 L    694 W      79 Ch    "dratfs"</w:t>
        <w:br/>
        <w:br/>
        <w:t xml:space="preserve">        000000289:   200        353 L    694 W      79 Ch    "dragon"</w:t>
        <w:br/>
        <w:br/>
        <w:t xml:space="preserve">        000000288:   200        353 L    694 W      79 Ch    "draft"</w:t>
        <w:br/>
        <w:br/>
        <w:t xml:space="preserve">         000000287:   200        353 L    694 W      79 Ch    "downloads"</w:t>
        <w:br/>
        <w:br/>
        <w:t xml:space="preserve">     000000284:   200        353 L    694 W      79 Ch    "documents"</w:t>
        <w:br/>
        <w:br/>
        <w:t xml:space="preserve">     000000286:   200        353 L    694 W      79 Ch    "download"</w:t>
        <w:br/>
        <w:br/>
        <w:t xml:space="preserve">      000000283:   200        353 L    694 W      79 Ch    "document"</w:t>
        <w:br/>
        <w:br/>
        <w:t xml:space="preserve">      000000280:   200        353 L    694 W      79 Ch    "docs"</w:t>
        <w:br/>
        <w:br/>
        <w:t xml:space="preserve">          000000282:   200        353 L    694 W      79 Ch    "docs5"</w:t>
        <w:br/>
        <w:br/>
        <w:t xml:space="preserve">        00000030:   200        353 L    694 W      79 Ch    "element"</w:t>
        <w:br/>
        <w:br/>
        <w:t xml:space="preserve">       000000303:   200        353 L    694 W      79 Ch    "email"</w:t>
        <w:br/>
        <w:br/>
        <w:t xml:space="preserve">         000000307:   200        353 L    694 W      79 Ch    "eng"</w:t>
        <w:br/>
        <w:br/>
        <w:t xml:space="preserve">           00000035:   200        353 L    694 W      79 Ch    "errors"</w:t>
        <w:br/>
        <w:br/>
        <w:t xml:space="preserve">        000000350:   200        353 L    694 W      79 Ch    "forget"</w:t>
        <w:br/>
        <w:br/>
        <w:t xml:space="preserve">        00000033:   200        353 L    694 W      79 Ch    "eplorer"</w:t>
        <w:br/>
        <w:br/>
        <w:t xml:space="preserve">      000000349:   200        353 L    694 W      79 Ch    "foo"</w:t>
        <w:br/>
        <w:br/>
        <w:t xml:space="preserve">           000000347:   200        353 L    694 W      79 Ch    "flash"</w:t>
        <w:br/>
        <w:br/>
        <w:t xml:space="preserve">         000000345:   200        353 L    694 W      79 Ch    "firewall"</w:t>
        <w:br/>
        <w:br/>
        <w:t xml:space="preserve">      000000346:   200        353 L    694 W      79 Ch    "first"</w:t>
        <w:br/>
        <w:br/>
        <w:t xml:space="preserve">         000000344:   200        353 L    694 W      79 Ch    "filter"</w:t>
        <w:br/>
        <w:br/>
        <w:t xml:space="preserve">        000000348:   200        353 L    694 W      79 Ch    "folder"</w:t>
        <w:br/>
        <w:br/>
        <w:t xml:space="preserve">        00000034:   200        353 L    694 W      79 Ch    "field"</w:t>
        <w:br/>
        <w:br/>
        <w:t xml:space="preserve">         000000342:   200        353 L    694 W      79 Ch    "file"</w:t>
        <w:br/>
        <w:br/>
        <w:t xml:space="preserve">          000000340:   200        353 L    694 W      79 Ch    "feedack"</w:t>
        <w:br/>
        <w:br/>
        <w:t xml:space="preserve">      000000343:   200        353 L    694 W      79 Ch    "files"</w:t>
        <w:br/>
        <w:br/>
        <w:t xml:space="preserve">         000000337:   200        353 L    694 W      79 Ch    "fail"</w:t>
        <w:br/>
        <w:br/>
        <w:t xml:space="preserve">          000000339:   200        353 L    694 W      79 Ch    "fcgi-in"</w:t>
        <w:br/>
        <w:br/>
        <w:t xml:space="preserve">      000000336:   200        353 L    694 W      79 Ch    "Etranet"</w:t>
        <w:br/>
        <w:br/>
        <w:t xml:space="preserve">      000000338:   200        353 L    694 W      79 Ch    "failed"</w:t>
        <w:br/>
        <w:br/>
        <w:t xml:space="preserve">        000000335:   200        353 L    694 W      79 Ch    "etranet"</w:t>
        <w:br/>
        <w:br/>
        <w:t xml:space="preserve">      000000334:   200        353 L    694 W      79 Ch    "etra"</w:t>
        <w:br/>
        <w:br/>
        <w:t xml:space="preserve">         000000333:   200        353 L    694 W      79 Ch    "eternal"</w:t>
        <w:br/>
        <w:br/>
        <w:t xml:space="preserve">      000000330:   200        353 L    694 W      79 Ch    "eecutales"</w:t>
        <w:br/>
        <w:br/>
        <w:t xml:space="preserve">   000000332:   200        353 L    694 W      79 Ch    "eport"</w:t>
        <w:br/>
        <w:br/>
        <w:t xml:space="preserve">        000000329:   200        353 L    694 W      79 Ch    "eecutale"</w:t>
        <w:br/>
        <w:br/>
        <w:t xml:space="preserve">    000000328:   200        353 L    694 W      79 Ch    "eec"</w:t>
        <w:br/>
        <w:br/>
        <w:t xml:space="preserve">          000000327:   200        353 L    694 W      79 Ch    "ee"</w:t>
        <w:br/>
        <w:br/>
        <w:t xml:space="preserve">           000000326:   200        353 L    694 W      79 Ch    "echange"</w:t>
        <w:br/>
        <w:br/>
        <w:t xml:space="preserve">      000000325:   200        353 L    694 W      79 Ch    "eamples"</w:t>
        <w:br/>
        <w:br/>
        <w:t xml:space="preserve">      000000324:   200        353 L    694 W      79 Ch    "eample"</w:t>
        <w:br/>
        <w:br/>
        <w:t xml:space="preserve">       00000032:   200        353 L    694 W      79 Ch    "etc"</w:t>
        <w:br/>
        <w:br/>
        <w:t xml:space="preserve">           000000323:   200        353 L    694 W      79 Ch    "events"</w:t>
        <w:br/>
        <w:br/>
        <w:t xml:space="preserve">        000000320:   200        353 L    694 W      79 Ch    "esupport"</w:t>
        <w:br/>
        <w:br/>
        <w:t xml:space="preserve">      000000322:   200        353 L    694 W      79 Ch    "event"</w:t>
        <w:br/>
        <w:br/>
        <w:t xml:space="preserve">         00000039:   200        353 L    694 W      79 Ch    "estalished"</w:t>
        <w:br/>
        <w:br/>
        <w:t xml:space="preserve">   00000037:   200        353 L    694 W      79 Ch    "esales"</w:t>
        <w:br/>
        <w:br/>
        <w:t xml:space="preserve">        00000036:   200        353 L    694 W      79 Ch    "es"</w:t>
        <w:br/>
        <w:br/>
        <w:t xml:space="preserve">            00000038:   200        353 L    694 W      79 Ch    "esp"</w:t>
        <w:br/>
        <w:br/>
        <w:t xml:space="preserve">           00000034:   200        353 L    694 W      79 Ch    "error"</w:t>
        <w:br/>
        <w:br/>
        <w:t xml:space="preserve">         00000033:   200        353 L    694 W      79 Ch    "environment"</w:t>
        <w:br/>
        <w:br/>
        <w:t xml:space="preserve">   00000032:   200        353 L    694 W      79 Ch    "environ"</w:t>
        <w:br/>
        <w:br/>
        <w:t xml:space="preserve">       0000003:   200        353 L    694 W      79 Ch    "env"</w:t>
        <w:br/>
        <w:br/>
        <w:t xml:space="preserve">           00000030:   200        353 L    694 W      79 Ch    "enterprise"</w:t>
        <w:br/>
        <w:br/>
        <w:t xml:space="preserve">    000000309:   200        353 L    694 W      79 Ch    "english"</w:t>
        <w:br/>
        <w:br/>
        <w:t xml:space="preserve">       000000306:   200        353 L    694 W      79 Ch    "en"</w:t>
        <w:br/>
        <w:br/>
        <w:t xml:space="preserve">            000000308:   200        353 L    694 W      79 Ch    "engine"</w:t>
        <w:br/>
        <w:br/>
        <w:t xml:space="preserve">        000000305:   200        353 L    694 W      79 Ch    "employees"</w:t>
        <w:br/>
        <w:br/>
        <w:t xml:space="preserve">     000000302:   200        353 L    694 W      79 Ch    "elements"</w:t>
        <w:br/>
        <w:br/>
        <w:t xml:space="preserve">      00000035:   200        353 L    694 W      79 Ch    "forgot"</w:t>
        <w:br/>
        <w:br/>
        <w:t xml:space="preserve">        000000357:   200        353 L    694 W      79 Ch    "formupdate"</w:t>
        <w:br/>
        <w:br/>
        <w:t xml:space="preserve">    000000372:   200        353 L    694 W      79 Ch    "gloal"</w:t>
        <w:br/>
        <w:br/>
        <w:t xml:space="preserve">        000000353:   200        353 L    694 W      79 Ch    "form"</w:t>
        <w:br/>
        <w:br/>
        <w:t xml:space="preserve">          000000365:   200        353 L    694 W      79 Ch    "function"</w:t>
        <w:br/>
        <w:br/>
        <w:t xml:space="preserve">      000000304:   200        353 L    694 W      79 Ch    "employee"</w:t>
        <w:br/>
        <w:br/>
        <w:t xml:space="preserve">      000000370:   200        353 L    694 W      79 Ch    "gest"</w:t>
        <w:br/>
        <w:br/>
        <w:t xml:space="preserve">          000000368:   200        353 L    694 W      79 Ch    "gate"</w:t>
        <w:br/>
        <w:br/>
        <w:t xml:space="preserve">          00000037:   200        353 L    694 W      79 Ch    "get"</w:t>
        <w:br/>
        <w:br/>
        <w:t xml:space="preserve">           000000369:   200        353 L    694 W      79 Ch    "generic"</w:t>
        <w:br/>
        <w:br/>
        <w:t xml:space="preserve">       000000367:   200        353 L    694 W      79 Ch    "games"</w:t>
        <w:br/>
        <w:br/>
        <w:t xml:space="preserve">         000000366:   200        353 L    694 W      79 Ch    "functions"</w:t>
        <w:br/>
        <w:br/>
        <w:t xml:space="preserve">     000000364:   200        353 L    694 W      79 Ch    "fun"</w:t>
        <w:br/>
        <w:br/>
        <w:t xml:space="preserve">           000000363:   200        353 L    694 W      79 Ch    "ftp"</w:t>
        <w:br/>
        <w:br/>
        <w:t xml:space="preserve">           000000362:   200        353 L    694 W      79 Ch    "framework"</w:t>
        <w:br/>
        <w:br/>
        <w:t xml:space="preserve">     000000359:   200        353 L    694 W      79 Ch    "forum"</w:t>
        <w:br/>
        <w:br/>
        <w:t xml:space="preserve">         000000358:   200        353 L    694 W      79 Ch    "fortune"</w:t>
        <w:br/>
        <w:br/>
        <w:t xml:space="preserve">       00000036:   200        353 L    694 W      79 Ch    "frame"</w:t>
        <w:br/>
        <w:br/>
        <w:t xml:space="preserve">         000000360:   200        353 L    694 W      79 Ch    "forums"</w:t>
        <w:br/>
        <w:br/>
        <w:t xml:space="preserve">        000000355:   200        353 L    694 W      79 Ch    "formhandler"</w:t>
        <w:br/>
        <w:br/>
        <w:t xml:space="preserve">   000000356:   200        353 L    694 W      79 Ch    "formsend"</w:t>
        <w:br/>
        <w:br/>
        <w:t xml:space="preserve">      000000354:   200        353 L    694 W      79 Ch    "format"</w:t>
        <w:br/>
        <w:br/>
        <w:t xml:space="preserve">        000000373:   200        353 L    694 W      79 Ch    "gloalnav"</w:t>
        <w:br/>
        <w:br/>
        <w:t xml:space="preserve">     000000352:   200        353 L    694 W      79 Ch    "forgotten"</w:t>
        <w:br/>
        <w:br/>
        <w:t xml:space="preserve">     000000375:   200        353 L    694 W      79 Ch    "gone"</w:t>
        <w:br/>
        <w:br/>
        <w:t xml:space="preserve">          000000379:   200        353 L    694 W      79 Ch    "graphics"</w:t>
        <w:br/>
        <w:br/>
        <w:t xml:space="preserve">      000000403:   200        353 L    694 W      79 Ch    "homework"</w:t>
        <w:br/>
        <w:br/>
        <w:t xml:space="preserve">      00000042:   200        353 L    694 W      79 Ch    "incoming"</w:t>
        <w:br/>
        <w:br/>
        <w:t xml:space="preserve">      00000049:   200        353 L    694 W      79 Ch    "include"</w:t>
        <w:br/>
        <w:br/>
        <w:t xml:space="preserve">       00000048:   200        353 L    694 W      79 Ch    "inc"</w:t>
        <w:br/>
        <w:br/>
        <w:t xml:space="preserve">           000000387:   200        353 L    694 W      79 Ch    "handler"</w:t>
        <w:br/>
        <w:br/>
        <w:t xml:space="preserve">       000000422:   200        353 L    694 W      79 Ch    "incs"</w:t>
        <w:br/>
        <w:br/>
        <w:t xml:space="preserve">          000000420:   200        353 L    694 W      79 Ch    "includes"</w:t>
        <w:br/>
        <w:br/>
        <w:t xml:space="preserve">      00000047:   200        353 L    694 W      79 Ch    "ino"</w:t>
        <w:br/>
        <w:br/>
        <w:t xml:space="preserve">         00000046:   200        353 L    694 W      79 Ch    "import"</w:t>
        <w:br/>
        <w:br/>
        <w:t xml:space="preserve">        00000045:   200        353 L    694 W      79 Ch    "img"</w:t>
        <w:br/>
        <w:br/>
        <w:t xml:space="preserve">           00000044:   200        353 L    694 W      79 Ch    "images"</w:t>
        <w:br/>
        <w:br/>
        <w:t xml:space="preserve">        00000043:   200        353 L    694 W      79 Ch    "iis"</w:t>
        <w:br/>
        <w:br/>
        <w:t xml:space="preserve">           00000042:   200        353 L    694 W      79 Ch    "idc"</w:t>
        <w:br/>
        <w:br/>
        <w:t xml:space="preserve">          0000004:   200        353 L    694 W      79 Ch    "icons"</w:t>
        <w:br/>
        <w:br/>
        <w:t xml:space="preserve">         00000040:   200        353 L    694 W      79 Ch    "im"</w:t>
        <w:br/>
        <w:br/>
        <w:t xml:space="preserve">           000000409:   200        353 L    694 W      79 Ch    "htmls"</w:t>
        <w:br/>
        <w:br/>
        <w:t xml:space="preserve">         000000408:   200        353 L    694 W      79 Ch    "html"</w:t>
        <w:br/>
        <w:br/>
        <w:t xml:space="preserve">          000000407:   200        353 L    694 W      79 Ch    "htm"</w:t>
        <w:br/>
        <w:br/>
        <w:t xml:space="preserve">           000000406:   200        353 L    694 W      79 Ch    "htdocs"</w:t>
        <w:br/>
        <w:br/>
        <w:t xml:space="preserve">        000000405:   200        353 L    694 W      79 Ch    "hosts"</w:t>
        <w:br/>
        <w:br/>
        <w:t xml:space="preserve">         000000402:   200        353 L    694 W      79 Ch    "homes"</w:t>
        <w:br/>
        <w:br/>
        <w:t xml:space="preserve">         000000404:   200        353 L    694 W      79 Ch    "host"</w:t>
        <w:br/>
        <w:br/>
        <w:t xml:space="preserve">          00000040:   200        353 L    694 W      79 Ch    "homepage"</w:t>
        <w:br/>
        <w:br/>
        <w:t xml:space="preserve">      000000400:   200        353 L    694 W      79 Ch    "home"</w:t>
        <w:br/>
        <w:br/>
        <w:t xml:space="preserve">          000000399:   200        353 L    694 W      79 Ch    "hits"</w:t>
        <w:br/>
        <w:br/>
        <w:t xml:space="preserve">          000000395:   200        353 L    694 W      79 Ch    "help"</w:t>
        <w:br/>
        <w:br/>
        <w:t xml:space="preserve">          000000396:   200        353 L    694 W      79 Ch    "hidden"</w:t>
        <w:br/>
        <w:br/>
        <w:t xml:space="preserve">        000000397:   200        353 L    694 W      79 Ch    "hide"</w:t>
        <w:br/>
        <w:br/>
        <w:t xml:space="preserve">          000000398:   200        353 L    694 W      79 Ch    "history"</w:t>
        <w:br/>
        <w:br/>
        <w:t xml:space="preserve">       000000394:   200        353 L    694 W      79 Ch    "helloworld"</w:t>
        <w:br/>
        <w:br/>
        <w:t xml:space="preserve">    000000393:   200        353 L    694 W      79 Ch    "hello"</w:t>
        <w:br/>
        <w:br/>
        <w:t xml:space="preserve">         000000392:   200        353 L    694 W      79 Ch    "headers"</w:t>
        <w:br/>
        <w:br/>
        <w:t xml:space="preserve">       00000039:   200        353 L    694 W      79 Ch    "header"</w:t>
        <w:br/>
        <w:br/>
        <w:t xml:space="preserve">        000000390:   200        353 L    694 W      79 Ch    "head"</w:t>
        <w:br/>
        <w:br/>
        <w:t xml:space="preserve">          000000389:   200        353 L    694 W      79 Ch    "happening"</w:t>
        <w:br/>
        <w:br/>
        <w:t xml:space="preserve">     000000386:   200        353 L    694 W      79 Ch    "hacker"</w:t>
        <w:br/>
        <w:br/>
        <w:t xml:space="preserve">        000000388:   200        353 L    694 W      79 Ch    "hanlder"</w:t>
        <w:br/>
        <w:br/>
        <w:t xml:space="preserve">       000000385:   200        353 L    694 W      79 Ch    "hack"</w:t>
        <w:br/>
        <w:br/>
        <w:t xml:space="preserve">          000000384:   200        353 L    694 W      79 Ch    "guests"</w:t>
        <w:br/>
        <w:br/>
        <w:t xml:space="preserve">        000000383:   200        353 L    694 W      79 Ch    "guestook"</w:t>
        <w:br/>
        <w:br/>
        <w:t xml:space="preserve">     00000038:   200        353 L    694 W      79 Ch    "groups"</w:t>
        <w:br/>
        <w:br/>
        <w:t xml:space="preserve">        000000378:   200        353 L    694 W      79 Ch    "granted"</w:t>
        <w:br/>
        <w:br/>
        <w:t xml:space="preserve">       000000382:   200        353 L    694 W      79 Ch    "guest"</w:t>
        <w:br/>
        <w:br/>
        <w:t xml:space="preserve">         000000380:   200        353 L    694 W      79 Ch    "group"</w:t>
        <w:br/>
        <w:br/>
        <w:t xml:space="preserve">         000000377:   200        353 L    694 W      79 Ch    "gpapp"</w:t>
        <w:br/>
        <w:br/>
        <w:t xml:space="preserve">         000000423:   200        353 L    694 W      79 Ch    "inde"</w:t>
        <w:br/>
        <w:br/>
        <w:t xml:space="preserve">         000000374:   200        353 L    694 W      79 Ch    "gloals"</w:t>
        <w:br/>
        <w:br/>
        <w:t xml:space="preserve">       000000425:   200        353 L    694 W      79 Ch    "inde_adm"</w:t>
        <w:br/>
        <w:br/>
        <w:t xml:space="preserve">     000000376:   200        353 L    694 W      79 Ch    "gp"</w:t>
        <w:br/>
        <w:br/>
        <w:t xml:space="preserve">            000000429:   200        353 L    694 W      79 Ch    "information"</w:t>
        <w:br/>
        <w:br/>
        <w:t xml:space="preserve">   000000472:   200        353 L    694 W      79 Ch    "li"</w:t>
        <w:br/>
        <w:br/>
        <w:t xml:space="preserve">           000000437:   200        353 L    694 W      79 Ch    "installation"</w:t>
        <w:br/>
        <w:br/>
        <w:t xml:space="preserve">  00000047:   200        353 L    694 W      79 Ch    "level"</w:t>
        <w:br/>
        <w:br/>
        <w:t xml:space="preserve">         000000453:   200        353 L    694 W      79 Ch    "jo"</w:t>
        <w:br/>
        <w:br/>
        <w:t xml:space="preserve">           000000470:   200        353 L    694 W      79 Ch    "left"</w:t>
        <w:br/>
        <w:br/>
        <w:t xml:space="preserve">          000000466:   200        353 L    694 W      79 Ch    "las"</w:t>
        <w:br/>
        <w:br/>
        <w:t xml:space="preserve">          000000467:   200        353 L    694 W      79 Ch    "launch"</w:t>
        <w:br/>
        <w:br/>
        <w:t xml:space="preserve">        000000469:   200        353 L    694 W      79 Ch    "ldap"</w:t>
        <w:br/>
        <w:br/>
        <w:t xml:space="preserve">          000000468:   200        353 L    694 W      79 Ch    "launchpage"</w:t>
        <w:br/>
        <w:br/>
        <w:t xml:space="preserve">    000000465:   200        353 L    694 W      79 Ch    "la"</w:t>
        <w:br/>
        <w:br/>
        <w:t xml:space="preserve">           000000464:   200        353 L    694 W      79 Ch    "key"</w:t>
        <w:br/>
        <w:br/>
        <w:t xml:space="preserve">           000000463:   200        353 L    694 W      79 Ch    "kernel"</w:t>
        <w:br/>
        <w:br/>
        <w:t xml:space="preserve">        000000462:   200        353 L    694 W      79 Ch    "kept"</w:t>
        <w:br/>
        <w:br/>
        <w:t xml:space="preserve">          00000046:   200        353 L    694 W      79 Ch    "keep"</w:t>
        <w:br/>
        <w:br/>
        <w:t xml:space="preserve">          000000459:   200        353 L    694 W      79 Ch    "jsps"</w:t>
        <w:br/>
        <w:br/>
        <w:t xml:space="preserve">          000000458:   200        353 L    694 W      79 Ch    "jsp"</w:t>
        <w:br/>
        <w:br/>
        <w:t xml:space="preserve">           000000457:   200        353 L    694 W      79 Ch    "js"</w:t>
        <w:br/>
        <w:br/>
        <w:t xml:space="preserve">            000000456:   200        353 L    694 W      79 Ch    "jira"</w:t>
        <w:br/>
        <w:br/>
        <w:t xml:space="preserve">          000000460:   200        353 L    694 W      79 Ch    "jsr"</w:t>
        <w:br/>
        <w:br/>
        <w:t xml:space="preserve">           000000455:   200        353 L    694 W      79 Ch    "jrun"</w:t>
        <w:br/>
        <w:br/>
        <w:t xml:space="preserve">          000000452:   200        353 L    694 W      79 Ch    "jdc"</w:t>
        <w:br/>
        <w:br/>
        <w:t xml:space="preserve">          000000454:   200        353 L    694 W      79 Ch    "join"</w:t>
        <w:br/>
        <w:br/>
        <w:t xml:space="preserve">          00000045:   200        353 L    694 W      79 Ch    "java-sys"</w:t>
        <w:br/>
        <w:br/>
        <w:t xml:space="preserve">      000000450:   200        353 L    694 W      79 Ch    "javascript"</w:t>
        <w:br/>
        <w:br/>
        <w:t xml:space="preserve">    000000449:   200        353 L    694 W      79 Ch    "java"</w:t>
        <w:br/>
        <w:br/>
        <w:t xml:space="preserve">          000000448:   200        353 L    694 W      79 Ch    "j"</w:t>
        <w:br/>
        <w:br/>
        <w:t xml:space="preserve">             000000447:   200        353 L    694 W      79 Ch    "ips"</w:t>
        <w:br/>
        <w:br/>
        <w:t xml:space="preserve">           000000446:   200        353 L    694 W      79 Ch    "ipp"</w:t>
        <w:br/>
        <w:br/>
        <w:t xml:space="preserve">           000000445:   200        353 L    694 W      79 Ch    "invite"</w:t>
        <w:br/>
        <w:br/>
        <w:t xml:space="preserve">        000000444:   200        353 L    694 W      79 Ch    "invitation"</w:t>
        <w:br/>
        <w:br/>
        <w:t xml:space="preserve">    000000443:   200        353 L    694 W      79 Ch    "inventory"</w:t>
        <w:br/>
        <w:br/>
        <w:t xml:space="preserve">     000000442:   200        353 L    694 W      79 Ch    "intro"</w:t>
        <w:br/>
        <w:br/>
        <w:t xml:space="preserve">         00000044:   200        353 L    694 W      79 Ch    "intranet"</w:t>
        <w:br/>
        <w:br/>
        <w:t xml:space="preserve">      000000440:   200        353 L    694 W      79 Ch    "internet"</w:t>
        <w:br/>
        <w:br/>
        <w:t xml:space="preserve">      000000439:   200        353 L    694 W      79 Ch    "internal"</w:t>
        <w:br/>
        <w:br/>
        <w:t xml:space="preserve">      000000436:   200        353 L    694 W      79 Ch    "INSTALL_admin"</w:t>
        <w:br/>
        <w:br/>
        <w:t xml:space="preserve"> 000000438:   200        353 L    694 W      79 Ch    "interactive"</w:t>
        <w:br/>
        <w:br/>
        <w:t xml:space="preserve">   000000435:   200        353 L    694 W      79 Ch    "install"</w:t>
        <w:br/>
        <w:br/>
        <w:t xml:space="preserve">       000000434:   200        353 L    694 W      79 Ch    "input"</w:t>
        <w:br/>
        <w:br/>
        <w:t xml:space="preserve">         000000433:   200        353 L    694 W      79 Ch    "init"</w:t>
        <w:br/>
        <w:br/>
        <w:t xml:space="preserve">          000000432:   200        353 L    694 W      79 Ch    "ini"</w:t>
        <w:br/>
        <w:br/>
        <w:t xml:space="preserve">           00000043:   200        353 L    694 W      79 Ch    "ingress"</w:t>
        <w:br/>
        <w:br/>
        <w:t xml:space="preserve">       000000428:   200        353 L    694 W      79 Ch    "info"</w:t>
        <w:br/>
        <w:br/>
        <w:t xml:space="preserve">          000000430:   200        353 L    694 W      79 Ch    "ingres"</w:t>
        <w:br/>
        <w:br/>
        <w:t xml:space="preserve">        000000427:   200        353 L    694 W      79 Ch    "indees"</w:t>
        <w:br/>
        <w:br/>
        <w:t xml:space="preserve">       000000424:   200        353 L    694 W      79 Ch    "inde2"</w:t>
        <w:br/>
        <w:br/>
        <w:t xml:space="preserve">        000000426:   200        353 L    694 W      79 Ch    "inde_admin"</w:t>
        <w:br/>
        <w:br/>
        <w:t xml:space="preserve">   000000479:   200        353 L    694 W      79 Ch    "list"</w:t>
        <w:br/>
        <w:br/>
        <w:t xml:space="preserve">          000000487:   200        353 L    694 W      79 Ch    "logfiles"</w:t>
        <w:br/>
        <w:br/>
        <w:t xml:space="preserve">      000000495:   200        353 L    694 W      79 Ch    "Logs"</w:t>
        <w:br/>
        <w:br/>
        <w:t xml:space="preserve">          000000494:   200        353 L    694 W      79 Ch    "logs"</w:t>
        <w:br/>
        <w:br/>
        <w:t xml:space="preserve">          000000473:   200        353 L    694 W      79 Ch    "liraries"</w:t>
        <w:br/>
        <w:br/>
        <w:t xml:space="preserve">     000000475:   200        353 L    694 W      79 Ch    "lis"</w:t>
        <w:br/>
        <w:br/>
        <w:t xml:space="preserve">          000000493:   200        353 L    694 W      79 Ch    "logout"</w:t>
        <w:br/>
        <w:br/>
        <w:t xml:space="preserve">        000000492:   200        353 L    694 W      79 Ch    "logon"</w:t>
        <w:br/>
        <w:br/>
        <w:t xml:space="preserve">         00000049:   200        353 L    694 W      79 Ch    "logo"</w:t>
        <w:br/>
        <w:br/>
        <w:t xml:space="preserve">          000000490:   200        353 L    694 W      79 Ch    "login"</w:t>
        <w:br/>
        <w:br/>
        <w:t xml:space="preserve">         000000485:   200        353 L    694 W      79 Ch    "Log"</w:t>
        <w:br/>
        <w:br/>
        <w:t xml:space="preserve">           000000488:   200        353 L    694 W      79 Ch    "logger"</w:t>
        <w:br/>
        <w:br/>
        <w:t xml:space="preserve">        000000486:   200        353 L    694 W      79 Ch    "logfile"</w:t>
        <w:br/>
        <w:br/>
        <w:t xml:space="preserve">       000000489:   200        353 L    694 W      79 Ch    "logging"</w:t>
        <w:br/>
        <w:br/>
        <w:t xml:space="preserve">       000000484:   200        353 L    694 W      79 Ch    "log"</w:t>
        <w:br/>
        <w:br/>
        <w:t xml:space="preserve">           000000483:   200        353 L    694 W      79 Ch    "lockout"</w:t>
        <w:br/>
        <w:br/>
        <w:t xml:space="preserve">       00000048:   200        353 L    694 W      79 Ch    "loader"</w:t>
        <w:br/>
        <w:br/>
        <w:t xml:space="preserve">        000000482:   200        353 L    694 W      79 Ch    "lock"</w:t>
        <w:br/>
        <w:br/>
        <w:t xml:space="preserve">          000000478:   200        353 L    694 W      79 Ch    "linu"</w:t>
        <w:br/>
        <w:br/>
        <w:t xml:space="preserve">         000000480:   200        353 L    694 W      79 Ch    "load"</w:t>
        <w:br/>
        <w:br/>
        <w:t xml:space="preserve">          000000477:   200        353 L    694 W      79 Ch    "links"</w:t>
        <w:br/>
        <w:br/>
        <w:t xml:space="preserve">         000000474:   200        353 L    694 W      79 Ch    "lirary"</w:t>
        <w:br/>
        <w:br/>
        <w:t xml:space="preserve">       000000476:   200        353 L    694 W      79 Ch    "link"</w:t>
        <w:br/>
        <w:br/>
        <w:t xml:space="preserve">          000000496:   200        353 L    694 W      79 Ch    "lost%2Bfound"</w:t>
        <w:br/>
        <w:br/>
        <w:t xml:space="preserve">  000000498:   200        353 L    694 W      79 Ch    "magic"</w:t>
        <w:br/>
        <w:br/>
        <w:t xml:space="preserve">         000000502:   200        353 L    694 W      79 Ch    "main"</w:t>
        <w:br/>
        <w:br/>
        <w:t xml:space="preserve">          00000050:   200        353 L    694 W      79 Ch    "map"</w:t>
        <w:br/>
        <w:br/>
        <w:t xml:space="preserve">           000000526:   200        353 L    694 W      79 Ch    "mgr"</w:t>
        <w:br/>
        <w:br/>
        <w:t xml:space="preserve">           000000545:   200        353 L    694 W      79 Ch    "mssql"</w:t>
        <w:br/>
        <w:br/>
        <w:t xml:space="preserve">         000000544:   200        353 L    694 W      79 Ch    "msql"</w:t>
        <w:br/>
        <w:br/>
        <w:t xml:space="preserve">          000000543:   200        353 L    694 W      79 Ch    "ms"</w:t>
        <w:br/>
        <w:br/>
        <w:t xml:space="preserve">            000000542:   200        353 L    694 W      79 Ch    "mrtg"</w:t>
        <w:br/>
        <w:br/>
        <w:t xml:space="preserve">          00000054:   200        353 L    694 W      79 Ch    "mqseries"</w:t>
        <w:br/>
        <w:br/>
        <w:t xml:space="preserve">      000000540:   200        353 L    694 W      79 Ch    "mp3s"</w:t>
        <w:br/>
        <w:br/>
        <w:t xml:space="preserve">          000000539:   200        353 L    694 W      79 Ch    "mp3"</w:t>
        <w:br/>
        <w:br/>
        <w:t xml:space="preserve">           000000538:   200        353 L    694 W      79 Ch    "mount"</w:t>
        <w:br/>
        <w:br/>
        <w:t xml:space="preserve">         000000537:   200        353 L    694 W      79 Ch    "monitor"</w:t>
        <w:br/>
        <w:br/>
        <w:t xml:space="preserve">       000000536:   200        353 L    694 W      79 Ch    "modules"</w:t>
        <w:br/>
        <w:br/>
        <w:t xml:space="preserve">       000000535:   200        353 L    694 W      79 Ch    "module"</w:t>
        <w:br/>
        <w:br/>
        <w:t xml:space="preserve">        000000534:   200        353 L    694 W      79 Ch    "modem"</w:t>
        <w:br/>
        <w:br/>
        <w:t xml:space="preserve">         000000533:   200        353 L    694 W      79 Ch    "model"</w:t>
        <w:br/>
        <w:br/>
        <w:t xml:space="preserve">         000000532:   200        353 L    694 W      79 Ch    "mkstats"</w:t>
        <w:br/>
        <w:br/>
        <w:t xml:space="preserve">       00000053:   200        353 L    694 W      79 Ch    "misc"</w:t>
        <w:br/>
        <w:br/>
        <w:t xml:space="preserve">          000000530:   200        353 L    694 W      79 Ch    "mirrors"</w:t>
        <w:br/>
        <w:br/>
        <w:t xml:space="preserve">       000000529:   200        353 L    694 W      79 Ch    "mirror"</w:t>
        <w:br/>
        <w:br/>
        <w:t xml:space="preserve">        000000528:   200        353 L    694 W      79 Ch    "minimum"</w:t>
        <w:br/>
        <w:br/>
        <w:t xml:space="preserve">       000000525:   200        353 L    694 W      79 Ch    "metaase"</w:t>
        <w:br/>
        <w:br/>
        <w:t xml:space="preserve">      000000527:   200        353 L    694 W      79 Ch    "mine"</w:t>
        <w:br/>
        <w:br/>
        <w:t xml:space="preserve">          000000524:   200        353 L    694 W      79 Ch    "meta"</w:t>
        <w:br/>
        <w:br/>
        <w:t xml:space="preserve">          000000523:   200        353 L    694 W      79 Ch    "messaging"</w:t>
        <w:br/>
        <w:br/>
        <w:t xml:space="preserve">     000000522:   200        353 L    694 W      79 Ch    "messages"</w:t>
        <w:br/>
        <w:br/>
        <w:t xml:space="preserve">      00000052:   200        353 L    694 W      79 Ch    "message"</w:t>
        <w:br/>
        <w:br/>
        <w:t xml:space="preserve">       000000520:   200        353 L    694 W      79 Ch    "menu"</w:t>
        <w:br/>
        <w:br/>
        <w:t xml:space="preserve">          00000059:   200        353 L    694 W      79 Ch    "memory"</w:t>
        <w:br/>
        <w:br/>
        <w:t xml:space="preserve">        00000058:   200        353 L    694 W      79 Ch    "memers"</w:t>
        <w:br/>
        <w:br/>
        <w:t xml:space="preserve">       00000057:   200        353 L    694 W      79 Ch    "memer"</w:t>
        <w:br/>
        <w:br/>
        <w:t xml:space="preserve">        00000056:   200        353 L    694 W      79 Ch    "me"</w:t>
        <w:br/>
        <w:br/>
        <w:t xml:space="preserve">            00000055:   200        353 L    694 W      79 Ch    "md"</w:t>
        <w:br/>
        <w:br/>
        <w:t xml:space="preserve">           00000054:   200        353 L    694 W      79 Ch    "mo"</w:t>
        <w:br/>
        <w:br/>
        <w:t xml:space="preserve">           00000053:   200        353 L    694 W      79 Ch    "master"</w:t>
        <w:br/>
        <w:br/>
        <w:t xml:space="preserve">        00000052:   200        353 L    694 W      79 Ch    "marketing"</w:t>
        <w:br/>
        <w:br/>
        <w:t xml:space="preserve">     000000509:   200        353 L    694 W      79 Ch    "manual"</w:t>
        <w:br/>
        <w:br/>
        <w:t xml:space="preserve">        0000005:   200        353 L    694 W      79 Ch    "market"</w:t>
        <w:br/>
        <w:br/>
        <w:t xml:space="preserve">        000000508:   200        353 L    694 W      79 Ch    "manager"</w:t>
        <w:br/>
        <w:br/>
        <w:t xml:space="preserve">       000000507:   200        353 L    694 W      79 Ch    "management"</w:t>
        <w:br/>
        <w:br/>
        <w:t xml:space="preserve">    000000506:   200        353 L    694 W      79 Ch    "manage"</w:t>
        <w:br/>
        <w:br/>
        <w:t xml:space="preserve">        000000505:   200        353 L    694 W      79 Ch    "man"</w:t>
        <w:br/>
        <w:br/>
        <w:t xml:space="preserve">           000000504:   200        353 L    694 W      79 Ch    "makefile"</w:t>
        <w:br/>
        <w:br/>
        <w:t xml:space="preserve">      00000050:   200        353 L    694 W      79 Ch    "maillist"</w:t>
        <w:br/>
        <w:br/>
        <w:t xml:space="preserve">      000000503:   200        353 L    694 W      79 Ch    "maint"</w:t>
        <w:br/>
        <w:br/>
        <w:t xml:space="preserve">         000000500:   200        353 L    694 W      79 Ch    "mailo"</w:t>
        <w:br/>
        <w:br/>
        <w:t xml:space="preserve">       000000499:   200        353 L    694 W      79 Ch    "mail"</w:t>
        <w:br/>
        <w:br/>
        <w:t xml:space="preserve">          000000546:   200        353 L    694 W      79 Ch    "ms-sql"</w:t>
        <w:br/>
        <w:br/>
        <w:t xml:space="preserve">        000000497:   200        353 L    694 W      79 Ch    "ls"</w:t>
        <w:br/>
        <w:br/>
        <w:t xml:space="preserve">            000000548:   200        353 L    694 W      79 Ch    "my"</w:t>
        <w:br/>
        <w:br/>
        <w:t xml:space="preserve">            000000552:   200        353 L    694 W      79 Ch    "navigation"</w:t>
        <w:br/>
        <w:br/>
        <w:t xml:space="preserve">    000000560:   200        353 L    694 W      79 Ch    "net"</w:t>
        <w:br/>
        <w:br/>
        <w:t xml:space="preserve">          000000568:   200        353 L    694 W      79 Ch    "oject"</w:t>
        <w:br/>
        <w:br/>
        <w:t xml:space="preserve">        000000567:   200        353 L    694 W      79 Ch    "numer"</w:t>
        <w:br/>
        <w:br/>
        <w:t xml:space="preserve">        000000566:   200        353 L    694 W      79 Ch    "null"</w:t>
        <w:br/>
        <w:br/>
        <w:t xml:space="preserve">          000000565:   200        353 L    694 W      79 Ch    "nul"</w:t>
        <w:br/>
        <w:br/>
        <w:t xml:space="preserve">           000000564:   200        353 L    694 W      79 Ch    "novell"</w:t>
        <w:br/>
        <w:br/>
        <w:t xml:space="preserve">        000000563:   200        353 L    694 W      79 Ch    "notes"</w:t>
        <w:br/>
        <w:br/>
        <w:t xml:space="preserve">         000000559:   200        353 L    694 W      79 Ch    "news"</w:t>
        <w:br/>
        <w:br/>
        <w:t xml:space="preserve">          000000558:   200        353 L    694 W      79 Ch    "new"</w:t>
        <w:br/>
        <w:br/>
        <w:t xml:space="preserve">           000000557:   200        353 L    694 W      79 Ch    "network"</w:t>
        <w:br/>
        <w:br/>
        <w:t xml:space="preserve">       000000556:   200        353 L    694 W      79 Ch    "netstat"</w:t>
        <w:br/>
        <w:br/>
        <w:t xml:space="preserve">       000000562:   200        353 L    694 W      79 Ch    "noody"</w:t>
        <w:br/>
        <w:br/>
        <w:t xml:space="preserve">        00000056:   200        353 L    694 W      79 Ch    "nl"</w:t>
        <w:br/>
        <w:br/>
        <w:t xml:space="preserve">            000000555:   200        353 L    694 W      79 Ch    "netscape"</w:t>
        <w:br/>
        <w:br/>
        <w:t xml:space="preserve">      00000055:   200        353 L    694 W      79 Ch    "names"</w:t>
        <w:br/>
        <w:br/>
        <w:t xml:space="preserve">         000000554:   200        353 L    694 W      79 Ch    "net"</w:t>
        <w:br/>
        <w:br/>
        <w:t xml:space="preserve">           000000553:   200        353 L    694 W      79 Ch    "ne"</w:t>
        <w:br/>
        <w:br/>
        <w:t xml:space="preserve">            000000550:   200        353 L    694 W      79 Ch    "my-sql"</w:t>
        <w:br/>
        <w:br/>
        <w:t xml:space="preserve">        000000547:   200        353 L    694 W      79 Ch    "music"</w:t>
        <w:br/>
        <w:br/>
        <w:t xml:space="preserve">         000000549:   200        353 L    694 W      79 Ch    "mysql"</w:t>
        <w:br/>
        <w:br/>
        <w:t xml:space="preserve">         000000569:   200        353 L    694 W      79 Ch    "ojects"</w:t>
        <w:br/>
        <w:br/>
        <w:t xml:space="preserve">       000000575:   200        353 L    694 W      79 Ch    "old"</w:t>
        <w:br/>
        <w:br/>
        <w:t xml:space="preserve">           000000583:   200        353 L    694 W      79 Ch    "oracle"</w:t>
        <w:br/>
        <w:br/>
        <w:t xml:space="preserve">        000000590:   200        353 L    694 W      79 Ch    "page"</w:t>
        <w:br/>
        <w:br/>
        <w:t xml:space="preserve">          000000589:   200        353 L    694 W      79 Ch    "pad"</w:t>
        <w:br/>
        <w:br/>
        <w:t xml:space="preserve">           00000057:   200        353 L    694 W      79 Ch    "of"</w:t>
        <w:br/>
        <w:br/>
        <w:t xml:space="preserve">            000000588:   200        353 L    694 W      79 Ch    "output"</w:t>
        <w:br/>
        <w:br/>
        <w:t xml:space="preserve">        000000587:   200        353 L    694 W      79 Ch    "outgoing"</w:t>
        <w:br/>
        <w:br/>
        <w:t xml:space="preserve">      000000586:   200        353 L    694 W      79 Ch    "orders"</w:t>
        <w:br/>
        <w:br/>
        <w:t xml:space="preserve">        000000582:   200        353 L    694 W      79 Ch    "operator"</w:t>
        <w:br/>
        <w:br/>
        <w:t xml:space="preserve">      00000058:   200        353 L    694 W      79 Ch    "openfile"</w:t>
        <w:br/>
        <w:br/>
        <w:t xml:space="preserve">      000000580:   200        353 L    694 W      79 Ch    "openapp"</w:t>
        <w:br/>
        <w:br/>
        <w:t xml:space="preserve">       000000584:   200        353 L    694 W      79 Ch    "oradata"</w:t>
        <w:br/>
        <w:br/>
        <w:t xml:space="preserve">       000000577:   200        353 L    694 W      79 Ch    "on"</w:t>
        <w:br/>
        <w:br/>
        <w:t xml:space="preserve">            000000579:   200        353 L    694 W      79 Ch    "open"</w:t>
        <w:br/>
        <w:br/>
        <w:t xml:space="preserve">          000000574:   200        353 L    694 W      79 Ch    "ogl"</w:t>
        <w:br/>
        <w:br/>
        <w:t xml:space="preserve">           000000578:   200        353 L    694 W      79 Ch    "online"</w:t>
        <w:br/>
        <w:br/>
        <w:t xml:space="preserve">        000000573:   200        353 L    694 W      79 Ch    "office"</w:t>
        <w:br/>
        <w:br/>
        <w:t xml:space="preserve">        000000576:   200        353 L    694 W      79 Ch    "oldie"</w:t>
        <w:br/>
        <w:br/>
        <w:t xml:space="preserve">         000000572:   200        353 L    694 W      79 Ch    "off"</w:t>
        <w:br/>
        <w:br/>
        <w:t xml:space="preserve">           000000570:   200        353 L    694 W      79 Ch    "odc"</w:t>
        <w:br/>
        <w:br/>
        <w:t xml:space="preserve">          00000059:   200        353 L    694 W      79 Ch    "pages"</w:t>
        <w:br/>
        <w:br/>
        <w:t xml:space="preserve">         000000593:   200        353 L    694 W      79 Ch    "Pages"</w:t>
        <w:br/>
        <w:br/>
        <w:t xml:space="preserve">         000000597:   200        353 L    694 W      79 Ch    "papers"</w:t>
        <w:br/>
        <w:br/>
        <w:t xml:space="preserve">        000000605:   200        353 L    694 W      79 Ch    "path"</w:t>
        <w:br/>
        <w:br/>
        <w:t xml:space="preserve">          00000060:   200        353 L    694 W      79 Ch    "personals"</w:t>
        <w:br/>
        <w:br/>
        <w:t xml:space="preserve">     00000062:   200        353 L    694 W      79 Ch    "phone"</w:t>
        <w:br/>
        <w:br/>
        <w:t xml:space="preserve">         0000006:   200        353 L    694 W      79 Ch    "pgsql"</w:t>
        <w:br/>
        <w:br/>
        <w:t xml:space="preserve">         000000609:   200        353 L    694 W      79 Ch    "personal"</w:t>
        <w:br/>
        <w:br/>
        <w:t xml:space="preserve">      000000608:   200        353 L    694 W      79 Ch    "perl5"</w:t>
        <w:br/>
        <w:br/>
        <w:t xml:space="preserve">         000000607:   200        353 L    694 W      79 Ch    "perl"</w:t>
        <w:br/>
        <w:br/>
        <w:t xml:space="preserve">          000000604:   200        353 L    694 W      79 Ch    "passwords"</w:t>
        <w:br/>
        <w:br/>
        <w:t xml:space="preserve">     000000603:   200        353 L    694 W      79 Ch    "password"</w:t>
        <w:br/>
        <w:br/>
        <w:t xml:space="preserve">      000000602:   200        353 L    694 W      79 Ch    "passwor"</w:t>
        <w:br/>
        <w:br/>
        <w:t xml:space="preserve">       000000599:   200        353 L    694 W      79 Ch    "passes"</w:t>
        <w:br/>
        <w:br/>
        <w:t xml:space="preserve">        000000596:   200        353 L    694 W      79 Ch    "paper"</w:t>
        <w:br/>
        <w:br/>
        <w:t xml:space="preserve">         000000606:   200        353 L    694 W      79 Ch    "pdf"</w:t>
        <w:br/>
        <w:br/>
        <w:t xml:space="preserve">           00000060:   200        353 L    694 W      79 Ch    "passwd"</w:t>
        <w:br/>
        <w:br/>
        <w:t xml:space="preserve">        000000595:   200        353 L    694 W      79 Ch    "panel"</w:t>
        <w:br/>
        <w:br/>
        <w:t xml:space="preserve">         000000598:   200        353 L    694 W      79 Ch    "pass"</w:t>
        <w:br/>
        <w:br/>
        <w:t xml:space="preserve">          000000592:   200        353 L    694 W      79 Ch    "_pages"</w:t>
        <w:br/>
        <w:br/>
        <w:t xml:space="preserve">        000000594:   200        353 L    694 W      79 Ch    "pam"</w:t>
        <w:br/>
        <w:br/>
        <w:t xml:space="preserve">           00000065:   200        353 L    694 W      79 Ch    "phpMyAdmin"</w:t>
        <w:br/>
        <w:br/>
        <w:t xml:space="preserve">    000000627:   200        353 L    694 W      79 Ch    "portlet"</w:t>
        <w:br/>
        <w:br/>
        <w:t xml:space="preserve">       000000643:   200        353 L    694 W      79 Ch    "products"</w:t>
        <w:br/>
        <w:br/>
        <w:t xml:space="preserve">      000000600:   200        353 L    694 W      79 Ch    "passw"</w:t>
        <w:br/>
        <w:br/>
        <w:t xml:space="preserve">         00000063:   200        353 L    694 W      79 Ch    "php"</w:t>
        <w:br/>
        <w:br/>
        <w:t xml:space="preserve">           00000069:   200        353 L    694 W      79 Ch    "pl"</w:t>
        <w:br/>
        <w:br/>
        <w:t xml:space="preserve">            000000655:   200        353 L    694 W      79 Ch    "pulic"</w:t>
        <w:br/>
        <w:br/>
        <w:t xml:space="preserve">        000000654:   200        353 L    694 W      79 Ch    "pu"</w:t>
        <w:br/>
        <w:br/>
        <w:t xml:space="preserve">           000000653:   200        353 L    694 W      79 Ch    "ps"</w:t>
        <w:br/>
        <w:br/>
        <w:t xml:space="preserve">            000000652:   200        353 L    694 W      79 Ch    "proy"</w:t>
        <w:br/>
        <w:br/>
        <w:t xml:space="preserve">         00000065:   200        353 L    694 W      79 Ch    "protected"</w:t>
        <w:br/>
        <w:br/>
        <w:t xml:space="preserve">     000000650:   200        353 L    694 W      79 Ch    "protect"</w:t>
        <w:br/>
        <w:br/>
        <w:t xml:space="preserve">       000000647:   200        353 L    694 W      79 Ch    "project"</w:t>
        <w:br/>
        <w:br/>
        <w:t xml:space="preserve">       000000646:   200        353 L    694 W      79 Ch    "program"</w:t>
        <w:br/>
        <w:br/>
        <w:t xml:space="preserve">       000000649:   200        353 L    694 W      79 Ch    "properties"</w:t>
        <w:br/>
        <w:br/>
        <w:t xml:space="preserve">    000000648:   200        353 L    694 W      79 Ch    "proof"</w:t>
        <w:br/>
        <w:br/>
        <w:t xml:space="preserve">         000000645:   200        353 L    694 W      79 Ch    "profile"</w:t>
        <w:br/>
        <w:br/>
        <w:t xml:space="preserve">       00000064:   200        353 L    694 W      79 Ch    "prod"</w:t>
        <w:br/>
        <w:br/>
        <w:t xml:space="preserve">          000000640:   200        353 L    694 W      79 Ch    "processform"</w:t>
        <w:br/>
        <w:br/>
        <w:t xml:space="preserve">   000000642:   200        353 L    694 W      79 Ch    "production"</w:t>
        <w:br/>
        <w:br/>
        <w:t xml:space="preserve">    000000644:   200        353 L    694 W      79 Ch    "professor"</w:t>
        <w:br/>
        <w:br/>
        <w:t xml:space="preserve">     000000639:   200        353 L    694 W      79 Ch    "process"</w:t>
        <w:br/>
        <w:br/>
        <w:t xml:space="preserve">       000000635:   200        353 L    694 W      79 Ch    "printenv"</w:t>
        <w:br/>
        <w:br/>
        <w:t xml:space="preserve">      000000634:   200        353 L    694 W      79 Ch    "print"</w:t>
        <w:br/>
        <w:br/>
        <w:t xml:space="preserve">         000000633:   200        353 L    694 W      79 Ch    "preview"</w:t>
        <w:br/>
        <w:br/>
        <w:t xml:space="preserve">       000000638:   200        353 L    694 W      79 Ch    "privs"</w:t>
        <w:br/>
        <w:br/>
        <w:t xml:space="preserve">         000000637:   200        353 L    694 W      79 Ch    "private"</w:t>
        <w:br/>
        <w:br/>
        <w:t xml:space="preserve">       000000636:   200        353 L    694 W      79 Ch    "priv"</w:t>
        <w:br/>
        <w:br/>
        <w:t xml:space="preserve">          000000632:   200        353 L    694 W      79 Ch    "press"</w:t>
        <w:br/>
        <w:br/>
        <w:t xml:space="preserve">         00000063:   200        353 L    694 W      79 Ch    "power"</w:t>
        <w:br/>
        <w:br/>
        <w:t xml:space="preserve">         000000630:   200        353 L    694 W      79 Ch    "postgres"</w:t>
        <w:br/>
        <w:br/>
        <w:t xml:space="preserve">      000000626:   200        353 L    694 W      79 Ch    "portal"</w:t>
        <w:br/>
        <w:br/>
        <w:t xml:space="preserve">        000000628:   200        353 L    694 W      79 Ch    "portlets"</w:t>
        <w:br/>
        <w:br/>
        <w:t xml:space="preserve">      000000625:   200        353 L    694 W      79 Ch    "pop"</w:t>
        <w:br/>
        <w:br/>
        <w:t xml:space="preserve">           000000624:   200        353 L    694 W      79 Ch    "poll"</w:t>
        <w:br/>
        <w:br/>
        <w:t xml:space="preserve">          000000623:   200        353 L    694 W      79 Ch    "policy"</w:t>
        <w:br/>
        <w:br/>
        <w:t xml:space="preserve">        000000629:   200        353 L    694 W      79 Ch    "post"</w:t>
        <w:br/>
        <w:br/>
        <w:t xml:space="preserve">          00000062:   200        353 L    694 W      79 Ch    "pl"</w:t>
        <w:br/>
        <w:br/>
        <w:t xml:space="preserve">           00000068:   200        353 L    694 W      79 Ch    "pi"</w:t>
        <w:br/>
        <w:br/>
        <w:t xml:space="preserve">           000000620:   200        353 L    694 W      79 Ch    "pls"</w:t>
        <w:br/>
        <w:br/>
        <w:t xml:space="preserve">           000000622:   200        353 L    694 W      79 Ch    "pol"</w:t>
        <w:br/>
        <w:br/>
        <w:t xml:space="preserve">           00000067:   200        353 L    694 W      79 Ch    "ping"</w:t>
        <w:br/>
        <w:br/>
        <w:t xml:space="preserve">          00000066:   200        353 L    694 W      79 Ch    "pics"</w:t>
        <w:br/>
        <w:br/>
        <w:t xml:space="preserve">          000000656:   200        353 L    694 W      79 Ch    "pulish"</w:t>
        <w:br/>
        <w:br/>
        <w:t xml:space="preserve">       000000658:   200        353 L    694 W      79 Ch    "purchase"</w:t>
        <w:br/>
        <w:br/>
        <w:t xml:space="preserve">      000000677:   200        353 L    694 W      79 Ch    "reg"</w:t>
        <w:br/>
        <w:br/>
        <w:t xml:space="preserve">           00000064:   200        353 L    694 W      79 Ch    "phpmyadmin"</w:t>
        <w:br/>
        <w:br/>
        <w:t xml:space="preserve">    000000674:   200        353 L    694 W      79 Ch    "redirect"</w:t>
        <w:br/>
        <w:br/>
        <w:t xml:space="preserve">      000000662:   200        353 L    694 W      79 Ch    "pwd"</w:t>
        <w:br/>
        <w:br/>
        <w:t xml:space="preserve">           000000676:   200        353 L    694 W      79 Ch    "references"</w:t>
        <w:br/>
        <w:br/>
        <w:t xml:space="preserve">    000000675:   200        353 L    694 W      79 Ch    "reference"</w:t>
        <w:br/>
        <w:br/>
        <w:t xml:space="preserve">     000000673:   200        353 L    694 W      79 Ch    "redir"</w:t>
        <w:br/>
        <w:br/>
        <w:t xml:space="preserve">         000000669:   200        353 L    694 W      79 Ch    "random"</w:t>
        <w:br/>
        <w:br/>
        <w:t xml:space="preserve">        000000672:   200        353 L    694 W      79 Ch    "readme"</w:t>
        <w:br/>
        <w:br/>
        <w:t xml:space="preserve">        00000067:   200        353 L    694 W      79 Ch    "rcs"</w:t>
        <w:br/>
        <w:br/>
        <w:t xml:space="preserve">           00000066:   200        353 L    694 W      79 Ch    "pw"</w:t>
        <w:br/>
        <w:br/>
        <w:t xml:space="preserve">            000000666:   200        353 L    694 W      79 Ch    "queue"</w:t>
        <w:br/>
        <w:br/>
        <w:t xml:space="preserve">         000000665:   200        353 L    694 W      79 Ch    "query"</w:t>
        <w:br/>
        <w:br/>
        <w:t xml:space="preserve">         000000664:   200        353 L    694 W      79 Ch    "queries"</w:t>
        <w:br/>
        <w:br/>
        <w:t xml:space="preserve">       000000670:   200        353 L    694 W      79 Ch    "rank"</w:t>
        <w:br/>
        <w:br/>
        <w:t xml:space="preserve">          000000668:   200        353 L    694 W      79 Ch    "ramon"</w:t>
        <w:br/>
        <w:br/>
        <w:t xml:space="preserve">         000000667:   200        353 L    694 W      79 Ch    "quote"</w:t>
        <w:br/>
        <w:br/>
        <w:t xml:space="preserve">         000000663:   200        353 L    694 W      79 Ch    "python"</w:t>
        <w:br/>
        <w:br/>
        <w:t xml:space="preserve">        000000660:   200        353 L    694 W      79 Ch    "put"</w:t>
        <w:br/>
        <w:br/>
        <w:t xml:space="preserve">           000000657:   200        353 L    694 W      79 Ch    "pulisher"</w:t>
        <w:br/>
        <w:br/>
        <w:t xml:space="preserve">     000000659:   200        353 L    694 W      79 Ch    "purchases"</w:t>
        <w:br/>
        <w:br/>
        <w:t xml:space="preserve">     000000678:   200        353 L    694 W      79 Ch    "reginternal"</w:t>
        <w:br/>
        <w:br/>
        <w:t xml:space="preserve">   000000680:   200        353 L    694 W      79 Ch    "register"</w:t>
        <w:br/>
        <w:br/>
        <w:t xml:space="preserve">      000000699:   200        353 L    694 W      79 Ch    "rootics"</w:t>
        <w:br/>
        <w:br/>
        <w:t xml:space="preserve">      000000698:   200        353 L    694 W      79 Ch    "root"</w:t>
        <w:br/>
        <w:br/>
        <w:t xml:space="preserve">         000000684:   200        353 L    694 W      79 Ch    "reminder"</w:t>
        <w:br/>
        <w:br/>
        <w:t xml:space="preserve">      000000695:   200        353 L    694 W      79 Ch    "restricted"</w:t>
        <w:br/>
        <w:br/>
        <w:t xml:space="preserve">    000000692:   200        353 L    694 W      79 Ch    "resource"</w:t>
        <w:br/>
        <w:br/>
        <w:t xml:space="preserve">      000000697:   200        353 L    694 W      79 Ch    "right"</w:t>
        <w:br/>
        <w:br/>
        <w:t xml:space="preserve">         000000696:   200        353 L    694 W      79 Ch    "retail"</w:t>
        <w:br/>
        <w:br/>
        <w:t xml:space="preserve">        000000694:   200        353 L    694 W      79 Ch    "responder"</w:t>
        <w:br/>
        <w:br/>
        <w:t xml:space="preserve">     00000069:   200        353 L    694 W      79 Ch    "reseller"</w:t>
        <w:br/>
        <w:br/>
        <w:t xml:space="preserve">      000000693:   200        353 L    694 W      79 Ch    "resources"</w:t>
        <w:br/>
        <w:br/>
        <w:t xml:space="preserve">     000000689:   200        353 L    694 W      79 Ch    "requisite"</w:t>
        <w:br/>
        <w:br/>
        <w:t xml:space="preserve">     000000700:   200        353 L    694 W      79 Ch    "root"</w:t>
        <w:br/>
        <w:br/>
        <w:t xml:space="preserve">          000000688:   200        353 L    694 W      79 Ch    "reports"</w:t>
        <w:br/>
        <w:br/>
        <w:t xml:space="preserve">       000000687:   200        353 L    694 W      79 Ch    "report"</w:t>
        <w:br/>
        <w:br/>
        <w:t xml:space="preserve">        000000686:   200        353 L    694 W      79 Ch    "removed"</w:t>
        <w:br/>
        <w:br/>
        <w:t xml:space="preserve">       000000690:   200        353 L    694 W      79 Ch    "research"</w:t>
        <w:br/>
        <w:br/>
        <w:t xml:space="preserve">      000000683:   200        353 L    694 W      79 Ch    "remind"</w:t>
        <w:br/>
        <w:br/>
        <w:t xml:space="preserve">        000000682:   200        353 L    694 W      79 Ch    "release"</w:t>
        <w:br/>
        <w:br/>
        <w:t xml:space="preserve">       000000679:   200        353 L    694 W      79 Ch    "regional"</w:t>
        <w:br/>
        <w:br/>
        <w:t xml:space="preserve">      000000703:   200        353 L    694 W      79 Ch    "rpc"</w:t>
        <w:br/>
        <w:br/>
        <w:t xml:space="preserve">           000000707:   200        353 L    694 W      79 Ch    "sales"</w:t>
        <w:br/>
        <w:br/>
        <w:t xml:space="preserve">         00000068:   200        353 L    694 W      79 Ch    "registered"</w:t>
        <w:br/>
        <w:br/>
        <w:t xml:space="preserve">    00000070:   200        353 L    694 W      79 Ch    "route"</w:t>
        <w:br/>
        <w:br/>
        <w:t xml:space="preserve">         000000750:   200        353 L    694 W      79 Ch    "shell"</w:t>
        <w:br/>
        <w:br/>
        <w:t xml:space="preserve">         00000075:   200        353 L    694 W      79 Ch    "script"</w:t>
        <w:br/>
        <w:br/>
        <w:t xml:space="preserve">        00000073:   200        353 L    694 W      79 Ch    "sensor"</w:t>
        <w:br/>
        <w:br/>
        <w:t xml:space="preserve">        000000749:   200        353 L    694 W      79 Ch    "shared"</w:t>
        <w:br/>
        <w:br/>
        <w:t xml:space="preserve">        000000747:   200        353 L    694 W      79 Ch    "setup"</w:t>
        <w:br/>
        <w:br/>
        <w:t xml:space="preserve">         000000748:   200        353 L    694 W      79 Ch    "share"</w:t>
        <w:br/>
        <w:br/>
        <w:t xml:space="preserve">         000000746:   200        353 L    694 W      79 Ch    "settings"</w:t>
        <w:br/>
        <w:br/>
        <w:t xml:space="preserve">      000000745:   200        353 L    694 W      79 Ch    "setting"</w:t>
        <w:br/>
        <w:br/>
        <w:t xml:space="preserve">       000000744:   200        353 L    694 W      79 Ch    "set"</w:t>
        <w:br/>
        <w:br/>
        <w:t xml:space="preserve">           000000685:   200        353 L    694 W      79 Ch    "remote"</w:t>
        <w:br/>
        <w:br/>
        <w:t xml:space="preserve">        000000743:   200        353 L    694 W      79 Ch    "sessions"</w:t>
        <w:br/>
        <w:br/>
        <w:t xml:space="preserve">      000000742:   200        353 L    694 W      79 Ch    "session"</w:t>
        <w:br/>
        <w:br/>
        <w:t xml:space="preserve">       00000074:   200        353 L    694 W      79 Ch    "Servlets"</w:t>
        <w:br/>
        <w:br/>
        <w:t xml:space="preserve">      000000740:   200        353 L    694 W      79 Ch    "servlets"</w:t>
        <w:br/>
        <w:br/>
        <w:t xml:space="preserve">      000000739:   200        353 L    694 W      79 Ch    "Servlet"</w:t>
        <w:br/>
        <w:br/>
        <w:t xml:space="preserve">       000000738:   200        353 L    694 W      79 Ch    "servlet"</w:t>
        <w:br/>
        <w:br/>
        <w:t xml:space="preserve">       000000737:   200        353 L    694 W      79 Ch    "services"</w:t>
        <w:br/>
        <w:br/>
        <w:t xml:space="preserve">      000000736:   200        353 L    694 W      79 Ch    "service"</w:t>
        <w:br/>
        <w:br/>
        <w:t xml:space="preserve">       000000735:   200        353 L    694 W      79 Ch    "server_stats"</w:t>
        <w:br/>
        <w:br/>
        <w:t xml:space="preserve">  000000733:   200        353 L    694 W      79 Ch    "server"</w:t>
        <w:br/>
        <w:br/>
        <w:t xml:space="preserve">        000000730:   200        353 L    694 W      79 Ch    "sensepost"</w:t>
        <w:br/>
        <w:br/>
        <w:t xml:space="preserve">     000000732:   200        353 L    694 W      79 Ch    "sent"</w:t>
        <w:br/>
        <w:br/>
        <w:t xml:space="preserve">          000000734:   200        353 L    694 W      79 Ch    "servers"</w:t>
        <w:br/>
        <w:br/>
        <w:t xml:space="preserve">       000000729:   200        353 L    694 W      79 Ch    "sendmail"</w:t>
        <w:br/>
        <w:br/>
        <w:t xml:space="preserve">      000000728:   200        353 L    694 W      79 Ch    "send"</w:t>
        <w:br/>
        <w:br/>
        <w:t xml:space="preserve">          000000726:   200        353 L    694 W      79 Ch    "select"</w:t>
        <w:br/>
        <w:br/>
        <w:t xml:space="preserve">        000000725:   200        353 L    694 W      79 Ch    "security"</w:t>
        <w:br/>
        <w:br/>
        <w:t xml:space="preserve">      000000723:   200        353 L    694 W      79 Ch    "secure"</w:t>
        <w:br/>
        <w:br/>
        <w:t xml:space="preserve">        000000727:   200        353 L    694 W      79 Ch    "sell"</w:t>
        <w:br/>
        <w:br/>
        <w:t xml:space="preserve">          000000724:   200        353 L    694 W      79 Ch    "secured"</w:t>
        <w:br/>
        <w:br/>
        <w:t xml:space="preserve">       000000722:   200        353 L    694 W      79 Ch    "sections"</w:t>
        <w:br/>
        <w:br/>
        <w:t xml:space="preserve">      00000072:   200        353 L    694 W      79 Ch    "section"</w:t>
        <w:br/>
        <w:br/>
        <w:t xml:space="preserve">       000000720:   200        353 L    694 W      79 Ch    "secrets"</w:t>
        <w:br/>
        <w:br/>
        <w:t xml:space="preserve">       00000079:   200        353 L    694 W      79 Ch    "secret"</w:t>
        <w:br/>
        <w:br/>
        <w:t xml:space="preserve">        00000078:   200        353 L    694 W      79 Ch    "search"</w:t>
        <w:br/>
        <w:br/>
        <w:t xml:space="preserve">        00000077:   200        353 L    694 W      79 Ch    "sdk"</w:t>
        <w:br/>
        <w:br/>
        <w:t xml:space="preserve">           00000074:   200        353 L    694 W      79 Ch    "scratc"</w:t>
        <w:br/>
        <w:br/>
        <w:t xml:space="preserve">        00000076:   200        353 L    694 W      79 Ch    "scripts"</w:t>
        <w:br/>
        <w:br/>
        <w:t xml:space="preserve">       00000073:   200        353 L    694 W      79 Ch    "scr"</w:t>
        <w:br/>
        <w:br/>
        <w:t xml:space="preserve">           00000072:   200        353 L    694 W      79 Ch    "schema"</w:t>
        <w:br/>
        <w:br/>
        <w:t xml:space="preserve">        0000007:   200        353 L    694 W      79 Ch    "saved"</w:t>
        <w:br/>
        <w:br/>
        <w:t xml:space="preserve">         00000070:   200        353 L    694 W      79 Ch    "save"</w:t>
        <w:br/>
        <w:br/>
        <w:t xml:space="preserve">          000000709:   200        353 L    694 W      79 Ch    "samples"</w:t>
        <w:br/>
        <w:br/>
        <w:t xml:space="preserve">       000000708:   200        353 L    694 W      79 Ch    "sample"</w:t>
        <w:br/>
        <w:br/>
        <w:t xml:space="preserve">        000000705:   200        353 L    694 W      79 Ch    "rules"</w:t>
        <w:br/>
        <w:br/>
        <w:t xml:space="preserve">         000000706:   200        353 L    694 W      79 Ch    "run"</w:t>
        <w:br/>
        <w:br/>
        <w:t xml:space="preserve">           000000702:   200        353 L    694 W      79 Ch    "router"</w:t>
        <w:br/>
        <w:br/>
        <w:t xml:space="preserve">        000000704:   200        353 L    694 W      79 Ch    "rss"</w:t>
        <w:br/>
        <w:br/>
        <w:t xml:space="preserve">           00000075:   200        353 L    694 W      79 Ch    "shit"</w:t>
        <w:br/>
        <w:br/>
        <w:t xml:space="preserve">          000000753:   200        353 L    694 W      79 Ch    "shopper"</w:t>
        <w:br/>
        <w:br/>
        <w:t xml:space="preserve">       000000757:   200        353 L    694 W      79 Ch    "sign"</w:t>
        <w:br/>
        <w:br/>
        <w:t xml:space="preserve">          000000765:   200        353 L    694 W      79 Ch    "SiteServer"</w:t>
        <w:br/>
        <w:br/>
        <w:t xml:space="preserve">    000000768:   200        353 L    694 W      79 Ch    "soap"</w:t>
        <w:br/>
        <w:br/>
        <w:t xml:space="preserve">          000000767:   200        353 L    694 W      79 Ch    "snoop"</w:t>
        <w:br/>
        <w:br/>
        <w:t xml:space="preserve">         000000772:   200        353 L    694 W      79 Ch    "solutions"</w:t>
        <w:br/>
        <w:br/>
        <w:t xml:space="preserve">     00000077:   200        353 L    694 W      79 Ch    "solaris"</w:t>
        <w:br/>
        <w:br/>
        <w:t xml:space="preserve">       000000769:   200        353 L    694 W      79 Ch    "soapdocs"</w:t>
        <w:br/>
        <w:br/>
        <w:t xml:space="preserve">      000000770:   200        353 L    694 W      79 Ch    "software"</w:t>
        <w:br/>
        <w:br/>
        <w:t xml:space="preserve">      000000766:   200        353 L    694 W      79 Ch    "small"</w:t>
        <w:br/>
        <w:br/>
        <w:t xml:space="preserve">         000000763:   200        353 L    694 W      79 Ch    "sitemap"</w:t>
        <w:br/>
        <w:br/>
        <w:t xml:space="preserve">       000000762:   200        353 L    694 W      79 Ch    "site"</w:t>
        <w:br/>
        <w:br/>
        <w:t xml:space="preserve">          000000764:   200        353 L    694 W      79 Ch    "sites"</w:t>
        <w:br/>
        <w:br/>
        <w:t xml:space="preserve">         00000076:   200        353 L    694 W      79 Ch    "single"</w:t>
        <w:br/>
        <w:br/>
        <w:t xml:space="preserve">        000000760:   200        353 L    694 W      79 Ch    "simple"</w:t>
        <w:br/>
        <w:br/>
        <w:t xml:space="preserve">        000000759:   200        353 L    694 W      79 Ch    "signin"</w:t>
        <w:br/>
        <w:br/>
        <w:t xml:space="preserve">        000000756:   200        353 L    694 W      79 Ch    "shtml"</w:t>
        <w:br/>
        <w:br/>
        <w:t xml:space="preserve">         000000758:   200        353 L    694 W      79 Ch    "signature"</w:t>
        <w:br/>
        <w:br/>
        <w:t xml:space="preserve">     000000755:   200        353 L    694 W      79 Ch    "showcode"</w:t>
        <w:br/>
        <w:br/>
        <w:t xml:space="preserve">      000000752:   200        353 L    694 W      79 Ch    "shop"</w:t>
        <w:br/>
        <w:br/>
        <w:t xml:space="preserve">          000000754:   200        353 L    694 W      79 Ch    "show"</w:t>
        <w:br/>
        <w:br/>
        <w:t xml:space="preserve">          000000773:   200        353 L    694 W      79 Ch    "someody"</w:t>
        <w:br/>
        <w:br/>
        <w:t xml:space="preserve">      000000779:   200        353 L    694 W      79 Ch    "sql"</w:t>
        <w:br/>
        <w:br/>
        <w:t xml:space="preserve">           000000787:   200        353 L    694 W      79 Ch    "start"</w:t>
        <w:br/>
        <w:br/>
        <w:t xml:space="preserve">         000000794:   200        353 L    694 W      79 Ch    "Stats"</w:t>
        <w:br/>
        <w:br/>
        <w:t xml:space="preserve">         000000792:   200        353 L    694 W      79 Ch    "Statistics"</w:t>
        <w:br/>
        <w:br/>
        <w:t xml:space="preserve">    00000079:   200        353 L    694 W      79 Ch    "statistics"</w:t>
        <w:br/>
        <w:br/>
        <w:t xml:space="preserve">    000000790:   200        353 L    694 W      79 Ch    "statistic"</w:t>
        <w:br/>
        <w:br/>
        <w:t xml:space="preserve">     000000786:   200        353 L    694 W      79 Ch    "staff"</w:t>
        <w:br/>
        <w:br/>
        <w:t xml:space="preserve">         000000788:   200        353 L    694 W      79 Ch    "startpage"</w:t>
        <w:br/>
        <w:br/>
        <w:t xml:space="preserve">     000000775:   200        353 L    694 W      79 Ch    "sources"</w:t>
        <w:br/>
        <w:br/>
        <w:t xml:space="preserve">       000000793:   200        353 L    694 W      79 Ch    "stats"</w:t>
        <w:br/>
        <w:br/>
        <w:t xml:space="preserve">         000000789:   200        353 L    694 W      79 Ch    "stat"</w:t>
        <w:br/>
        <w:br/>
        <w:t xml:space="preserve">          000000785:   200        353 L    694 W      79 Ch    "ssl"</w:t>
        <w:br/>
        <w:br/>
        <w:t xml:space="preserve">           000000784:   200        353 L    694 W      79 Ch    "ssi"</w:t>
        <w:br/>
        <w:br/>
        <w:t xml:space="preserve">           000000783:   200        353 L    694 W      79 Ch    "srv"</w:t>
        <w:br/>
        <w:br/>
        <w:t xml:space="preserve">           000000782:   200        353 L    694 W      79 Ch    "srchad"</w:t>
        <w:br/>
        <w:br/>
        <w:t xml:space="preserve">        00000078:   200        353 L    694 W      79 Ch    "src"</w:t>
        <w:br/>
        <w:br/>
        <w:t xml:space="preserve">           000000778:   200        353 L    694 W      79 Ch    "spanish"</w:t>
        <w:br/>
        <w:br/>
        <w:t xml:space="preserve">       000000776:   200        353 L    694 W      79 Ch    "Sources"</w:t>
        <w:br/>
        <w:br/>
        <w:t xml:space="preserve">       000000797:   200        353 L    694 W      79 Ch    "store"</w:t>
        <w:br/>
        <w:br/>
        <w:t xml:space="preserve">         000000777:   200        353 L    694 W      79 Ch    "spain"</w:t>
        <w:br/>
        <w:br/>
        <w:t xml:space="preserve">         00000080:   200        353 L    694 W      79 Ch    "stuff"</w:t>
        <w:br/>
        <w:br/>
        <w:t xml:space="preserve">         000000809:   200        353 L    694 W      79 Ch    "support"</w:t>
        <w:br/>
        <w:br/>
        <w:t xml:space="preserve">       00000087:   200        353 L    694 W      79 Ch    "sysadmin"</w:t>
        <w:br/>
        <w:br/>
        <w:t xml:space="preserve">      000000780:   200        353 L    694 W      79 Ch    "sqladmin"</w:t>
        <w:br/>
        <w:br/>
        <w:t xml:space="preserve">      000000774:   200        353 L    694 W      79 Ch    "source"</w:t>
        <w:br/>
        <w:br/>
        <w:t xml:space="preserve">        00000086:   200        353 L    694 W      79 Ch    "sys"</w:t>
        <w:br/>
        <w:br/>
        <w:t xml:space="preserve">           000000795:   200        353 L    694 W      79 Ch    "status"</w:t>
        <w:br/>
        <w:br/>
        <w:t xml:space="preserve">        00000085:   200        353 L    694 W      79 Ch    "sw"</w:t>
        <w:br/>
        <w:br/>
        <w:t xml:space="preserve">            00000084:   200        353 L    694 W      79 Ch    "svr"</w:t>
        <w:br/>
        <w:br/>
        <w:t xml:space="preserve">           00000083:   200        353 L    694 W      79 Ch    "svn"</w:t>
        <w:br/>
        <w:br/>
        <w:t xml:space="preserve">           00000082:   200        353 L    694 W      79 Ch    "svc"</w:t>
        <w:br/>
        <w:br/>
        <w:t xml:space="preserve">           0000008:   200        353 L    694 W      79 Ch    "survey"</w:t>
        <w:br/>
        <w:br/>
        <w:t xml:space="preserve">        00000080:   200        353 L    694 W      79 Ch    "supported"</w:t>
        <w:br/>
        <w:br/>
        <w:t xml:space="preserve">     000000807:   200        353 L    694 W      79 Ch    "sun"</w:t>
        <w:br/>
        <w:br/>
        <w:t xml:space="preserve">           000000806:   200        353 L    694 W      79 Ch    "sumitter"</w:t>
        <w:br/>
        <w:br/>
        <w:t xml:space="preserve">     000000808:   200        353 L    694 W      79 Ch    "super"</w:t>
        <w:br/>
        <w:br/>
        <w:t xml:space="preserve">         000000805:   200        353 L    694 W      79 Ch    "sumit"</w:t>
        <w:br/>
        <w:br/>
        <w:t xml:space="preserve">        000000804:   200        353 L    694 W      79 Ch    "stylesheets"</w:t>
        <w:br/>
        <w:br/>
        <w:t xml:space="preserve">   000000585:   200        353 L    694 W      79 Ch    "order"</w:t>
        <w:br/>
        <w:br/>
        <w:t xml:space="preserve">         000000799:   200        353 L    694 W      79 Ch    "string"</w:t>
        <w:br/>
        <w:br/>
        <w:t xml:space="preserve">        000000798:   200        353 L    694 W      79 Ch    "story"</w:t>
        <w:br/>
        <w:br/>
        <w:t xml:space="preserve">         000000803:   200        353 L    694 W      79 Ch    "stylesheet"</w:t>
        <w:br/>
        <w:br/>
        <w:t xml:space="preserve">    000000802:   200        353 L    694 W      79 Ch    "style"</w:t>
        <w:br/>
        <w:br/>
        <w:t xml:space="preserve">         000000800:   200        353 L    694 W      79 Ch    "student"</w:t>
        <w:br/>
        <w:br/>
        <w:t xml:space="preserve">       000000824:   200        353 L    694 W      79 Ch    "tech"</w:t>
        <w:br/>
        <w:br/>
        <w:t xml:space="preserve">          000000796:   200        353 L    694 W      79 Ch    "stop"</w:t>
        <w:br/>
        <w:br/>
        <w:t xml:space="preserve">          00000088:   200        353 L    694 W      79 Ch    "system"</w:t>
        <w:br/>
        <w:br/>
        <w:t xml:space="preserve">        000000832:   200        353 L    694 W      79 Ch    "testing"</w:t>
        <w:br/>
        <w:br/>
        <w:t xml:space="preserve">       000000820:   200        353 L    694 W      79 Ch    "tag"</w:t>
        <w:br/>
        <w:br/>
        <w:t xml:space="preserve">           000000848:   200        353 L    694 W      79 Ch    "transaction"</w:t>
        <w:br/>
        <w:br/>
        <w:t xml:space="preserve">   000000867:   200        353 L    694 W      79 Ch    "user"</w:t>
        <w:br/>
        <w:br/>
        <w:t xml:space="preserve">          000000865:   200        353 L    694 W      79 Ch    "uploads"</w:t>
        <w:br/>
        <w:br/>
        <w:t xml:space="preserve">       000000864:   200        353 L    694 W      79 Ch    "uploader"</w:t>
        <w:br/>
        <w:br/>
        <w:t xml:space="preserve">      000000866:   200        353 L    694 W      79 Ch    "usage"</w:t>
        <w:br/>
        <w:br/>
        <w:t xml:space="preserve">         000000863:   200        353 L    694 W      79 Ch    "upload"</w:t>
        <w:br/>
        <w:br/>
        <w:t xml:space="preserve">        000000862:   200        353 L    694 W      79 Ch    "updates"</w:t>
        <w:br/>
        <w:br/>
        <w:t xml:space="preserve">       000000860:   200        353 L    694 W      79 Ch    "up"</w:t>
        <w:br/>
        <w:br/>
        <w:t xml:space="preserve">            00000086:   200        353 L    694 W      79 Ch    "update"</w:t>
        <w:br/>
        <w:br/>
        <w:t xml:space="preserve">        000000859:   200        353 L    694 W      79 Ch    "uni"</w:t>
        <w:br/>
        <w:br/>
        <w:t xml:space="preserve">          000000856:   200        353 L    694 W      79 Ch    "tutorial"</w:t>
        <w:br/>
        <w:br/>
        <w:t xml:space="preserve">      000000858:   200        353 L    694 W      79 Ch    "uninstall"</w:t>
        <w:br/>
        <w:br/>
        <w:t xml:space="preserve">     000000855:   200        353 L    694 W      79 Ch    "trees"</w:t>
        <w:br/>
        <w:br/>
        <w:t xml:space="preserve">         000000857:   200        353 L    694 W      79 Ch    "uddi"</w:t>
        <w:br/>
        <w:br/>
        <w:t xml:space="preserve">          000000854:   200        353 L    694 W      79 Ch    "tree"</w:t>
        <w:br/>
        <w:br/>
        <w:t xml:space="preserve">          000000852:   200        353 L    694 W      79 Ch    "trap"</w:t>
        <w:br/>
        <w:br/>
        <w:t xml:space="preserve">          00000085:   200        353 L    694 W      79 Ch    "transport"</w:t>
        <w:br/>
        <w:br/>
        <w:t xml:space="preserve">     000000853:   200        353 L    694 W      79 Ch    "trash"</w:t>
        <w:br/>
        <w:br/>
        <w:t xml:space="preserve">         000000850:   200        353 L    694 W      79 Ch    "transfer"</w:t>
        <w:br/>
        <w:br/>
        <w:t xml:space="preserve">      000000849:   200        353 L    694 W      79 Ch    "transactions"</w:t>
        <w:br/>
        <w:br/>
        <w:t xml:space="preserve">  000000846:   200        353 L    694 W      79 Ch    "trace"</w:t>
        <w:br/>
        <w:br/>
        <w:t xml:space="preserve">         000000847:   200        353 L    694 W      79 Ch    "traffic"</w:t>
        <w:br/>
        <w:br/>
        <w:t xml:space="preserve">       000000845:   200        353 L    694 W      79 Ch    "tpv"</w:t>
        <w:br/>
        <w:br/>
        <w:t xml:space="preserve">           000000844:   200        353 L    694 W      79 Ch    "tour"</w:t>
        <w:br/>
        <w:br/>
        <w:t xml:space="preserve">          000000843:   200        353 L    694 W      79 Ch    "topics"</w:t>
        <w:br/>
        <w:br/>
        <w:t xml:space="preserve">        000000842:   200        353 L    694 W      79 Ch    "top"</w:t>
        <w:br/>
        <w:br/>
        <w:t xml:space="preserve">           00000084:   200        353 L    694 W      79 Ch    "tools"</w:t>
        <w:br/>
        <w:br/>
        <w:t xml:space="preserve">         000000840:   200        353 L    694 W      79 Ch    "toolar"</w:t>
        <w:br/>
        <w:br/>
        <w:t xml:space="preserve">       000000839:   200        353 L    694 W      79 Ch    "tool"</w:t>
        <w:br/>
        <w:br/>
        <w:t xml:space="preserve">          000000838:   200        353 L    694 W      79 Ch    "today"</w:t>
        <w:br/>
        <w:br/>
        <w:t xml:space="preserve">         000000836:   200        353 L    694 W      79 Ch    "ticket"</w:t>
        <w:br/>
        <w:br/>
        <w:t xml:space="preserve">        000000837:   200        353 L    694 W      79 Ch    "tmp"</w:t>
        <w:br/>
        <w:br/>
        <w:t xml:space="preserve">           000000834:   200        353 L    694 W      79 Ch    "tet"</w:t>
        <w:br/>
        <w:br/>
        <w:t xml:space="preserve">          000000835:   200        353 L    694 W      79 Ch    "tets"</w:t>
        <w:br/>
        <w:br/>
        <w:t xml:space="preserve">         00000083:   200        353 L    694 W      79 Ch    "test"</w:t>
        <w:br/>
        <w:br/>
        <w:t xml:space="preserve">          000000833:   200        353 L    694 W      79 Ch    "tests"</w:t>
        <w:br/>
        <w:br/>
        <w:t xml:space="preserve">         000000829:   200        353 L    694 W      79 Ch    "temps"</w:t>
        <w:br/>
        <w:br/>
        <w:t xml:space="preserve">         000000830:   200        353 L    694 W      79 Ch    "terminal"</w:t>
        <w:br/>
        <w:br/>
        <w:t xml:space="preserve">      000000828:   200        353 L    694 W      79 Ch    "temporal"</w:t>
        <w:br/>
        <w:br/>
        <w:t xml:space="preserve">      000000827:   200        353 L    694 W      79 Ch    "templates"</w:t>
        <w:br/>
        <w:br/>
        <w:t xml:space="preserve">     000000826:   200        353 L    694 W      79 Ch    "template"</w:t>
        <w:br/>
        <w:br/>
        <w:t xml:space="preserve">      000000823:   200        353 L    694 W      79 Ch    "target"</w:t>
        <w:br/>
        <w:br/>
        <w:t xml:space="preserve">        000000825:   200        353 L    694 W      79 Ch    "temp"</w:t>
        <w:br/>
        <w:br/>
        <w:t xml:space="preserve">          000000822:   200        353 L    694 W      79 Ch    "tar"</w:t>
        <w:br/>
        <w:br/>
        <w:t xml:space="preserve">           000000868:   200        353 L    694 W      79 Ch    "users"</w:t>
        <w:br/>
        <w:br/>
        <w:t xml:space="preserve">         00000089:   200        353 L    694 W      79 Ch    "tale"</w:t>
        <w:br/>
        <w:br/>
        <w:t xml:space="preserve">         000000870:   200        353 L    694 W      79 Ch    "ustats"</w:t>
        <w:br/>
        <w:br/>
        <w:t xml:space="preserve">        00000082:   200        353 L    694 W      79 Ch    "tape"</w:t>
        <w:br/>
        <w:br/>
        <w:t xml:space="preserve">          000000874:   200        353 L    694 W      79 Ch    "utils"</w:t>
        <w:br/>
        <w:br/>
        <w:t xml:space="preserve">         000000882:   200        353 L    694 W      79 Ch    "vscripts"</w:t>
        <w:br/>
        <w:br/>
        <w:t xml:space="preserve">     00000090:   200        353 L    694 W      79 Ch    "welog"</w:t>
        <w:br/>
        <w:br/>
        <w:t xml:space="preserve">        000000908:   200        353 L    694 W      79 Ch    "wehits"</w:t>
        <w:br/>
        <w:br/>
        <w:t xml:space="preserve">       000000898:   200        353 L    694 W      79 Ch    "wdav"</w:t>
        <w:br/>
        <w:br/>
        <w:t xml:space="preserve">          000000907:   200        353 L    694 W      79 Ch    "wedist"</w:t>
        <w:br/>
        <w:br/>
        <w:t xml:space="preserve">       000000903:   200        353 L    694 W      79 Ch    "weoard"</w:t>
        <w:br/>
        <w:br/>
        <w:t xml:space="preserve">      000000909:   200        353 L    694 W      79 Ch    "WEB-INF"</w:t>
        <w:br/>
        <w:br/>
        <w:t xml:space="preserve">       000000906:   200        353 L    694 W      79 Ch    "wedav"</w:t>
        <w:br/>
        <w:br/>
        <w:t xml:space="preserve">        000000905:   200        353 L    694 W      79 Ch    "wedata"</w:t>
        <w:br/>
        <w:br/>
        <w:t xml:space="preserve">       000000904:   200        353 L    694 W      79 Ch    "wecart"</w:t>
        <w:br/>
        <w:br/>
        <w:t xml:space="preserve">       000000902:   200        353 L    694 W      79 Ch    "weapp"</w:t>
        <w:br/>
        <w:br/>
        <w:t xml:space="preserve">        000000900:   200        353 L    694 W      79 Ch    "weaccess"</w:t>
        <w:br/>
        <w:br/>
        <w:t xml:space="preserve">     00000090:   200        353 L    694 W      79 Ch    "weadmin"</w:t>
        <w:br/>
        <w:br/>
        <w:t xml:space="preserve">      000000897:   200        353 L    694 W      79 Ch    "warez"</w:t>
        <w:br/>
        <w:br/>
        <w:t xml:space="preserve">         000000899:   200        353 L    694 W      79 Ch    "we"</w:t>
        <w:br/>
        <w:br/>
        <w:t xml:space="preserve">           000000896:   200        353 L    694 W      79 Ch    "W3SVC3"</w:t>
        <w:br/>
        <w:br/>
        <w:t xml:space="preserve">        000000895:   200        353 L    694 W      79 Ch    "W3SVC2"</w:t>
        <w:br/>
        <w:br/>
        <w:t xml:space="preserve">        000000894:   200        353 L    694 W      79 Ch    "W3SVC"</w:t>
        <w:br/>
        <w:br/>
        <w:t xml:space="preserve">        000000893:   200        353 L    694 W      79 Ch    "W3SVC"</w:t>
        <w:br/>
        <w:br/>
        <w:t xml:space="preserve">         000000892:   200        353 L    694 W      79 Ch    "w3c"</w:t>
        <w:br/>
        <w:br/>
        <w:t xml:space="preserve">           00000089:   200        353 L    694 W      79 Ch    "w3"</w:t>
        <w:br/>
        <w:br/>
        <w:t xml:space="preserve">            000000890:   200        353 L    694 W      79 Ch    "w"</w:t>
        <w:br/>
        <w:br/>
        <w:t xml:space="preserve">             000000889:   200        353 L    694 W      79 Ch    "vpn"</w:t>
        <w:br/>
        <w:br/>
        <w:t xml:space="preserve">           000000886:   200        353 L    694 W      79 Ch    "views"</w:t>
        <w:br/>
        <w:br/>
        <w:t xml:space="preserve">         000000888:   200        353 L    694 W      79 Ch    "visitor"</w:t>
        <w:br/>
        <w:br/>
        <w:t xml:space="preserve">       000000887:   200        353 L    694 W      79 Ch    "virtual"</w:t>
        <w:br/>
        <w:br/>
        <w:t xml:space="preserve">       000000885:   200        353 L    694 W      79 Ch    "viewer"</w:t>
        <w:br/>
        <w:br/>
        <w:t xml:space="preserve">        000000884:   200        353 L    694 W      79 Ch    "view"</w:t>
        <w:br/>
        <w:br/>
        <w:t xml:space="preserve">          00000088:   200        353 L    694 W      79 Ch    "vscript"</w:t>
        <w:br/>
        <w:br/>
        <w:t xml:space="preserve">      000000883:   200        353 L    694 W      79 Ch    "vfs"</w:t>
        <w:br/>
        <w:br/>
        <w:t xml:space="preserve">           000000880:   200        353 L    694 W      79 Ch    "vs"</w:t>
        <w:br/>
        <w:br/>
        <w:t xml:space="preserve">           000000879:   200        353 L    694 W      79 Ch    "v"</w:t>
        <w:br/>
        <w:br/>
        <w:t xml:space="preserve">            000000878:   200        353 L    694 W      79 Ch    "var"</w:t>
        <w:br/>
        <w:br/>
        <w:t xml:space="preserve">           000000877:   200        353 L    694 W      79 Ch    "vap"</w:t>
        <w:br/>
        <w:br/>
        <w:t xml:space="preserve">           00000087:   200        353 L    694 W      79 Ch    "util"</w:t>
        <w:br/>
        <w:br/>
        <w:t xml:space="preserve">          0000009:   200        353 L    694 W      79 Ch    "welogic"</w:t>
        <w:br/>
        <w:br/>
        <w:t xml:space="preserve">      000000873:   200        353 L    694 W      79 Ch    "utility"</w:t>
        <w:br/>
        <w:br/>
        <w:t xml:space="preserve">       000000872:   200        353 L    694 W      79 Ch    "utilities"</w:t>
        <w:br/>
        <w:br/>
        <w:t xml:space="preserve">     000000875:   200        353 L    694 W      79 Ch    "validation"</w:t>
        <w:br/>
        <w:br/>
        <w:t xml:space="preserve">    000000869:   200        353 L    694 W      79 Ch    "usr"</w:t>
        <w:br/>
        <w:br/>
        <w:t xml:space="preserve">           000000876:   200        353 L    694 W      79 Ch    "validatior"</w:t>
        <w:br/>
        <w:br/>
        <w:t xml:space="preserve">    00000093:   200        353 L    694 W      79 Ch    "wemail"</w:t>
        <w:br/>
        <w:br/>
        <w:t xml:space="preserve">       00000097:   200        353 L    694 W      79 Ch    "weservices"</w:t>
        <w:br/>
        <w:br/>
        <w:t xml:space="preserve">   000000933:   200        353 L    694 W      79 Ch    "workshop"</w:t>
        <w:br/>
        <w:br/>
        <w:t xml:space="preserve">      000000932:   200        353 L    694 W      79 Ch    "workplace"</w:t>
        <w:br/>
        <w:br/>
        <w:t xml:space="preserve">     000000925:   200        353 L    694 W      79 Ch    "whatnot"</w:t>
        <w:br/>
        <w:br/>
        <w:t xml:space="preserve">       00000093:   200        353 L    694 W      79 Ch    "work"</w:t>
        <w:br/>
        <w:br/>
        <w:t xml:space="preserve">          000000930:   200        353 L    694 W      79 Ch    "word"</w:t>
        <w:br/>
        <w:br/>
        <w:t xml:space="preserve">          000000929:   200        353 L    694 W      79 Ch    "windows"</w:t>
        <w:br/>
        <w:br/>
        <w:t xml:space="preserve">       000000928:   200        353 L    694 W      79 Ch    "win"</w:t>
        <w:br/>
        <w:br/>
        <w:t xml:space="preserve">           000000927:   200        353 L    694 W      79 Ch    "will"</w:t>
        <w:br/>
        <w:br/>
        <w:t xml:space="preserve">          000000924:   200        353 L    694 W      79 Ch    "whatever"</w:t>
        <w:br/>
        <w:br/>
        <w:t xml:space="preserve">      000000926:   200        353 L    694 W      79 Ch    "whois"</w:t>
        <w:br/>
        <w:br/>
        <w:t xml:space="preserve">         000000923:   200        353 L    694 W      79 Ch    "wellcome"</w:t>
        <w:br/>
        <w:br/>
        <w:t xml:space="preserve">      000000922:   200        353 L    694 W      79 Ch    "welcome"</w:t>
        <w:br/>
        <w:br/>
        <w:t xml:space="preserve">       00000092:   200        353 L    694 W      79 Ch    "wevpn"</w:t>
        <w:br/>
        <w:br/>
        <w:t xml:space="preserve">        000000920:   200        353 L    694 W      79 Ch    "westats"</w:t>
        <w:br/>
        <w:br/>
        <w:t xml:space="preserve">      00000099:   200        353 L    694 W      79 Ch    "westat"</w:t>
        <w:br/>
        <w:br/>
        <w:t xml:space="preserve">       00000096:   200        353 L    694 W      79 Ch    "weservice"</w:t>
        <w:br/>
        <w:br/>
        <w:t xml:space="preserve">    00000098:   200        353 L    694 W      79 Ch    "wesite"</w:t>
        <w:br/>
        <w:br/>
        <w:t xml:space="preserve">       00000092:   200        353 L    694 W      79 Ch    "welogs"</w:t>
        <w:br/>
        <w:br/>
        <w:t xml:space="preserve">       00000094:   200        353 L    694 W      79 Ch    "wemaster"</w:t>
        <w:br/>
        <w:br/>
        <w:t xml:space="preserve">     000000934:   200        353 L    694 W      79 Ch    "ws"</w:t>
        <w:br/>
        <w:br/>
        <w:t xml:space="preserve">            00000095:   200        353 L    694 W      79 Ch    "wesearch"</w:t>
        <w:br/>
        <w:br/>
        <w:t xml:space="preserve">     000000936:   200        353 L    694 W      79 Ch    "wusage"</w:t>
        <w:br/>
        <w:br/>
        <w:t xml:space="preserve">        000000947:   200        353 L    694 W      79 Ch    "sql"</w:t>
        <w:br/>
        <w:br/>
        <w:t xml:space="preserve">          000000952:   200        353 L    694 W      79 Ch    "zips"</w:t>
        <w:br/>
        <w:br/>
        <w:t xml:space="preserve">          000000940:   200        353 L    694 W      79 Ch    "wwwlog"</w:t>
        <w:br/>
        <w:br/>
        <w:t xml:space="preserve">        000000948:   200        353 L    694 W      79 Ch    "yz"</w:t>
        <w:br/>
        <w:br/>
        <w:t xml:space="preserve">           00000095:   200        353 L    694 W      79 Ch    "zipfiles"</w:t>
        <w:br/>
        <w:br/>
        <w:t xml:space="preserve">      000000950:   200        353 L    694 W      79 Ch    "zip"</w:t>
        <w:br/>
        <w:br/>
        <w:t xml:space="preserve">           000000949:   200        353 L    694 W      79 Ch    "zap"</w:t>
        <w:br/>
        <w:br/>
        <w:t xml:space="preserve">           000000939:   200        353 L    694 W      79 Ch    "wwwjoin"</w:t>
        <w:br/>
        <w:br/>
        <w:t xml:space="preserve">       000000946:   200        353 L    694 W      79 Ch    "sl"</w:t>
        <w:br/>
        <w:br/>
        <w:t xml:space="preserve">           000000943:   200        353 L    694 W      79 Ch    "fer"</w:t>
        <w:br/>
        <w:br/>
        <w:t xml:space="preserve">          000000945:   200        353 L    694 W      79 Ch    "mlrpc"</w:t>
        <w:br/>
        <w:br/>
        <w:t xml:space="preserve">        000000944:   200        353 L    694 W      79 Ch    "ml"</w:t>
        <w:br/>
        <w:br/>
        <w:t xml:space="preserve">           000000942:   200        353 L    694 W      79 Ch    "cache"</w:t>
        <w:br/>
        <w:br/>
        <w:t xml:space="preserve">        00000094:   200        353 L    694 W      79 Ch    "wwwstats"</w:t>
        <w:br/>
        <w:br/>
        <w:t xml:space="preserve">      000000935:   200        353 L    694 W      79 Ch    "wstats"</w:t>
        <w:br/>
        <w:br/>
        <w:t xml:space="preserve">        000000938:   200        353 L    694 W      79 Ch    "wwwoard"</w:t>
        <w:br/>
        <w:br/>
        <w:t xml:space="preserve">      000000937:   200        353 L    694 W      79 Ch    "www"</w:t>
        <w:br/>
        <w:br/>
        <w:t xml:space="preserve">           \rTotal time: 0Processed Requests: 952Filtered Requests: 952Requests/sec.: 0'</w:t>
      </w:r>
    </w:p>
    <w:p>
      <w:r>
        <w:t>Scan 13 on http://192.168.1.10/index.php</w:t>
        <w:br/>
        <w:t>'********************************************************\r* Wfuzz 3..0 - The We Fuzzer                         *\r********************************************************\rTarget: http://92.68..0/affi.php?FUZZ=..../etc/passwd\rTotal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\r=====================================================================000000020:   200        353 L    694 W      79 Ch    "2005"</w:t>
        <w:br/>
        <w:br/>
        <w:t xml:space="preserve">          00000000:   200        353 L    694 W      79 Ch    "type"</w:t>
        <w:br/>
        <w:br/>
        <w:t xml:space="preserve">          00000005:   200        353 L    694 W      79 Ch    "2000"</w:t>
        <w:br/>
        <w:br/>
        <w:t xml:space="preserve">          000000003:   200        353 L    694 W      79 Ch    "00"</w:t>
        <w:br/>
        <w:br/>
        <w:t xml:space="preserve">            000000007:   200        353 L    694 W      79 Ch    ""</w:t>
        <w:br/>
        <w:br/>
        <w:t xml:space="preserve">             00000008:   200        353 L    694 W      79 Ch    "2003"</w:t>
        <w:br/>
        <w:br/>
        <w:t xml:space="preserve">          00000007:   200        353 L    694 W      79 Ch    "2002"</w:t>
        <w:br/>
        <w:br/>
        <w:t xml:space="preserve">          00000009:   200        353 L    694 W      79 Ch    "2004"</w:t>
        <w:br/>
        <w:br/>
        <w:t xml:space="preserve">          000000022:   200        353 L    694 W      79 Ch    "a"</w:t>
        <w:br/>
        <w:br/>
        <w:t xml:space="preserve">             00000002:   200        353 L    694 W      79 Ch    "3"</w:t>
        <w:br/>
        <w:br/>
        <w:t xml:space="preserve">             00000004:   200        353 L    694 W      79 Ch    "200"</w:t>
        <w:br/>
        <w:br/>
        <w:t xml:space="preserve">           00000006:   200        353 L    694 W      79 Ch    "200"</w:t>
        <w:br/>
        <w:br/>
        <w:t xml:space="preserve">          00000003:   200        353 L    694 W      79 Ch    "20"</w:t>
        <w:br/>
        <w:br/>
        <w:t xml:space="preserve">            0000000:   200        353 L    694 W      79 Ch    "23"</w:t>
        <w:br/>
        <w:br/>
        <w:t xml:space="preserve">           000000005:   200        353 L    694 W      79 Ch    "02"</w:t>
        <w:br/>
        <w:br/>
        <w:t xml:space="preserve">            00000002:   200        353 L    694 W      79 Ch    "2"</w:t>
        <w:br/>
        <w:br/>
        <w:t xml:space="preserve">             00000000:   200        353 L    694 W      79 Ch    "000"</w:t>
        <w:br/>
        <w:br/>
        <w:t xml:space="preserve">          000000009:   200        353 L    694 W      79 Ch    "00"</w:t>
        <w:br/>
        <w:br/>
        <w:t xml:space="preserve">           000000008:   200        353 L    694 W      79 Ch    "0"</w:t>
        <w:br/>
        <w:br/>
        <w:t xml:space="preserve">            000000006:   200        353 L    694 W      79 Ch    "03"</w:t>
        <w:br/>
        <w:br/>
        <w:t xml:space="preserve">            000000002:   200        353 L    694 W      79 Ch    "@"</w:t>
        <w:br/>
        <w:br/>
        <w:t xml:space="preserve">             000000004:   200        353 L    694 W      79 Ch    "0"</w:t>
        <w:br/>
        <w:br/>
        <w:t xml:space="preserve">            000000025:   200        353 L    694 W      79 Ch    "ac"</w:t>
        <w:br/>
        <w:br/>
        <w:t xml:space="preserve">           000000023:   200        353 L    694 W      79 Ch    "aa"</w:t>
        <w:br/>
        <w:br/>
        <w:t xml:space="preserve">            000000029:   200        353 L    694 W      79 Ch    "accessgranted"</w:t>
        <w:br/>
        <w:br/>
        <w:t xml:space="preserve"> 000000053:   200        353 L    694 W      79 Ch    "alias"</w:t>
        <w:br/>
        <w:br/>
        <w:t xml:space="preserve">         00000007:   200        353 L    694 W      79 Ch    "apps"</w:t>
        <w:br/>
        <w:br/>
        <w:t xml:space="preserve">          000000072:   200        353 L    694 W      79 Ch    "archive"</w:t>
        <w:br/>
        <w:br/>
        <w:t xml:space="preserve">       000000070:   200        353 L    694 W      79 Ch    "apply"</w:t>
        <w:br/>
        <w:br/>
        <w:t xml:space="preserve">         000000069:   200        353 L    694 W      79 Ch    "applications"</w:t>
        <w:br/>
        <w:br/>
        <w:t xml:space="preserve">  000000037:   200        353 L    694 W      79 Ch    "_admin"</w:t>
        <w:br/>
        <w:br/>
        <w:t xml:space="preserve">        000000068:   200        353 L    694 W      79 Ch    "application"</w:t>
        <w:br/>
        <w:br/>
        <w:t xml:space="preserve">   000000067:   200        353 L    694 W      79 Ch    "appliance"</w:t>
        <w:br/>
        <w:br/>
        <w:t xml:space="preserve">     000000066:   200        353 L    694 W      79 Ch    "applets"</w:t>
        <w:br/>
        <w:br/>
        <w:t xml:space="preserve">       000000065:   200        353 L    694 W      79 Ch    "applet"</w:t>
        <w:br/>
        <w:br/>
        <w:t xml:space="preserve">        000000064:   200        353 L    694 W      79 Ch    "app"</w:t>
        <w:br/>
        <w:br/>
        <w:t xml:space="preserve">           00000006:   200        353 L    694 W      79 Ch    "any"</w:t>
        <w:br/>
        <w:br/>
        <w:t xml:space="preserve">           000000063:   200        353 L    694 W      79 Ch    "api"</w:t>
        <w:br/>
        <w:br/>
        <w:t xml:space="preserve">           000000060:   200        353 L    694 W      79 Ch    "answer"</w:t>
        <w:br/>
        <w:br/>
        <w:t xml:space="preserve">        000000062:   200        353 L    694 W      79 Ch    "apache"</w:t>
        <w:br/>
        <w:br/>
        <w:t xml:space="preserve">        000000059:   200        353 L    694 W      79 Ch    "announcements"</w:t>
        <w:br/>
        <w:br/>
        <w:t xml:space="preserve"> 000000057:   200        353 L    694 W      79 Ch    "analog"</w:t>
        <w:br/>
        <w:br/>
        <w:t xml:space="preserve">        000000055:   200        353 L    694 W      79 Ch    "all"</w:t>
        <w:br/>
        <w:br/>
        <w:t xml:space="preserve">           000000058:   200        353 L    694 W      79 Ch    "analyse"</w:t>
        <w:br/>
        <w:br/>
        <w:t xml:space="preserve">       000000056:   200        353 L    694 W      79 Ch    "alpha"</w:t>
        <w:br/>
        <w:br/>
        <w:t xml:space="preserve">         000000052:   200        353 L    694 W      79 Ch    "agents"</w:t>
        <w:br/>
        <w:br/>
        <w:t xml:space="preserve">        000000049:   200        353 L    694 W      79 Ch    "admon"</w:t>
        <w:br/>
        <w:br/>
        <w:t xml:space="preserve">         000000050:   200        353 L    694 W      79 Ch    "adsl"</w:t>
        <w:br/>
        <w:br/>
        <w:t xml:space="preserve">          00000005:   200        353 L    694 W      79 Ch    "agent"</w:t>
        <w:br/>
        <w:br/>
        <w:t xml:space="preserve">         000000054:   200        353 L    694 W      79 Ch    "aliases"</w:t>
        <w:br/>
        <w:br/>
        <w:t xml:space="preserve">       000000048:   200        353 L    694 W      79 Ch    "adminsql"</w:t>
        <w:br/>
        <w:br/>
        <w:t xml:space="preserve">      000000045:   200        353 L    694 W      79 Ch    "admin_login"</w:t>
        <w:br/>
        <w:br/>
        <w:t xml:space="preserve">   000000047:   200        353 L    694 W      79 Ch    "admin_logon"</w:t>
        <w:br/>
        <w:br/>
        <w:t xml:space="preserve">   000000044:   200        353 L    694 W      79 Ch    "adminlogin"</w:t>
        <w:br/>
        <w:br/>
        <w:t xml:space="preserve">    000000046:   200        353 L    694 W      79 Ch    "adminlogon"</w:t>
        <w:br/>
        <w:br/>
        <w:t xml:space="preserve">    000000043:   200        353 L    694 W      79 Ch    "administrator"</w:t>
        <w:br/>
        <w:br/>
        <w:t xml:space="preserve"> 000000042:   200        353 L    694 W      79 Ch    "Administration"</w:t>
        <w:br/>
        <w:br/>
        <w:t>00000004:   200        353 L    694 W      79 Ch    "administration"</w:t>
        <w:br/>
        <w:br/>
        <w:t>000000040:   200        353 L    694 W      79 Ch    "administrat"</w:t>
        <w:br/>
        <w:br/>
        <w:t xml:space="preserve">   000000039:   200        353 L    694 W      79 Ch    "Admin"</w:t>
        <w:br/>
        <w:br/>
        <w:t xml:space="preserve">         000000038:   200        353 L    694 W      79 Ch    "admin_"</w:t>
        <w:br/>
        <w:br/>
        <w:t xml:space="preserve">        000000035:   200        353 L    694 W      79 Ch    "adm"</w:t>
        <w:br/>
        <w:br/>
        <w:t xml:space="preserve">           000000034:   200        353 L    694 W      79 Ch    "active"</w:t>
        <w:br/>
        <w:br/>
        <w:t xml:space="preserve">        000000033:   200        353 L    694 W      79 Ch    "actions"</w:t>
        <w:br/>
        <w:br/>
        <w:t xml:space="preserve">       000000036:   200        353 L    694 W      79 Ch    "admin"</w:t>
        <w:br/>
        <w:br/>
        <w:t xml:space="preserve">         000000032:   200        353 L    694 W      79 Ch    "action"</w:t>
        <w:br/>
        <w:br/>
        <w:t xml:space="preserve">        00000003:   200        353 L    694 W      79 Ch    "accounting"</w:t>
        <w:br/>
        <w:br/>
        <w:t xml:space="preserve">    000000028:   200        353 L    694 W      79 Ch    "access"</w:t>
        <w:br/>
        <w:br/>
        <w:t xml:space="preserve">        000000030:   200        353 L    694 W      79 Ch    "account"</w:t>
        <w:br/>
        <w:br/>
        <w:t xml:space="preserve">       000000027:   200        353 L    694 W      79 Ch    "academic"</w:t>
        <w:br/>
        <w:br/>
        <w:t xml:space="preserve">      000000024:   200        353 L    694 W      79 Ch    "aaa"</w:t>
        <w:br/>
        <w:br/>
        <w:t xml:space="preserve">           000000026:   200        353 L    694 W      79 Ch    "aout"</w:t>
        <w:br/>
        <w:br/>
        <w:t xml:space="preserve">         000000073:   200        353 L    694 W      79 Ch    "archives"</w:t>
        <w:br/>
        <w:br/>
        <w:t xml:space="preserve">      000000075:   200        353 L    694 W      79 Ch    "asp"</w:t>
        <w:br/>
        <w:br/>
        <w:t xml:space="preserve">           000000087:   200        353 L    694 W      79 Ch    "ackend"</w:t>
        <w:br/>
        <w:br/>
        <w:t xml:space="preserve">       000000090:   200        353 L    694 W      79 Ch    "ack-up"</w:t>
        <w:br/>
        <w:br/>
        <w:t xml:space="preserve">       000000086:   200        353 L    694 W      79 Ch    "ackdoor"</w:t>
        <w:br/>
        <w:br/>
        <w:t xml:space="preserve">      000000088:   200        353 L    694 W      79 Ch    "ackoffice"</w:t>
        <w:br/>
        <w:br/>
        <w:t xml:space="preserve">    000000079:   200        353 L    694 W      79 Ch    "attachments"</w:t>
        <w:br/>
        <w:br/>
        <w:t xml:space="preserve">   000000089:   200        353 L    694 W      79 Ch    "ackup"</w:t>
        <w:br/>
        <w:br/>
        <w:t xml:space="preserve">        000000085:   200        353 L    694 W      79 Ch    "ack"</w:t>
        <w:br/>
        <w:br/>
        <w:t xml:space="preserve">          000000084:   200        353 L    694 W      79 Ch    ""</w:t>
        <w:br/>
        <w:br/>
        <w:t xml:space="preserve">             000000082:   200        353 L    694 W      79 Ch    "auto"</w:t>
        <w:br/>
        <w:br/>
        <w:t xml:space="preserve">          000000083:   200        353 L    694 W      79 Ch    "automatic"</w:t>
        <w:br/>
        <w:br/>
        <w:t xml:space="preserve">     000000078:   200        353 L    694 W      79 Ch    "attach"</w:t>
        <w:br/>
        <w:br/>
        <w:t xml:space="preserve">        000000080:   200        353 L    694 W      79 Ch    "audit"</w:t>
        <w:br/>
        <w:br/>
        <w:t xml:space="preserve">         000000077:   200        353 L    694 W      79 Ch    "assets"</w:t>
        <w:br/>
        <w:br/>
        <w:t xml:space="preserve">        00000008:   200        353 L    694 W      79 Ch    "auth"</w:t>
        <w:br/>
        <w:br/>
        <w:t xml:space="preserve">          000000074:   200        353 L    694 W      79 Ch    "arrow"</w:t>
        <w:br/>
        <w:br/>
        <w:t xml:space="preserve">         000000076:   200        353 L    694 W      79 Ch    "aspadmin"</w:t>
        <w:br/>
        <w:br/>
        <w:t xml:space="preserve">      00000009:   200        353 L    694 W      79 Ch    "ackups"</w:t>
        <w:br/>
        <w:br/>
        <w:t xml:space="preserve">       000000097:   200        353 L    694 W      79 Ch    "anner"</w:t>
        <w:br/>
        <w:br/>
        <w:t xml:space="preserve">        000000093:   200        353 L    694 W      79 Ch    "akup"</w:t>
        <w:br/>
        <w:br/>
        <w:t xml:space="preserve">         0000003:   200        353 L    694 W      79 Ch    "iz"</w:t>
        <w:br/>
        <w:br/>
        <w:t xml:space="preserve">           0000002:   200        353 L    694 W      79 Ch    "inaries"</w:t>
        <w:br/>
        <w:br/>
        <w:t xml:space="preserve">      000000:   200        353 L    694 W      79 Ch    "in"</w:t>
        <w:br/>
        <w:br/>
        <w:t xml:space="preserve">           00000005:   200        353 L    694 W      79 Ch    "ea"</w:t>
        <w:br/>
        <w:br/>
        <w:t xml:space="preserve">           00000004:   200        353 L    694 W      79 Ch    "data"</w:t>
        <w:br/>
        <w:br/>
        <w:t xml:space="preserve">         00000008:   200        353 L    694 W      79 Ch    "eta"</w:t>
        <w:br/>
        <w:br/>
        <w:t xml:space="preserve">          00000009:   200        353 L    694 W      79 Ch    "ill"</w:t>
        <w:br/>
        <w:br/>
        <w:t xml:space="preserve">          0000000:   200        353 L    694 W      79 Ch    "illing"</w:t>
        <w:br/>
        <w:br/>
        <w:t xml:space="preserve">       00000007:   200        353 L    694 W      79 Ch    "eans"</w:t>
        <w:br/>
        <w:br/>
        <w:t xml:space="preserve">         00000003:   200        353 L    694 W      79 Ch    "d"</w:t>
        <w:br/>
        <w:br/>
        <w:t xml:space="preserve">            00000002:   200        353 L    694 W      79 Ch    "atch"</w:t>
        <w:br/>
        <w:br/>
        <w:t xml:space="preserve">         00000006:   200        353 L    694 W      79 Ch    "ean"</w:t>
        <w:br/>
        <w:br/>
        <w:t xml:space="preserve">          0000000:   200        353 L    694 W      79 Ch    "ass"</w:t>
        <w:br/>
        <w:br/>
        <w:t xml:space="preserve">          000000099:   200        353 L    694 W      79 Ch    "ase"</w:t>
        <w:br/>
        <w:br/>
        <w:t xml:space="preserve">          000000096:   200        353 L    694 W      79 Ch    "anks"</w:t>
        <w:br/>
        <w:br/>
        <w:t xml:space="preserve">         000000098:   200        353 L    694 W      79 Ch    "anners"</w:t>
        <w:br/>
        <w:br/>
        <w:t xml:space="preserve">       00000000:   200        353 L    694 W      79 Ch    "asic"</w:t>
        <w:br/>
        <w:br/>
        <w:t xml:space="preserve">         000000095:   200        353 L    694 W      79 Ch    "ank"</w:t>
        <w:br/>
        <w:br/>
        <w:t xml:space="preserve">          000000092:   200        353 L    694 W      79 Ch    "ak"</w:t>
        <w:br/>
        <w:br/>
        <w:t xml:space="preserve">           000000094:   200        353 L    694 W      79 Ch    "ak-up"</w:t>
        <w:br/>
        <w:br/>
        <w:t xml:space="preserve">        0000004:   200        353 L    694 W      79 Ch    "log"</w:t>
        <w:br/>
        <w:br/>
        <w:t xml:space="preserve">          00000020:   200        353 L    694 W      79 Ch    "ot"</w:t>
        <w:br/>
        <w:br/>
        <w:t xml:space="preserve">           00000028:   200        353 L    694 W      79 Ch    "uild"</w:t>
        <w:br/>
        <w:br/>
        <w:t xml:space="preserve">         00000037:   200        353 L    694 W      79 Ch    "can"</w:t>
        <w:br/>
        <w:br/>
        <w:t xml:space="preserve">           0000006:   200        353 L    694 W      79 Ch    "oard"</w:t>
        <w:br/>
        <w:br/>
        <w:t xml:space="preserve">         00000036:   200        353 L    694 W      79 Ch    "cad"</w:t>
        <w:br/>
        <w:br/>
        <w:t xml:space="preserve">           00000034:   200        353 L    694 W      79 Ch    "cache"</w:t>
        <w:br/>
        <w:br/>
        <w:t xml:space="preserve">         00000038:   200        353 L    694 W      79 Ch    "captcha"</w:t>
        <w:br/>
        <w:br/>
        <w:t xml:space="preserve">       00000033:   200        353 L    694 W      79 Ch    "c"</w:t>
        <w:br/>
        <w:br/>
        <w:t xml:space="preserve">             00000035:   200        353 L    694 W      79 Ch    "cachemgr"</w:t>
        <w:br/>
        <w:br/>
        <w:t xml:space="preserve">      00000039:   200        353 L    694 W      79 Ch    "car"</w:t>
        <w:br/>
        <w:br/>
        <w:t xml:space="preserve">           00000040:   200        353 L    694 W      79 Ch    "card"</w:t>
        <w:br/>
        <w:br/>
        <w:t xml:space="preserve">          0000004:   200        353 L    694 W      79 Ch    "cardinal"</w:t>
        <w:br/>
        <w:br/>
        <w:t xml:space="preserve">      00000042:   200        353 L    694 W      79 Ch    "cards"</w:t>
        <w:br/>
        <w:br/>
        <w:t xml:space="preserve">         00000032:   200        353 L    694 W      79 Ch    "uttons"</w:t>
        <w:br/>
        <w:br/>
        <w:t xml:space="preserve">       00000030:   200        353 L    694 W      79 Ch    "ulk"</w:t>
        <w:br/>
        <w:br/>
        <w:t xml:space="preserve">          00000043:   200        353 L    694 W      79 Ch    "carpet"</w:t>
        <w:br/>
        <w:br/>
        <w:t xml:space="preserve">        0000003:   200        353 L    694 W      79 Ch    "usiness"</w:t>
        <w:br/>
        <w:br/>
        <w:t xml:space="preserve">      00000029:   200        353 L    694 W      79 Ch    "uilder"</w:t>
        <w:br/>
        <w:br/>
        <w:t xml:space="preserve">       00000045:   200        353 L    694 W      79 Ch    "cas"</w:t>
        <w:br/>
        <w:br/>
        <w:t xml:space="preserve">           00000027:   200        353 L    694 W      79 Ch    "ugs"</w:t>
        <w:br/>
        <w:br/>
        <w:t xml:space="preserve">          00000044:   200        353 L    694 W      79 Ch    "cart"</w:t>
        <w:br/>
        <w:br/>
        <w:t xml:space="preserve">          00000026:   200        353 L    694 W      79 Ch    "ug"</w:t>
        <w:br/>
        <w:br/>
        <w:t xml:space="preserve">           00000046:   200        353 L    694 W      79 Ch    "cat"</w:t>
        <w:br/>
        <w:br/>
        <w:t xml:space="preserve">           00000047:   200        353 L    694 W      79 Ch    "catalog"</w:t>
        <w:br/>
        <w:br/>
        <w:t xml:space="preserve">       00000025:   200        353 L    694 W      79 Ch    "sd"</w:t>
        <w:br/>
        <w:br/>
        <w:t xml:space="preserve">           00000048:   200        353 L    694 W      79 Ch    "catalogs"</w:t>
        <w:br/>
        <w:br/>
        <w:t xml:space="preserve">      00000049:   200        353 L    694 W      79 Ch    "catch"</w:t>
        <w:br/>
        <w:br/>
        <w:t xml:space="preserve">         00000050:   200        353 L    694 W      79 Ch    "cc"</w:t>
        <w:br/>
        <w:br/>
        <w:t xml:space="preserve">            0000005:   200        353 L    694 W      79 Ch    "ccs"</w:t>
        <w:br/>
        <w:br/>
        <w:t xml:space="preserve">           00000024:   200        353 L    694 W      79 Ch    "roken"</w:t>
        <w:br/>
        <w:br/>
        <w:t xml:space="preserve">        00000052:   200        353 L    694 W      79 Ch    "cd"</w:t>
        <w:br/>
        <w:br/>
        <w:t xml:space="preserve">            00000053:   200        353 L    694 W      79 Ch    "cdrom"</w:t>
        <w:br/>
        <w:br/>
        <w:t xml:space="preserve">         00000054:   200        353 L    694 W      79 Ch    "cert"</w:t>
        <w:br/>
        <w:br/>
        <w:t xml:space="preserve">          00000056:   200        353 L    694 W      79 Ch    "certificate"</w:t>
        <w:br/>
        <w:br/>
        <w:t xml:space="preserve">   00000055:   200        353 L    694 W      79 Ch    "certenroll"</w:t>
        <w:br/>
        <w:br/>
        <w:t xml:space="preserve">    00000057:   200        353 L    694 W      79 Ch    "certificates"</w:t>
        <w:br/>
        <w:br/>
        <w:t xml:space="preserve">  00000058:   200        353 L    694 W      79 Ch    "certs"</w:t>
        <w:br/>
        <w:br/>
        <w:t xml:space="preserve">         00000023:   200        353 L    694 W      79 Ch    "oes"</w:t>
        <w:br/>
        <w:br/>
        <w:t xml:space="preserve">         0000009:   200        353 L    694 W      79 Ch    "oot"</w:t>
        <w:br/>
        <w:br/>
        <w:t xml:space="preserve">          0000002:   200        353 L    694 W      79 Ch    "ots"</w:t>
        <w:br/>
        <w:br/>
        <w:t xml:space="preserve">          00000022:   200        353 L    694 W      79 Ch    "o"</w:t>
        <w:br/>
        <w:br/>
        <w:t xml:space="preserve">           0000008:   200        353 L    694 W      79 Ch    "ody"</w:t>
        <w:br/>
        <w:br/>
        <w:t xml:space="preserve">          00000059:   200        353 L    694 W      79 Ch    "cfdocs"</w:t>
        <w:br/>
        <w:br/>
        <w:t xml:space="preserve">        00000060:   200        353 L    694 W      79 Ch    "cfg"</w:t>
        <w:br/>
        <w:br/>
        <w:t xml:space="preserve">           0000006:   200        353 L    694 W      79 Ch    "cgi"</w:t>
        <w:br/>
        <w:br/>
        <w:t xml:space="preserve">           0000007:   200        353 L    694 W      79 Ch    "oards"</w:t>
        <w:br/>
        <w:br/>
        <w:t xml:space="preserve">        00000062:   200        353 L    694 W      79 Ch    "cgiin"</w:t>
        <w:br/>
        <w:br/>
        <w:t xml:space="preserve">        00000063:   200        353 L    694 W      79 Ch    "cgi-in"</w:t>
        <w:br/>
        <w:br/>
        <w:t xml:space="preserve">       00000064:   200        353 L    694 W      79 Ch    "cgi-win"</w:t>
        <w:br/>
        <w:br/>
        <w:t xml:space="preserve">       00000065:   200        353 L    694 W      79 Ch    "chan"</w:t>
        <w:br/>
        <w:br/>
        <w:t xml:space="preserve">          00000066:   200        353 L    694 W      79 Ch    "change"</w:t>
        <w:br/>
        <w:br/>
        <w:t xml:space="preserve">        00000068:   200        353 L    694 W      79 Ch    "channel"</w:t>
        <w:br/>
        <w:br/>
        <w:t xml:space="preserve">       00000067:   200        353 L    694 W      79 Ch    "changepw"</w:t>
        <w:br/>
        <w:br/>
        <w:t xml:space="preserve">      00000069:   200        353 L    694 W      79 Ch    "chart"</w:t>
        <w:br/>
        <w:br/>
        <w:t xml:space="preserve">         0000005:   200        353 L    694 W      79 Ch    "low"</w:t>
        <w:br/>
        <w:br/>
        <w:t xml:space="preserve">          00000070:   200        353 L    694 W      79 Ch    "chat"</w:t>
        <w:br/>
        <w:br/>
        <w:t xml:space="preserve">          0000007:   200        353 L    694 W      79 Ch    "class"</w:t>
        <w:br/>
        <w:br/>
        <w:t xml:space="preserve">         00000072:   200        353 L    694 W      79 Ch    "classes"</w:t>
        <w:br/>
        <w:br/>
        <w:t xml:space="preserve">       00000073:   200        353 L    694 W      79 Ch    "classic"</w:t>
        <w:br/>
        <w:br/>
        <w:t xml:space="preserve">       00000074:   200        353 L    694 W      79 Ch    "classified"</w:t>
        <w:br/>
        <w:br/>
        <w:t xml:space="preserve">    00000075:   200        353 L    694 W      79 Ch    "classifieds"</w:t>
        <w:br/>
        <w:br/>
        <w:t xml:space="preserve">   00000076:   200        353 L    694 W      79 Ch    "client"</w:t>
        <w:br/>
        <w:br/>
        <w:t xml:space="preserve">        00000078:   200        353 L    694 W      79 Ch    "cluster"</w:t>
        <w:br/>
        <w:br/>
        <w:t xml:space="preserve">       00000082:   200        353 L    694 W      79 Ch    "coffee"</w:t>
        <w:br/>
        <w:br/>
        <w:t xml:space="preserve">        00000090:   200        353 L    694 W      79 Ch    "composer"</w:t>
        <w:br/>
        <w:br/>
        <w:t xml:space="preserve">      000000206:   200        353 L    694 W      79 Ch    "content"</w:t>
        <w:br/>
        <w:br/>
        <w:t xml:space="preserve">       000000225:   200        353 L    694 W      79 Ch    "css"</w:t>
        <w:br/>
        <w:br/>
        <w:t xml:space="preserve">           000000224:   200        353 L    694 W      79 Ch    "crs"</w:t>
        <w:br/>
        <w:br/>
        <w:t xml:space="preserve">           000000223:   200        353 L    694 W      79 Ch    "cron"</w:t>
        <w:br/>
        <w:br/>
        <w:t xml:space="preserve">          000000222:   200        353 L    694 W      79 Ch    "crm"</w:t>
        <w:br/>
        <w:br/>
        <w:t xml:space="preserve">           000000220:   200        353 L    694 W      79 Ch    "credit"</w:t>
        <w:br/>
        <w:br/>
        <w:t xml:space="preserve">        00000029:   200        353 L    694 W      79 Ch    "creation"</w:t>
        <w:br/>
        <w:br/>
        <w:t xml:space="preserve">      00000028:   200        353 L    694 W      79 Ch    "create"</w:t>
        <w:br/>
        <w:br/>
        <w:t xml:space="preserve">        00000022:   200        353 L    694 W      79 Ch    "creditcards"</w:t>
        <w:br/>
        <w:br/>
        <w:t xml:space="preserve">   00000027:   200        353 L    694 W      79 Ch    "cpanel"</w:t>
        <w:br/>
        <w:br/>
        <w:t xml:space="preserve">        00000025:   200        353 L    694 W      79 Ch    "count"</w:t>
        <w:br/>
        <w:br/>
        <w:t xml:space="preserve">         00000026:   200        353 L    694 W      79 Ch    "counter"</w:t>
        <w:br/>
        <w:br/>
        <w:t xml:space="preserve">       00000024:   200        353 L    694 W      79 Ch    "corporate"</w:t>
        <w:br/>
        <w:br/>
        <w:t xml:space="preserve">     00000023:   200        353 L    694 W      79 Ch    "core"</w:t>
        <w:br/>
        <w:br/>
        <w:t xml:space="preserve">          00000022:   200        353 L    694 W      79 Ch    "cora"</w:t>
        <w:br/>
        <w:br/>
        <w:t xml:space="preserve">         0000002:   200        353 L    694 W      79 Ch    "controls"</w:t>
        <w:br/>
        <w:br/>
        <w:t xml:space="preserve">      00000020:   200        353 L    694 W      79 Ch    "controlpanel"</w:t>
        <w:br/>
        <w:br/>
        <w:t xml:space="preserve">  000000209:   200        353 L    694 W      79 Ch    "controller"</w:t>
        <w:br/>
        <w:br/>
        <w:t xml:space="preserve">    000000208:   200        353 L    694 W      79 Ch    "control"</w:t>
        <w:br/>
        <w:br/>
        <w:t xml:space="preserve">       000000205:   200        353 L    694 W      79 Ch    "contacts"</w:t>
        <w:br/>
        <w:br/>
        <w:t xml:space="preserve">      000000207:   200        353 L    694 W      79 Ch    "contents"</w:t>
        <w:br/>
        <w:br/>
        <w:t xml:space="preserve">      000000204:   200        353 L    694 W      79 Ch    "contact"</w:t>
        <w:br/>
        <w:br/>
        <w:t xml:space="preserve">       000000203:   200        353 L    694 W      79 Ch    "constants"</w:t>
        <w:br/>
        <w:br/>
        <w:t xml:space="preserve">     000000202:   200        353 L    694 W      79 Ch    "constant"</w:t>
        <w:br/>
        <w:br/>
        <w:t xml:space="preserve">      000000200:   200        353 L    694 W      79 Ch    "connections"</w:t>
        <w:br/>
        <w:br/>
        <w:t xml:space="preserve">   00000098:   200        353 L    694 W      79 Ch    "configure"</w:t>
        <w:br/>
        <w:br/>
        <w:t xml:space="preserve">     00000020:   200        353 L    694 W      79 Ch    "console"</w:t>
        <w:br/>
        <w:br/>
        <w:t xml:space="preserve">       00000099:   200        353 L    694 W      79 Ch    "connect"</w:t>
        <w:br/>
        <w:br/>
        <w:t xml:space="preserve">       00000096:   200        353 L    694 W      79 Ch    "configs"</w:t>
        <w:br/>
        <w:br/>
        <w:t xml:space="preserve">       00000095:   200        353 L    694 W      79 Ch    "config"</w:t>
        <w:br/>
        <w:br/>
        <w:t xml:space="preserve">        00000094:   200        353 L    694 W      79 Ch    "confluence"</w:t>
        <w:br/>
        <w:br/>
        <w:t xml:space="preserve">    00000093:   200        353 L    694 W      79 Ch    "con"</w:t>
        <w:br/>
        <w:br/>
        <w:t xml:space="preserve">           00000097:   200        353 L    694 W      79 Ch    "configuration"</w:t>
        <w:br/>
        <w:br/>
        <w:t xml:space="preserve"> 00000092:   200        353 L    694 W      79 Ch    "comunicator"</w:t>
        <w:br/>
        <w:br/>
        <w:t xml:space="preserve">   00000089:   200        353 L    694 W      79 Ch    "compose"</w:t>
        <w:br/>
        <w:br/>
        <w:t xml:space="preserve">       0000009:   200        353 L    694 W      79 Ch    "compressed"</w:t>
        <w:br/>
        <w:br/>
        <w:t xml:space="preserve">    00000087:   200        353 L    694 W      79 Ch    "common"</w:t>
        <w:br/>
        <w:br/>
        <w:t xml:space="preserve">        00000088:   200        353 L    694 W      79 Ch    "component"</w:t>
        <w:br/>
        <w:br/>
        <w:t xml:space="preserve">     00000086:   200        353 L    694 W      79 Ch    "commercial"</w:t>
        <w:br/>
        <w:br/>
        <w:t xml:space="preserve">    00000085:   200        353 L    694 W      79 Ch    "commerce"</w:t>
        <w:br/>
        <w:br/>
        <w:t xml:space="preserve">      00000084:   200        353 L    694 W      79 Ch    "command"</w:t>
        <w:br/>
        <w:br/>
        <w:t xml:space="preserve">       00000083:   200        353 L    694 W      79 Ch    "coke"</w:t>
        <w:br/>
        <w:br/>
        <w:t xml:space="preserve">          00000080:   200        353 L    694 W      79 Ch    "cmd"</w:t>
        <w:br/>
        <w:br/>
        <w:t xml:space="preserve">           00000077:   200        353 L    694 W      79 Ch    "clients"</w:t>
        <w:br/>
        <w:br/>
        <w:t xml:space="preserve">       00000079:   200        353 L    694 W      79 Ch    "cm"</w:t>
        <w:br/>
        <w:br/>
        <w:t xml:space="preserve">            000000226:   200        353 L    694 W      79 Ch    "customer"</w:t>
        <w:br/>
        <w:br/>
        <w:t xml:space="preserve">      0000008:   200        353 L    694 W      79 Ch    "code"</w:t>
        <w:br/>
        <w:br/>
        <w:t xml:space="preserve">          000000228:   200        353 L    694 W      79 Ch    "customize"</w:t>
        <w:br/>
        <w:br/>
        <w:t xml:space="preserve">     000000232:   200        353 L    694 W      79 Ch    "CYBERDOCS"</w:t>
        <w:br/>
        <w:br/>
        <w:t xml:space="preserve">     000000240:   200        353 L    694 W      79 Ch    "dataases"</w:t>
        <w:br/>
        <w:br/>
        <w:t xml:space="preserve">     000000243:   200        353 L    694 W      79 Ch    "da"</w:t>
        <w:br/>
        <w:br/>
        <w:t xml:space="preserve">           000000242:   200        353 L    694 W      79 Ch    "d"</w:t>
        <w:br/>
        <w:br/>
        <w:t xml:space="preserve">            000000239:   200        353 L    694 W      79 Ch    "dataase"</w:t>
        <w:br/>
        <w:br/>
        <w:t xml:space="preserve">      000000246:   200        353 L    694 W      79 Ch    "dms"</w:t>
        <w:br/>
        <w:br/>
        <w:t xml:space="preserve">          000000245:   200        353 L    694 W      79 Ch    "dm"</w:t>
        <w:br/>
        <w:br/>
        <w:t xml:space="preserve">           000000244:   200        353 L    694 W      79 Ch    "dase"</w:t>
        <w:br/>
        <w:br/>
        <w:t xml:space="preserve">         00000024:   200        353 L    694 W      79 Ch    "dav"</w:t>
        <w:br/>
        <w:br/>
        <w:t xml:space="preserve">           000000238:   200        353 L    694 W      79 Ch    "data"</w:t>
        <w:br/>
        <w:br/>
        <w:t xml:space="preserve">          000000237:   200        353 L    694 W      79 Ch    "dat"</w:t>
        <w:br/>
        <w:br/>
        <w:t xml:space="preserve">           000000236:   200        353 L    694 W      79 Ch    "daemon"</w:t>
        <w:br/>
        <w:br/>
        <w:t xml:space="preserve">        000000235:   200        353 L    694 W      79 Ch    "d"</w:t>
        <w:br/>
        <w:br/>
        <w:t xml:space="preserve">             000000234:   200        353 L    694 W      79 Ch    "CYBERDOCS3"</w:t>
        <w:br/>
        <w:br/>
        <w:t xml:space="preserve">   00000023:   200        353 L    694 W      79 Ch    "CVS"</w:t>
        <w:br/>
        <w:br/>
        <w:t xml:space="preserve">           000000227:   200        353 L    694 W      79 Ch    "customers"</w:t>
        <w:br/>
        <w:br/>
        <w:t xml:space="preserve">     000000247:   200        353 L    694 W      79 Ch    "deug"</w:t>
        <w:br/>
        <w:br/>
        <w:t xml:space="preserve">         000000233:   200        353 L    694 W      79 Ch    "CYBERDOCS25"</w:t>
        <w:br/>
        <w:br/>
        <w:t xml:space="preserve">   000000230:   200        353 L    694 W      79 Ch    "cvs"</w:t>
        <w:br/>
        <w:br/>
        <w:t xml:space="preserve">           000000229:   200        353 L    694 W      79 Ch    "cv"</w:t>
        <w:br/>
        <w:br/>
        <w:t xml:space="preserve">            000000249:   200        353 L    694 W      79 Ch    "delete"</w:t>
        <w:br/>
        <w:br/>
        <w:t xml:space="preserve">        000000253:   200        353 L    694 W      79 Ch    "deny"</w:t>
        <w:br/>
        <w:br/>
        <w:t xml:space="preserve">          00000026:   200        353 L    694 W      79 Ch    "develop"</w:t>
        <w:br/>
        <w:br/>
        <w:t xml:space="preserve">       000000277:   200        353 L    694 W      79 Ch    "dms"</w:t>
        <w:br/>
        <w:br/>
        <w:t xml:space="preserve">           00000029:   200        353 L    694 W      79 Ch    "driver"</w:t>
        <w:br/>
        <w:br/>
        <w:t xml:space="preserve">        000000290:   200        353 L    694 W      79 Ch    "dratfs"</w:t>
        <w:br/>
        <w:br/>
        <w:t xml:space="preserve">        000000289:   200        353 L    694 W      79 Ch    "dragon"</w:t>
        <w:br/>
        <w:br/>
        <w:t xml:space="preserve">        000000288:   200        353 L    694 W      79 Ch    "draft"</w:t>
        <w:br/>
        <w:br/>
        <w:t xml:space="preserve">         000000286:   200        353 L    694 W      79 Ch    "download"</w:t>
        <w:br/>
        <w:br/>
        <w:t xml:space="preserve">      000000287:   200        353 L    694 W      79 Ch    "downloads"</w:t>
        <w:br/>
        <w:br/>
        <w:t xml:space="preserve">     000000285:   200        353 L    694 W      79 Ch    "down"</w:t>
        <w:br/>
        <w:br/>
        <w:t xml:space="preserve">          000000284:   200        353 L    694 W      79 Ch    "documents"</w:t>
        <w:br/>
        <w:br/>
        <w:t xml:space="preserve">     000000282:   200        353 L    694 W      79 Ch    "docs5"</w:t>
        <w:br/>
        <w:br/>
        <w:t xml:space="preserve">        000000283:   200        353 L    694 W      79 Ch    "document"</w:t>
        <w:br/>
        <w:br/>
        <w:t xml:space="preserve">      000000280:   200        353 L    694 W      79 Ch    "docs"</w:t>
        <w:br/>
        <w:br/>
        <w:t xml:space="preserve">          00000028:   200        353 L    694 W      79 Ch    "docs4"</w:t>
        <w:br/>
        <w:br/>
        <w:t xml:space="preserve">        000000279:   200        353 L    694 W      79 Ch    "doc"</w:t>
        <w:br/>
        <w:br/>
        <w:t xml:space="preserve">           000000278:   200        353 L    694 W      79 Ch    "dns"</w:t>
        <w:br/>
        <w:br/>
        <w:t xml:space="preserve">           000000276:   200        353 L    694 W      79 Ch    "dispatcher"</w:t>
        <w:br/>
        <w:br/>
        <w:t xml:space="preserve">    000000275:   200        353 L    694 W      79 Ch    "dispatch"</w:t>
        <w:br/>
        <w:br/>
        <w:t xml:space="preserve">      000000274:   200        353 L    694 W      79 Ch    "disk"</w:t>
        <w:br/>
        <w:br/>
        <w:t xml:space="preserve">          000000273:   200        353 L    694 W      79 Ch    "discovery"</w:t>
        <w:br/>
        <w:br/>
        <w:t xml:space="preserve">     000000272:   200        353 L    694 W      79 Ch    "directory"</w:t>
        <w:br/>
        <w:br/>
        <w:t xml:space="preserve">     000000270:   200        353 L    694 W      79 Ch    "dig"</w:t>
        <w:br/>
        <w:br/>
        <w:t xml:space="preserve">           00000027:   200        353 L    694 W      79 Ch    "dir"</w:t>
        <w:br/>
        <w:br/>
        <w:t xml:space="preserve">           000000269:   200        353 L    694 W      79 Ch    "dial"</w:t>
        <w:br/>
        <w:br/>
        <w:t xml:space="preserve">          000000268:   200        353 L    694 W      79 Ch    "diag"</w:t>
        <w:br/>
        <w:br/>
        <w:t xml:space="preserve">          000000267:   200        353 L    694 W      79 Ch    "devs"</w:t>
        <w:br/>
        <w:br/>
        <w:t xml:space="preserve">          000000266:   200        353 L    694 W      79 Ch    "devices"</w:t>
        <w:br/>
        <w:br/>
        <w:t xml:space="preserve">       000000265:   200        353 L    694 W      79 Ch    "device"</w:t>
        <w:br/>
        <w:br/>
        <w:t xml:space="preserve">        000000264:   200        353 L    694 W      79 Ch    "development"</w:t>
        <w:br/>
        <w:br/>
        <w:t xml:space="preserve">   000000263:   200        353 L    694 W      79 Ch    "developers"</w:t>
        <w:br/>
        <w:br/>
        <w:t xml:space="preserve">    000000260:   200        353 L    694 W      79 Ch    "devel"</w:t>
        <w:br/>
        <w:br/>
        <w:t xml:space="preserve">         000000262:   200        353 L    694 W      79 Ch    "developement"</w:t>
        <w:br/>
        <w:br/>
        <w:t xml:space="preserve">  000000259:   200        353 L    694 W      79 Ch    "dev60cgi"</w:t>
        <w:br/>
        <w:br/>
        <w:t xml:space="preserve">      000000258:   200        353 L    694 W      79 Ch    "dev"</w:t>
        <w:br/>
        <w:br/>
        <w:t xml:space="preserve">           000000255:   200        353 L    694 W      79 Ch    "deployment"</w:t>
        <w:br/>
        <w:br/>
        <w:t xml:space="preserve">    000000252:   200        353 L    694 W      79 Ch    "demos"</w:t>
        <w:br/>
        <w:br/>
        <w:t xml:space="preserve">         000000257:   200        353 L    694 W      79 Ch    "details"</w:t>
        <w:br/>
        <w:br/>
        <w:t xml:space="preserve">       000000256:   200        353 L    694 W      79 Ch    "design"</w:t>
        <w:br/>
        <w:br/>
        <w:t xml:space="preserve">        000000254:   200        353 L    694 W      79 Ch    "deploy"</w:t>
        <w:br/>
        <w:br/>
        <w:t xml:space="preserve">        00000025:   200        353 L    694 W      79 Ch    "demo"</w:t>
        <w:br/>
        <w:br/>
        <w:t xml:space="preserve">          000000248:   200        353 L    694 W      79 Ch    "default"</w:t>
        <w:br/>
        <w:br/>
        <w:t xml:space="preserve">       000000250:   200        353 L    694 W      79 Ch    "deletion"</w:t>
        <w:br/>
        <w:br/>
        <w:t xml:space="preserve">      000000292:   200        353 L    694 W      79 Ch    "dump"</w:t>
        <w:br/>
        <w:br/>
        <w:t xml:space="preserve">          000000294:   200        353 L    694 W      79 Ch    "e"</w:t>
        <w:br/>
        <w:br/>
        <w:t xml:space="preserve">             000000298:   200        353 L    694 W      79 Ch    "ecommerce"</w:t>
        <w:br/>
        <w:br/>
        <w:t xml:space="preserve">     000000306:   200        353 L    694 W      79 Ch    "en"</w:t>
        <w:br/>
        <w:br/>
        <w:t xml:space="preserve">            0000003:   200        353 L    694 W      79 Ch    "env"</w:t>
        <w:br/>
        <w:br/>
        <w:t xml:space="preserve">           00000030:   200        353 L    694 W      79 Ch    "enterprise"</w:t>
        <w:br/>
        <w:br/>
        <w:t xml:space="preserve">    000000309:   200        353 L    694 W      79 Ch    "english"</w:t>
        <w:br/>
        <w:br/>
        <w:t xml:space="preserve">       000000308:   200        353 L    694 W      79 Ch    "engine"</w:t>
        <w:br/>
        <w:br/>
        <w:t xml:space="preserve">        000000305:   200        353 L    694 W      79 Ch    "employees"</w:t>
        <w:br/>
        <w:br/>
        <w:t xml:space="preserve">     000000307:   200        353 L    694 W      79 Ch    "eng"</w:t>
        <w:br/>
        <w:br/>
        <w:t xml:space="preserve">           000000304:   200        353 L    694 W      79 Ch    "employee"</w:t>
        <w:br/>
        <w:br/>
        <w:t xml:space="preserve">      000000303:   200        353 L    694 W      79 Ch    "email"</w:t>
        <w:br/>
        <w:br/>
        <w:t xml:space="preserve">         000000302:   200        353 L    694 W      79 Ch    "elements"</w:t>
        <w:br/>
        <w:br/>
        <w:t xml:space="preserve">      00000030:   200        353 L    694 W      79 Ch    "element"</w:t>
        <w:br/>
        <w:br/>
        <w:t xml:space="preserve">       000000300:   200        353 L    694 W      79 Ch    "editor"</w:t>
        <w:br/>
        <w:br/>
        <w:t xml:space="preserve">        000000297:   200        353 L    694 W      79 Ch    "echannel"</w:t>
        <w:br/>
        <w:br/>
        <w:t xml:space="preserve">      000000296:   200        353 L    694 W      79 Ch    "eriefs"</w:t>
        <w:br/>
        <w:br/>
        <w:t xml:space="preserve">       000000293:   200        353 L    694 W      79 Ch    "dumpenv"</w:t>
        <w:br/>
        <w:br/>
        <w:t xml:space="preserve">       000000295:   200        353 L    694 W      79 Ch    "easy"</w:t>
        <w:br/>
        <w:br/>
        <w:t xml:space="preserve">          000000299:   200        353 L    694 W      79 Ch    "edit"</w:t>
        <w:br/>
        <w:br/>
        <w:t xml:space="preserve">          00000034:   200        353 L    694 W      79 Ch    "error"</w:t>
        <w:br/>
        <w:br/>
        <w:t xml:space="preserve">         00000032:   200        353 L    694 W      79 Ch    "environ"</w:t>
        <w:br/>
        <w:br/>
        <w:t xml:space="preserve">       00000038:   200        353 L    694 W      79 Ch    "esp"</w:t>
        <w:br/>
        <w:br/>
        <w:t xml:space="preserve">           000000332:   200        353 L    694 W      79 Ch    "eport"</w:t>
        <w:br/>
        <w:br/>
        <w:t xml:space="preserve">        00000033:   200        353 L    694 W      79 Ch    "eplorer"</w:t>
        <w:br/>
        <w:br/>
        <w:t xml:space="preserve">      000000330:   200        353 L    694 W      79 Ch    "eecutales"</w:t>
        <w:br/>
        <w:br/>
        <w:t xml:space="preserve">   000000329:   200        353 L    694 W      79 Ch    "eecutale"</w:t>
        <w:br/>
        <w:br/>
        <w:t xml:space="preserve">    000000326:   200        353 L    694 W      79 Ch    "echange"</w:t>
        <w:br/>
        <w:br/>
        <w:t xml:space="preserve">      000000333:   200        353 L    694 W      79 Ch    "eternal"</w:t>
        <w:br/>
        <w:br/>
        <w:t xml:space="preserve">      000000328:   200        353 L    694 W      79 Ch    "eec"</w:t>
        <w:br/>
        <w:br/>
        <w:t xml:space="preserve">          000000325:   200        353 L    694 W      79 Ch    "eamples"</w:t>
        <w:br/>
        <w:br/>
        <w:t xml:space="preserve">      000000327:   200        353 L    694 W      79 Ch    "ee"</w:t>
        <w:br/>
        <w:br/>
        <w:t xml:space="preserve">           000000324:   200        353 L    694 W      79 Ch    "eample"</w:t>
        <w:br/>
        <w:br/>
        <w:t xml:space="preserve">       000000322:   200        353 L    694 W      79 Ch    "event"</w:t>
        <w:br/>
        <w:br/>
        <w:t xml:space="preserve">         000000320:   200        353 L    694 W      79 Ch    "esupport"</w:t>
        <w:br/>
        <w:br/>
        <w:t xml:space="preserve">      000000323:   200        353 L    694 W      79 Ch    "events"</w:t>
        <w:br/>
        <w:br/>
        <w:t xml:space="preserve">        00000032:   200        353 L    694 W      79 Ch    "etc"</w:t>
        <w:br/>
        <w:br/>
        <w:t xml:space="preserve">           00000037:   200        353 L    694 W      79 Ch    "esales"</w:t>
        <w:br/>
        <w:br/>
        <w:t xml:space="preserve">        00000035:   200        353 L    694 W      79 Ch    "errors"</w:t>
        <w:br/>
        <w:br/>
        <w:t xml:space="preserve">        00000033:   200        353 L    694 W      79 Ch    "environment"</w:t>
        <w:br/>
        <w:br/>
        <w:t xml:space="preserve">   00000036:   200        353 L    694 W      79 Ch    "es"</w:t>
        <w:br/>
        <w:br/>
        <w:t xml:space="preserve">            00000039:   200        353 L    694 W      79 Ch    "estalished"</w:t>
        <w:br/>
        <w:br/>
        <w:t xml:space="preserve">   000000334:   200        353 L    694 W      79 Ch    "etra"</w:t>
        <w:br/>
        <w:br/>
        <w:t xml:space="preserve">         000000336:   200        353 L    694 W      79 Ch    "Etranet"</w:t>
        <w:br/>
        <w:br/>
        <w:t xml:space="preserve">      000000348:   200        353 L    694 W      79 Ch    "folder"</w:t>
        <w:br/>
        <w:br/>
        <w:t xml:space="preserve">        000000340:   200        353 L    694 W      79 Ch    "feedack"</w:t>
        <w:br/>
        <w:br/>
        <w:t xml:space="preserve">      000000364:   200        353 L    694 W      79 Ch    "fun"</w:t>
        <w:br/>
        <w:br/>
        <w:t xml:space="preserve">           000000378:   200        353 L    694 W      79 Ch    "granted"</w:t>
        <w:br/>
        <w:br/>
        <w:t xml:space="preserve">       000000377:   200        353 L    694 W      79 Ch    "gpapp"</w:t>
        <w:br/>
        <w:br/>
        <w:t xml:space="preserve">         000000374:   200        353 L    694 W      79 Ch    "gloals"</w:t>
        <w:br/>
        <w:br/>
        <w:t xml:space="preserve">       000000376:   200        353 L    694 W      79 Ch    "gp"</w:t>
        <w:br/>
        <w:br/>
        <w:t xml:space="preserve">            000000375:   200        353 L    694 W      79 Ch    "gone"</w:t>
        <w:br/>
        <w:br/>
        <w:t xml:space="preserve">          000000373:   200        353 L    694 W      79 Ch    "gloalnav"</w:t>
        <w:br/>
        <w:br/>
        <w:t xml:space="preserve">     000000372:   200        353 L    694 W      79 Ch    "gloal"</w:t>
        <w:br/>
        <w:br/>
        <w:t xml:space="preserve">        00000037:   200        353 L    694 W      79 Ch    "get"</w:t>
        <w:br/>
        <w:br/>
        <w:t xml:space="preserve">           000000370:   200        353 L    694 W      79 Ch    "gest"</w:t>
        <w:br/>
        <w:br/>
        <w:t xml:space="preserve">          000000369:   200        353 L    694 W      79 Ch    "generic"</w:t>
        <w:br/>
        <w:br/>
        <w:t xml:space="preserve">       000000368:   200        353 L    694 W      79 Ch    "gate"</w:t>
        <w:br/>
        <w:br/>
        <w:t xml:space="preserve">          000000367:   200        353 L    694 W      79 Ch    "games"</w:t>
        <w:br/>
        <w:br/>
        <w:t xml:space="preserve">         000000366:   200        353 L    694 W      79 Ch    "functions"</w:t>
        <w:br/>
        <w:br/>
        <w:t xml:space="preserve">     000000363:   200        353 L    694 W      79 Ch    "ftp"</w:t>
        <w:br/>
        <w:br/>
        <w:t xml:space="preserve">           000000365:   200        353 L    694 W      79 Ch    "function"</w:t>
        <w:br/>
        <w:br/>
        <w:t xml:space="preserve">      000000362:   200        353 L    694 W      79 Ch    "framework"</w:t>
        <w:br/>
        <w:br/>
        <w:t xml:space="preserve">     00000036:   200        353 L    694 W      79 Ch    "frame"</w:t>
        <w:br/>
        <w:br/>
        <w:t xml:space="preserve">         000000360:   200        353 L    694 W      79 Ch    "forums"</w:t>
        <w:br/>
        <w:br/>
        <w:t xml:space="preserve">        000000359:   200        353 L    694 W      79 Ch    "forum"</w:t>
        <w:br/>
        <w:br/>
        <w:t xml:space="preserve">         000000358:   200        353 L    694 W      79 Ch    "fortune"</w:t>
        <w:br/>
        <w:br/>
        <w:t xml:space="preserve">       000000355:   200        353 L    694 W      79 Ch    "formhandler"</w:t>
        <w:br/>
        <w:br/>
        <w:t xml:space="preserve">   000000353:   200        353 L    694 W      79 Ch    "form"</w:t>
        <w:br/>
        <w:br/>
        <w:t xml:space="preserve">          000000357:   200        353 L    694 W      79 Ch    "formupdate"</w:t>
        <w:br/>
        <w:br/>
        <w:t xml:space="preserve">    000000354:   200        353 L    694 W      79 Ch    "format"</w:t>
        <w:br/>
        <w:br/>
        <w:t xml:space="preserve">        000000356:   200        353 L    694 W      79 Ch    "formsend"</w:t>
        <w:br/>
        <w:br/>
        <w:t xml:space="preserve">      000000352:   200        353 L    694 W      79 Ch    "forgotten"</w:t>
        <w:br/>
        <w:br/>
        <w:t xml:space="preserve">     00000035:   200        353 L    694 W      79 Ch    "forgot"</w:t>
        <w:br/>
        <w:br/>
        <w:t xml:space="preserve">        000000350:   200        353 L    694 W      79 Ch    "forget"</w:t>
        <w:br/>
        <w:br/>
        <w:t xml:space="preserve">        000000347:   200        353 L    694 W      79 Ch    "flash"</w:t>
        <w:br/>
        <w:br/>
        <w:t xml:space="preserve">         000000349:   200        353 L    694 W      79 Ch    "foo"</w:t>
        <w:br/>
        <w:br/>
        <w:t xml:space="preserve">           000000346:   200        353 L    694 W      79 Ch    "first"</w:t>
        <w:br/>
        <w:br/>
        <w:t xml:space="preserve">         000000344:   200        353 L    694 W      79 Ch    "filter"</w:t>
        <w:br/>
        <w:br/>
        <w:t xml:space="preserve">        000000345:   200        353 L    694 W      79 Ch    "firewall"</w:t>
        <w:br/>
        <w:br/>
        <w:t xml:space="preserve">      000000343:   200        353 L    694 W      79 Ch    "files"</w:t>
        <w:br/>
        <w:br/>
        <w:t xml:space="preserve">         000000342:   200        353 L    694 W      79 Ch    "file"</w:t>
        <w:br/>
        <w:br/>
        <w:t xml:space="preserve">          000000339:   200        353 L    694 W      79 Ch    "fcgi-in"</w:t>
        <w:br/>
        <w:br/>
        <w:t xml:space="preserve">      00000034:   200        353 L    694 W      79 Ch    "field"</w:t>
        <w:br/>
        <w:br/>
        <w:t xml:space="preserve">         000000338:   200        353 L    694 W      79 Ch    "failed"</w:t>
        <w:br/>
        <w:br/>
        <w:t xml:space="preserve">        000000379:   200        353 L    694 W      79 Ch    "graphics"</w:t>
        <w:br/>
        <w:br/>
        <w:t xml:space="preserve">      000000385:   200        353 L    694 W      79 Ch    "hack"</w:t>
        <w:br/>
        <w:br/>
        <w:t xml:space="preserve">          000000393:   200        353 L    694 W      79 Ch    "hello"</w:t>
        <w:br/>
        <w:br/>
        <w:t xml:space="preserve">         000000335:   200        353 L    694 W      79 Ch    "etranet"</w:t>
        <w:br/>
        <w:br/>
        <w:t xml:space="preserve">      000000399:   200        353 L    694 W      79 Ch    "hits"</w:t>
        <w:br/>
        <w:br/>
        <w:t xml:space="preserve">          00000038:   200        353 L    694 W      79 Ch    "groups"</w:t>
        <w:br/>
        <w:br/>
        <w:t xml:space="preserve">        000000398:   200        353 L    694 W      79 Ch    "history"</w:t>
        <w:br/>
        <w:br/>
        <w:t xml:space="preserve">       000000400:   200        353 L    694 W      79 Ch    "home"</w:t>
        <w:br/>
        <w:br/>
        <w:t xml:space="preserve">          000000337:   200        353 L    694 W      79 Ch    "fail"</w:t>
        <w:br/>
        <w:br/>
        <w:t xml:space="preserve">          000000397:   200        353 L    694 W      79 Ch    "hide"</w:t>
        <w:br/>
        <w:br/>
        <w:t xml:space="preserve">          000000396:   200        353 L    694 W      79 Ch    "hidden"</w:t>
        <w:br/>
        <w:br/>
        <w:t xml:space="preserve">        000000395:   200        353 L    694 W      79 Ch    "help"</w:t>
        <w:br/>
        <w:br/>
        <w:t xml:space="preserve">          000000392:   200        353 L    694 W      79 Ch    "headers"</w:t>
        <w:br/>
        <w:br/>
        <w:t xml:space="preserve">       000000394:   200        353 L    694 W      79 Ch    "helloworld"</w:t>
        <w:br/>
        <w:br/>
        <w:t xml:space="preserve">    00000039:   200        353 L    694 W      79 Ch    "header"</w:t>
        <w:br/>
        <w:br/>
        <w:t xml:space="preserve">        000000390:   200        353 L    694 W      79 Ch    "head"</w:t>
        <w:br/>
        <w:br/>
        <w:t xml:space="preserve">          000000389:   200        353 L    694 W      79 Ch    "happening"</w:t>
        <w:br/>
        <w:br/>
        <w:t xml:space="preserve">     000000388:   200        353 L    694 W      79 Ch    "hanlder"</w:t>
        <w:br/>
        <w:br/>
        <w:t xml:space="preserve">       000000384:   200        353 L    694 W      79 Ch    "guests"</w:t>
        <w:br/>
        <w:br/>
        <w:t xml:space="preserve">        000000386:   200        353 L    694 W      79 Ch    "hacker"</w:t>
        <w:br/>
        <w:br/>
        <w:t xml:space="preserve">        000000383:   200        353 L    694 W      79 Ch    "guestook"</w:t>
        <w:br/>
        <w:br/>
        <w:t xml:space="preserve">     000000380:   200        353 L    694 W      79 Ch    "group"</w:t>
        <w:br/>
        <w:br/>
        <w:t xml:space="preserve">         000000387:   200        353 L    694 W      79 Ch    "handler"</w:t>
        <w:br/>
        <w:br/>
        <w:t xml:space="preserve">       000000382:   200        353 L    694 W      79 Ch    "guest"</w:t>
        <w:br/>
        <w:br/>
        <w:t xml:space="preserve">         00000040:   200        353 L    694 W      79 Ch    "homepage"</w:t>
        <w:br/>
        <w:br/>
        <w:t xml:space="preserve">      000000403:   200        353 L    694 W      79 Ch    "homework"</w:t>
        <w:br/>
        <w:br/>
        <w:t xml:space="preserve">      000000407:   200        353 L    694 W      79 Ch    "htm"</w:t>
        <w:br/>
        <w:br/>
        <w:t xml:space="preserve">           00000045:   200        353 L    694 W      79 Ch    "img"</w:t>
        <w:br/>
        <w:br/>
        <w:t xml:space="preserve">           00000043:   200        353 L    694 W      79 Ch    "ingress"</w:t>
        <w:br/>
        <w:br/>
        <w:t xml:space="preserve">       000000442:   200        353 L    694 W      79 Ch    "intro"</w:t>
        <w:br/>
        <w:br/>
        <w:t xml:space="preserve">         00000044:   200        353 L    694 W      79 Ch    "intranet"</w:t>
        <w:br/>
        <w:br/>
        <w:t xml:space="preserve">      000000440:   200        353 L    694 W      79 Ch    "internet"</w:t>
        <w:br/>
        <w:br/>
        <w:t xml:space="preserve">      000000439:   200        353 L    694 W      79 Ch    "internal"</w:t>
        <w:br/>
        <w:br/>
        <w:t xml:space="preserve">      000000438:   200        353 L    694 W      79 Ch    "interactive"</w:t>
        <w:br/>
        <w:br/>
        <w:t xml:space="preserve">   000000437:   200        353 L    694 W      79 Ch    "installation"</w:t>
        <w:br/>
        <w:br/>
        <w:t xml:space="preserve">  000000436:   200        353 L    694 W      79 Ch    "INSTALL_admin"</w:t>
        <w:br/>
        <w:br/>
        <w:t xml:space="preserve"> 000000435:   200        353 L    694 W      79 Ch    "install"</w:t>
        <w:br/>
        <w:br/>
        <w:t xml:space="preserve">       000000434:   200        353 L    694 W      79 Ch    "input"</w:t>
        <w:br/>
        <w:br/>
        <w:t xml:space="preserve">         000000433:   200        353 L    694 W      79 Ch    "init"</w:t>
        <w:br/>
        <w:br/>
        <w:t xml:space="preserve">          000000432:   200        353 L    694 W      79 Ch    "ini"</w:t>
        <w:br/>
        <w:br/>
        <w:t xml:space="preserve">           000000430:   200        353 L    694 W      79 Ch    "ingres"</w:t>
        <w:br/>
        <w:br/>
        <w:t xml:space="preserve">        000000429:   200        353 L    694 W      79 Ch    "information"</w:t>
        <w:br/>
        <w:br/>
        <w:t xml:space="preserve">   000000428:   200        353 L    694 W      79 Ch    "info"</w:t>
        <w:br/>
        <w:br/>
        <w:t xml:space="preserve">          000000424:   200        353 L    694 W      79 Ch    "inde2"</w:t>
        <w:br/>
        <w:br/>
        <w:t xml:space="preserve">        000000425:   200        353 L    694 W      79 Ch    "inde_adm"</w:t>
        <w:br/>
        <w:br/>
        <w:t xml:space="preserve">     000000426:   200        353 L    694 W      79 Ch    "inde_admin"</w:t>
        <w:br/>
        <w:br/>
        <w:t xml:space="preserve">   000000427:   200        353 L    694 W      79 Ch    "indees"</w:t>
        <w:br/>
        <w:br/>
        <w:t xml:space="preserve">       000000423:   200        353 L    694 W      79 Ch    "inde"</w:t>
        <w:br/>
        <w:br/>
        <w:t xml:space="preserve">         000000422:   200        353 L    694 W      79 Ch    "incs"</w:t>
        <w:br/>
        <w:br/>
        <w:t xml:space="preserve">          00000042:   200        353 L    694 W      79 Ch    "incoming"</w:t>
        <w:br/>
        <w:br/>
        <w:t xml:space="preserve">      000000420:   200        353 L    694 W      79 Ch    "includes"</w:t>
        <w:br/>
        <w:br/>
        <w:t xml:space="preserve">      00000049:   200        353 L    694 W      79 Ch    "include"</w:t>
        <w:br/>
        <w:br/>
        <w:t xml:space="preserve">       00000048:   200        353 L    694 W      79 Ch    "inc"</w:t>
        <w:br/>
        <w:br/>
        <w:t xml:space="preserve">           00000047:   200        353 L    694 W      79 Ch    "ino"</w:t>
        <w:br/>
        <w:br/>
        <w:t xml:space="preserve">         00000046:   200        353 L    694 W      79 Ch    "import"</w:t>
        <w:br/>
        <w:br/>
        <w:t xml:space="preserve">        00000044:   200        353 L    694 W      79 Ch    "images"</w:t>
        <w:br/>
        <w:br/>
        <w:t xml:space="preserve">        00000043:   200        353 L    694 W      79 Ch    "iis"</w:t>
        <w:br/>
        <w:br/>
        <w:t xml:space="preserve">           0000004:   200        353 L    694 W      79 Ch    "icons"</w:t>
        <w:br/>
        <w:br/>
        <w:t xml:space="preserve">         00000040:   200        353 L    694 W      79 Ch    "im"</w:t>
        <w:br/>
        <w:br/>
        <w:t xml:space="preserve">           000000409:   200        353 L    694 W      79 Ch    "htmls"</w:t>
        <w:br/>
        <w:br/>
        <w:t xml:space="preserve">         000000406:   200        353 L    694 W      79 Ch    "htdocs"</w:t>
        <w:br/>
        <w:br/>
        <w:t xml:space="preserve">        00000042:   200        353 L    694 W      79 Ch    "idc"</w:t>
        <w:br/>
        <w:br/>
        <w:t xml:space="preserve">          000000405:   200        353 L    694 W      79 Ch    "hosts"</w:t>
        <w:br/>
        <w:br/>
        <w:t xml:space="preserve">         000000402:   200        353 L    694 W      79 Ch    "homes"</w:t>
        <w:br/>
        <w:br/>
        <w:t xml:space="preserve">         000000404:   200        353 L    694 W      79 Ch    "host"</w:t>
        <w:br/>
        <w:br/>
        <w:t xml:space="preserve">          000000443:   200        353 L    694 W      79 Ch    "inventory"</w:t>
        <w:br/>
        <w:br/>
        <w:t xml:space="preserve">     000000408:   200        353 L    694 W      79 Ch    "html"</w:t>
        <w:br/>
        <w:br/>
        <w:t xml:space="preserve">          000000445:   200        353 L    694 W      79 Ch    "invite"</w:t>
        <w:br/>
        <w:br/>
        <w:t xml:space="preserve">        000000449:   200        353 L    694 W      79 Ch    "java"</w:t>
        <w:br/>
        <w:br/>
        <w:t xml:space="preserve">          000000457:   200        353 L    694 W      79 Ch    "js"</w:t>
        <w:br/>
        <w:br/>
        <w:t xml:space="preserve">            000000473:   200        353 L    694 W      79 Ch    "liraries"</w:t>
        <w:br/>
        <w:br/>
        <w:t xml:space="preserve">     000000488:   200        353 L    694 W      79 Ch    "logger"</w:t>
        <w:br/>
        <w:br/>
        <w:t xml:space="preserve">        000000487:   200        353 L    694 W      79 Ch    "logfiles"</w:t>
        <w:br/>
        <w:br/>
        <w:t xml:space="preserve">      000000486:   200        353 L    694 W      79 Ch    "logfile"</w:t>
        <w:br/>
        <w:br/>
        <w:t xml:space="preserve">       000000485:   200        353 L    694 W      79 Ch    "Log"</w:t>
        <w:br/>
        <w:br/>
        <w:t xml:space="preserve">           000000484:   200        353 L    694 W      79 Ch    "log"</w:t>
        <w:br/>
        <w:br/>
        <w:t xml:space="preserve">           000000483:   200        353 L    694 W      79 Ch    "lockout"</w:t>
        <w:br/>
        <w:br/>
        <w:t xml:space="preserve">       000000482:   200        353 L    694 W      79 Ch    "lock"</w:t>
        <w:br/>
        <w:br/>
        <w:t xml:space="preserve">          00000048:   200        353 L    694 W      79 Ch    "loader"</w:t>
        <w:br/>
        <w:br/>
        <w:t xml:space="preserve">        000000480:   200        353 L    694 W      79 Ch    "load"</w:t>
        <w:br/>
        <w:br/>
        <w:t xml:space="preserve">          000000479:   200        353 L    694 W      79 Ch    "list"</w:t>
        <w:br/>
        <w:br/>
        <w:t xml:space="preserve">          000000477:   200        353 L    694 W      79 Ch    "links"</w:t>
        <w:br/>
        <w:br/>
        <w:t xml:space="preserve">         000000476:   200        353 L    694 W      79 Ch    "link"</w:t>
        <w:br/>
        <w:br/>
        <w:t xml:space="preserve">          000000472:   200        353 L    694 W      79 Ch    "li"</w:t>
        <w:br/>
        <w:br/>
        <w:t xml:space="preserve">           000000478:   200        353 L    694 W      79 Ch    "linu"</w:t>
        <w:br/>
        <w:br/>
        <w:t xml:space="preserve">         000000475:   200        353 L    694 W      79 Ch    "lis"</w:t>
        <w:br/>
        <w:br/>
        <w:t xml:space="preserve">          000000470:   200        353 L    694 W      79 Ch    "left"</w:t>
        <w:br/>
        <w:br/>
        <w:t xml:space="preserve">          000000474:   200        353 L    694 W      79 Ch    "lirary"</w:t>
        <w:br/>
        <w:br/>
        <w:t xml:space="preserve">       000000469:   200        353 L    694 W      79 Ch    "ldap"</w:t>
        <w:br/>
        <w:br/>
        <w:t xml:space="preserve">          00000047:   200        353 L    694 W      79 Ch    "level"</w:t>
        <w:br/>
        <w:br/>
        <w:t xml:space="preserve">         000000468:   200        353 L    694 W      79 Ch    "launchpage"</w:t>
        <w:br/>
        <w:br/>
        <w:t xml:space="preserve">    000000467:   200        353 L    694 W      79 Ch    "launch"</w:t>
        <w:br/>
        <w:br/>
        <w:t xml:space="preserve">        000000466:   200        353 L    694 W      79 Ch    "las"</w:t>
        <w:br/>
        <w:br/>
        <w:t xml:space="preserve">          000000465:   200        353 L    694 W      79 Ch    "la"</w:t>
        <w:br/>
        <w:br/>
        <w:t xml:space="preserve">           000000463:   200        353 L    694 W      79 Ch    "kernel"</w:t>
        <w:br/>
        <w:br/>
        <w:t xml:space="preserve">        00000046:   200        353 L    694 W      79 Ch    "keep"</w:t>
        <w:br/>
        <w:br/>
        <w:t xml:space="preserve">          000000460:   200        353 L    694 W      79 Ch    "jsr"</w:t>
        <w:br/>
        <w:br/>
        <w:t xml:space="preserve">           000000459:   200        353 L    694 W      79 Ch    "jsps"</w:t>
        <w:br/>
        <w:br/>
        <w:t xml:space="preserve">          000000464:   200        353 L    694 W      79 Ch    "key"</w:t>
        <w:br/>
        <w:br/>
        <w:t xml:space="preserve">           000000462:   200        353 L    694 W      79 Ch    "kept"</w:t>
        <w:br/>
        <w:br/>
        <w:t xml:space="preserve">          000000456:   200        353 L    694 W      79 Ch    "jira"</w:t>
        <w:br/>
        <w:br/>
        <w:t xml:space="preserve">          000000458:   200        353 L    694 W      79 Ch    "jsp"</w:t>
        <w:br/>
        <w:br/>
        <w:t xml:space="preserve">           000000455:   200        353 L    694 W      79 Ch    "jrun"</w:t>
        <w:br/>
        <w:br/>
        <w:t xml:space="preserve">          000000454:   200        353 L    694 W      79 Ch    "join"</w:t>
        <w:br/>
        <w:br/>
        <w:t xml:space="preserve">          000000453:   200        353 L    694 W      79 Ch    "jo"</w:t>
        <w:br/>
        <w:br/>
        <w:t xml:space="preserve">           000000452:   200        353 L    694 W      79 Ch    "jdc"</w:t>
        <w:br/>
        <w:br/>
        <w:t xml:space="preserve">          00000045:   200        353 L    694 W      79 Ch    "java-sys"</w:t>
        <w:br/>
        <w:br/>
        <w:t xml:space="preserve">      000000448:   200        353 L    694 W      79 Ch    "j"</w:t>
        <w:br/>
        <w:br/>
        <w:t xml:space="preserve">             000000450:   200        353 L    694 W      79 Ch    "javascript"</w:t>
        <w:br/>
        <w:br/>
        <w:t xml:space="preserve">    000000444:   200        353 L    694 W      79 Ch    "invitation"</w:t>
        <w:br/>
        <w:br/>
        <w:t xml:space="preserve">    000000446:   200        353 L    694 W      79 Ch    "ipp"</w:t>
        <w:br/>
        <w:br/>
        <w:t xml:space="preserve">           00000049:   200        353 L    694 W      79 Ch    "logo"</w:t>
        <w:br/>
        <w:br/>
        <w:t xml:space="preserve">          000000447:   200        353 L    694 W      79 Ch    "ips"</w:t>
        <w:br/>
        <w:br/>
        <w:t xml:space="preserve">           000000489:   200        353 L    694 W      79 Ch    "logging"</w:t>
        <w:br/>
        <w:br/>
        <w:t xml:space="preserve">       000000495:   200        353 L    694 W      79 Ch    "Logs"</w:t>
        <w:br/>
        <w:br/>
        <w:t xml:space="preserve">          00000050:   200        353 L    694 W      79 Ch    "map"</w:t>
        <w:br/>
        <w:br/>
        <w:t xml:space="preserve">           000000509:   200        353 L    694 W      79 Ch    "manual"</w:t>
        <w:br/>
        <w:br/>
        <w:t xml:space="preserve">        000000503:   200        353 L    694 W      79 Ch    "maint"</w:t>
        <w:br/>
        <w:br/>
        <w:t xml:space="preserve">         000000508:   200        353 L    694 W      79 Ch    "manager"</w:t>
        <w:br/>
        <w:br/>
        <w:t xml:space="preserve">       000000507:   200        353 L    694 W      79 Ch    "management"</w:t>
        <w:br/>
        <w:br/>
        <w:t xml:space="preserve">    000000506:   200        353 L    694 W      79 Ch    "manage"</w:t>
        <w:br/>
        <w:br/>
        <w:t xml:space="preserve">        000000502:   200        353 L    694 W      79 Ch    "main"</w:t>
        <w:br/>
        <w:br/>
        <w:t xml:space="preserve">          00000050:   200        353 L    694 W      79 Ch    "maillist"</w:t>
        <w:br/>
        <w:br/>
        <w:t xml:space="preserve">      000000499:   200        353 L    694 W      79 Ch    "mail"</w:t>
        <w:br/>
        <w:br/>
        <w:t xml:space="preserve">          000000505:   200        353 L    694 W      79 Ch    "man"</w:t>
        <w:br/>
        <w:br/>
        <w:t xml:space="preserve">           000000504:   200        353 L    694 W      79 Ch    "makefile"</w:t>
        <w:br/>
        <w:br/>
        <w:t xml:space="preserve">      000000500:   200        353 L    694 W      79 Ch    "mailo"</w:t>
        <w:br/>
        <w:br/>
        <w:t xml:space="preserve">       000000497:   200        353 L    694 W      79 Ch    "ls"</w:t>
        <w:br/>
        <w:br/>
        <w:t xml:space="preserve">            000000498:   200        353 L    694 W      79 Ch    "magic"</w:t>
        <w:br/>
        <w:br/>
        <w:t xml:space="preserve">         000000494:   200        353 L    694 W      79 Ch    "logs"</w:t>
        <w:br/>
        <w:br/>
        <w:t xml:space="preserve">          000000496:   200        353 L    694 W      79 Ch    "lost%2Bfound"</w:t>
        <w:br/>
        <w:br/>
        <w:t xml:space="preserve">  000000493:   200        353 L    694 W      79 Ch    "logout"</w:t>
        <w:br/>
        <w:br/>
        <w:t xml:space="preserve">        000000490:   200        353 L    694 W      79 Ch    "login"</w:t>
        <w:br/>
        <w:br/>
        <w:t xml:space="preserve">         000000492:   200        353 L    694 W      79 Ch    "logon"</w:t>
        <w:br/>
        <w:br/>
        <w:t xml:space="preserve">         0000005:   200        353 L    694 W      79 Ch    "market"</w:t>
        <w:br/>
        <w:br/>
        <w:t xml:space="preserve">        000000525:   200        353 L    694 W      79 Ch    "metaase"</w:t>
        <w:br/>
        <w:br/>
        <w:t xml:space="preserve">      000000533:   200        353 L    694 W      79 Ch    "model"</w:t>
        <w:br/>
        <w:br/>
        <w:t xml:space="preserve">         000000532:   200        353 L    694 W      79 Ch    "mkstats"</w:t>
        <w:br/>
        <w:br/>
        <w:t xml:space="preserve">       00000053:   200        353 L    694 W      79 Ch    "master"</w:t>
        <w:br/>
        <w:br/>
        <w:t xml:space="preserve">        000000530:   200        353 L    694 W      79 Ch    "mirrors"</w:t>
        <w:br/>
        <w:br/>
        <w:t xml:space="preserve">       000000529:   200        353 L    694 W      79 Ch    "mirror"</w:t>
        <w:br/>
        <w:br/>
        <w:t xml:space="preserve">        00000053:   200        353 L    694 W      79 Ch    "misc"</w:t>
        <w:br/>
        <w:br/>
        <w:t xml:space="preserve">          000000528:   200        353 L    694 W      79 Ch    "minimum"</w:t>
        <w:br/>
        <w:br/>
        <w:t xml:space="preserve">       00000057:   200        353 L    694 W      79 Ch    "memer"</w:t>
        <w:br/>
        <w:br/>
        <w:t xml:space="preserve">        000000527:   200        353 L    694 W      79 Ch    "mine"</w:t>
        <w:br/>
        <w:br/>
        <w:t xml:space="preserve">          000000524:   200        353 L    694 W      79 Ch    "meta"</w:t>
        <w:br/>
        <w:br/>
        <w:t xml:space="preserve">          000000526:   200        353 L    694 W      79 Ch    "mgr"</w:t>
        <w:br/>
        <w:br/>
        <w:t xml:space="preserve">           000000523:   200        353 L    694 W      79 Ch    "messaging"</w:t>
        <w:br/>
        <w:br/>
        <w:t xml:space="preserve">     000000520:   200        353 L    694 W      79 Ch    "menu"</w:t>
        <w:br/>
        <w:br/>
        <w:t xml:space="preserve">          00000059:   200        353 L    694 W      79 Ch    "memory"</w:t>
        <w:br/>
        <w:br/>
        <w:t xml:space="preserve">        00000056:   200        353 L    694 W      79 Ch    "me"</w:t>
        <w:br/>
        <w:br/>
        <w:t xml:space="preserve">            00000058:   200        353 L    694 W      79 Ch    "memers"</w:t>
        <w:br/>
        <w:br/>
        <w:t xml:space="preserve">       000000522:   200        353 L    694 W      79 Ch    "messages"</w:t>
        <w:br/>
        <w:br/>
        <w:t xml:space="preserve">      00000052:   200        353 L    694 W      79 Ch    "message"</w:t>
        <w:br/>
        <w:br/>
        <w:t xml:space="preserve">       00000055:   200        353 L    694 W      79 Ch    "md"</w:t>
        <w:br/>
        <w:br/>
        <w:t xml:space="preserve">           00000052:   200        353 L    694 W      79 Ch    "marketing"</w:t>
        <w:br/>
        <w:br/>
        <w:t xml:space="preserve">     00000054:   200        353 L    694 W      79 Ch    "mo"</w:t>
        <w:br/>
        <w:br/>
        <w:t xml:space="preserve">           000000534:   200        353 L    694 W      79 Ch    "modem"</w:t>
        <w:br/>
        <w:br/>
        <w:t xml:space="preserve">         000000536:   200        353 L    694 W      79 Ch    "modules"</w:t>
        <w:br/>
        <w:br/>
        <w:t xml:space="preserve">       000000540:   200        353 L    694 W      79 Ch    "mp3s"</w:t>
        <w:br/>
        <w:br/>
        <w:t xml:space="preserve">          000000548:   200        353 L    694 W      79 Ch    "my"</w:t>
        <w:br/>
        <w:br/>
        <w:t xml:space="preserve">            000000564:   200        353 L    694 W      79 Ch    "novell"</w:t>
        <w:br/>
        <w:br/>
        <w:t xml:space="preserve">        00000058:   200        353 L    694 W      79 Ch    "openfile"</w:t>
        <w:br/>
        <w:br/>
        <w:t xml:space="preserve">      000000580:   200        353 L    694 W      79 Ch    "openapp"</w:t>
        <w:br/>
        <w:br/>
        <w:t xml:space="preserve">       000000579:   200        353 L    694 W      79 Ch    "open"</w:t>
        <w:br/>
        <w:br/>
        <w:t xml:space="preserve">          000000578:   200        353 L    694 W      79 Ch    "online"</w:t>
        <w:br/>
        <w:br/>
        <w:t xml:space="preserve">        000000583:   200        353 L    694 W      79 Ch    "oracle"</w:t>
        <w:br/>
        <w:br/>
        <w:t xml:space="preserve">        000000582:   200        353 L    694 W      79 Ch    "operator"</w:t>
        <w:br/>
        <w:br/>
        <w:t xml:space="preserve">      000000577:   200        353 L    694 W      79 Ch    "on"</w:t>
        <w:br/>
        <w:br/>
        <w:t xml:space="preserve">            000000576:   200        353 L    694 W      79 Ch    "oldie"</w:t>
        <w:br/>
        <w:br/>
        <w:t xml:space="preserve">         000000575:   200        353 L    694 W      79 Ch    "old"</w:t>
        <w:br/>
        <w:br/>
        <w:t xml:space="preserve">           000000573:   200        353 L    694 W      79 Ch    "office"</w:t>
        <w:br/>
        <w:br/>
        <w:t xml:space="preserve">        00000057:   200        353 L    694 W      79 Ch    "of"</w:t>
        <w:br/>
        <w:br/>
        <w:t xml:space="preserve">            000000572:   200        353 L    694 W      79 Ch    "off"</w:t>
        <w:br/>
        <w:br/>
        <w:t xml:space="preserve">           000000570:   200        353 L    694 W      79 Ch    "odc"</w:t>
        <w:br/>
        <w:br/>
        <w:t xml:space="preserve">          000000574:   200        353 L    694 W      79 Ch    "ogl"</w:t>
        <w:br/>
        <w:br/>
        <w:t xml:space="preserve">           000000567:   200        353 L    694 W      79 Ch    "numer"</w:t>
        <w:br/>
        <w:br/>
        <w:t xml:space="preserve">        000000568:   200        353 L    694 W      79 Ch    "oject"</w:t>
        <w:br/>
        <w:br/>
        <w:t xml:space="preserve">        000000566:   200        353 L    694 W      79 Ch    "null"</w:t>
        <w:br/>
        <w:br/>
        <w:t xml:space="preserve">          000000569:   200        353 L    694 W      79 Ch    "ojects"</w:t>
        <w:br/>
        <w:br/>
        <w:t xml:space="preserve">       000000563:   200        353 L    694 W      79 Ch    "notes"</w:t>
        <w:br/>
        <w:br/>
        <w:t xml:space="preserve">         000000562:   200        353 L    694 W      79 Ch    "noody"</w:t>
        <w:br/>
        <w:br/>
        <w:t xml:space="preserve">        00000056:   200        353 L    694 W      79 Ch    "nl"</w:t>
        <w:br/>
        <w:br/>
        <w:t xml:space="preserve">            000000560:   200        353 L    694 W      79 Ch    "net"</w:t>
        <w:br/>
        <w:br/>
        <w:t xml:space="preserve">          000000565:   200        353 L    694 W      79 Ch    "nul"</w:t>
        <w:br/>
        <w:br/>
        <w:t xml:space="preserve">           000000558:   200        353 L    694 W      79 Ch    "new"</w:t>
        <w:br/>
        <w:br/>
        <w:t xml:space="preserve">           000000556:   200        353 L    694 W      79 Ch    "netstat"</w:t>
        <w:br/>
        <w:br/>
        <w:t xml:space="preserve">       000000559:   200        353 L    694 W      79 Ch    "news"</w:t>
        <w:br/>
        <w:br/>
        <w:t xml:space="preserve">          000000557:   200        353 L    694 W      79 Ch    "network"</w:t>
        <w:br/>
        <w:br/>
        <w:t xml:space="preserve">       000000554:   200        353 L    694 W      79 Ch    "net"</w:t>
        <w:br/>
        <w:br/>
        <w:t xml:space="preserve">           000000553:   200        353 L    694 W      79 Ch    "ne"</w:t>
        <w:br/>
        <w:br/>
        <w:t xml:space="preserve">            000000552:   200        353 L    694 W      79 Ch    "navigation"</w:t>
        <w:br/>
        <w:br/>
        <w:t xml:space="preserve">    00000055:   200        353 L    694 W      79 Ch    "names"</w:t>
        <w:br/>
        <w:br/>
        <w:t xml:space="preserve">         000000555:   200        353 L    694 W      79 Ch    "netscape"</w:t>
        <w:br/>
        <w:br/>
        <w:t xml:space="preserve">      000000547:   200        353 L    694 W      79 Ch    "music"</w:t>
        <w:br/>
        <w:br/>
        <w:t xml:space="preserve">         000000549:   200        353 L    694 W      79 Ch    "mysql"</w:t>
        <w:br/>
        <w:br/>
        <w:t xml:space="preserve">         000000546:   200        353 L    694 W      79 Ch    "ms-sql"</w:t>
        <w:br/>
        <w:br/>
        <w:t xml:space="preserve">        000000550:   200        353 L    694 W      79 Ch    "my-sql"</w:t>
        <w:br/>
        <w:br/>
        <w:t xml:space="preserve">        000000545:   200        353 L    694 W      79 Ch    "mssql"</w:t>
        <w:br/>
        <w:br/>
        <w:t xml:space="preserve">         000000544:   200        353 L    694 W      79 Ch    "msql"</w:t>
        <w:br/>
        <w:br/>
        <w:t xml:space="preserve">          000000543:   200        353 L    694 W      79 Ch    "ms"</w:t>
        <w:br/>
        <w:br/>
        <w:t xml:space="preserve">            000000542:   200        353 L    694 W      79 Ch    "mrtg"</w:t>
        <w:br/>
        <w:br/>
        <w:t xml:space="preserve">          000000539:   200        353 L    694 W      79 Ch    "mp3"</w:t>
        <w:br/>
        <w:br/>
        <w:t xml:space="preserve">           00000054:   200        353 L    694 W      79 Ch    "mqseries"</w:t>
        <w:br/>
        <w:br/>
        <w:t xml:space="preserve">      000000538:   200        353 L    694 W      79 Ch    "mount"</w:t>
        <w:br/>
        <w:br/>
        <w:t xml:space="preserve">         000000535:   200        353 L    694 W      79 Ch    "module"</w:t>
        <w:br/>
        <w:br/>
        <w:t xml:space="preserve">        000000537:   200        353 L    694 W      79 Ch    "monitor"</w:t>
        <w:br/>
        <w:br/>
        <w:t xml:space="preserve">       000000590:   200        353 L    694 W      79 Ch    "page"</w:t>
        <w:br/>
        <w:br/>
        <w:t xml:space="preserve">          000000598:   200        353 L    694 W      79 Ch    "pass"</w:t>
        <w:br/>
        <w:br/>
        <w:t xml:space="preserve">          00000064:   200        353 L    694 W      79 Ch    "phpmyadmin"</w:t>
        <w:br/>
        <w:br/>
        <w:t xml:space="preserve">    000000633:   200        353 L    694 W      79 Ch    "preview"</w:t>
        <w:br/>
        <w:br/>
        <w:t xml:space="preserve">       000000584:   200        353 L    694 W      79 Ch    "oradata"</w:t>
        <w:br/>
        <w:br/>
        <w:t xml:space="preserve">       000000586:   200        353 L    694 W      79 Ch    "orders"</w:t>
        <w:br/>
        <w:br/>
        <w:t xml:space="preserve">        000000632:   200        353 L    694 W      79 Ch    "press"</w:t>
        <w:br/>
        <w:br/>
        <w:t xml:space="preserve">         00000063:   200        353 L    694 W      79 Ch    "power"</w:t>
        <w:br/>
        <w:br/>
        <w:t xml:space="preserve">         000000630:   200        353 L    694 W      79 Ch    "postgres"</w:t>
        <w:br/>
        <w:br/>
        <w:t xml:space="preserve">      000000629:   200        353 L    694 W      79 Ch    "post"</w:t>
        <w:br/>
        <w:br/>
        <w:t xml:space="preserve">          000000628:   200        353 L    694 W      79 Ch    "portlets"</w:t>
        <w:br/>
        <w:br/>
        <w:t xml:space="preserve">      000000627:   200        353 L    694 W      79 Ch    "portlet"</w:t>
        <w:br/>
        <w:br/>
        <w:t xml:space="preserve">       000000626:   200        353 L    694 W      79 Ch    "portal"</w:t>
        <w:br/>
        <w:br/>
        <w:t xml:space="preserve">        000000625:   200        353 L    694 W      79 Ch    "pop"</w:t>
        <w:br/>
        <w:br/>
        <w:t xml:space="preserve">           000000624:   200        353 L    694 W      79 Ch    "poll"</w:t>
        <w:br/>
        <w:br/>
        <w:t xml:space="preserve">          00000062:   200        353 L    694 W      79 Ch    "pl"</w:t>
        <w:br/>
        <w:br/>
        <w:t xml:space="preserve">           000000623:   200        353 L    694 W      79 Ch    "policy"</w:t>
        <w:br/>
        <w:br/>
        <w:t xml:space="preserve">        000000620:   200        353 L    694 W      79 Ch    "pls"</w:t>
        <w:br/>
        <w:br/>
        <w:t xml:space="preserve">           000000622:   200        353 L    694 W      79 Ch    "pol"</w:t>
        <w:br/>
        <w:br/>
        <w:t xml:space="preserve">           00000069:   200        353 L    694 W      79 Ch    "pl"</w:t>
        <w:br/>
        <w:br/>
        <w:t xml:space="preserve">            00000068:   200        353 L    694 W      79 Ch    "pi"</w:t>
        <w:br/>
        <w:br/>
        <w:t xml:space="preserve">           00000067:   200        353 L    694 W      79 Ch    "ping"</w:t>
        <w:br/>
        <w:br/>
        <w:t xml:space="preserve">          00000063:   200        353 L    694 W      79 Ch    "php"</w:t>
        <w:br/>
        <w:br/>
        <w:t xml:space="preserve">           00000066:   200        353 L    694 W      79 Ch    "pics"</w:t>
        <w:br/>
        <w:br/>
        <w:t xml:space="preserve">          00000062:   200        353 L    694 W      79 Ch    "phone"</w:t>
        <w:br/>
        <w:br/>
        <w:t xml:space="preserve">         00000065:   200        353 L    694 W      79 Ch    "phpMyAdmin"</w:t>
        <w:br/>
        <w:br/>
        <w:t xml:space="preserve">    0000006:   200        353 L    694 W      79 Ch    "pgsql"</w:t>
        <w:br/>
        <w:br/>
        <w:t xml:space="preserve">         00000060:   200        353 L    694 W      79 Ch    "personals"</w:t>
        <w:br/>
        <w:br/>
        <w:t xml:space="preserve">     000000609:   200        353 L    694 W      79 Ch    "personal"</w:t>
        <w:br/>
        <w:br/>
        <w:t xml:space="preserve">      000000608:   200        353 L    694 W      79 Ch    "perl5"</w:t>
        <w:br/>
        <w:br/>
        <w:t xml:space="preserve">         000000606:   200        353 L    694 W      79 Ch    "pdf"</w:t>
        <w:br/>
        <w:br/>
        <w:t xml:space="preserve">           000000607:   200        353 L    694 W      79 Ch    "perl"</w:t>
        <w:br/>
        <w:br/>
        <w:t xml:space="preserve">          000000605:   200        353 L    694 W      79 Ch    "path"</w:t>
        <w:br/>
        <w:br/>
        <w:t xml:space="preserve">          000000604:   200        353 L    694 W      79 Ch    "passwords"</w:t>
        <w:br/>
        <w:br/>
        <w:t xml:space="preserve">     000000603:   200        353 L    694 W      79 Ch    "password"</w:t>
        <w:br/>
        <w:br/>
        <w:t xml:space="preserve">      000000602:   200        353 L    694 W      79 Ch    "passwor"</w:t>
        <w:br/>
        <w:br/>
        <w:t xml:space="preserve">       00000060:   200        353 L    694 W      79 Ch    "passwd"</w:t>
        <w:br/>
        <w:br/>
        <w:t xml:space="preserve">        000000600:   200        353 L    694 W      79 Ch    "passw"</w:t>
        <w:br/>
        <w:br/>
        <w:t xml:space="preserve">         000000597:   200        353 L    694 W      79 Ch    "papers"</w:t>
        <w:br/>
        <w:br/>
        <w:t xml:space="preserve">        000000599:   200        353 L    694 W      79 Ch    "passes"</w:t>
        <w:br/>
        <w:br/>
        <w:t xml:space="preserve">        000000596:   200        353 L    694 W      79 Ch    "paper"</w:t>
        <w:br/>
        <w:br/>
        <w:t xml:space="preserve">         000000595:   200        353 L    694 W      79 Ch    "panel"</w:t>
        <w:br/>
        <w:br/>
        <w:t xml:space="preserve">         000000594:   200        353 L    694 W      79 Ch    "pam"</w:t>
        <w:br/>
        <w:br/>
        <w:t xml:space="preserve">           000000593:   200        353 L    694 W      79 Ch    "Pages"</w:t>
        <w:br/>
        <w:br/>
        <w:t xml:space="preserve">         000000592:   200        353 L    694 W      79 Ch    "_pages"</w:t>
        <w:br/>
        <w:br/>
        <w:t xml:space="preserve">        000000589:   200        353 L    694 W      79 Ch    "pad"</w:t>
        <w:br/>
        <w:br/>
        <w:t xml:space="preserve">           00000059:   200        353 L    694 W      79 Ch    "pages"</w:t>
        <w:br/>
        <w:br/>
        <w:t xml:space="preserve">         000000588:   200        353 L    694 W      79 Ch    "output"</w:t>
        <w:br/>
        <w:br/>
        <w:t xml:space="preserve">        000000585:   200        353 L    694 W      79 Ch    "order"</w:t>
        <w:br/>
        <w:br/>
        <w:t xml:space="preserve">         000000634:   200        353 L    694 W      79 Ch    "print"</w:t>
        <w:br/>
        <w:br/>
        <w:t xml:space="preserve">         000000587:   200        353 L    694 W      79 Ch    "outgoing"</w:t>
        <w:br/>
        <w:br/>
        <w:t xml:space="preserve">      000000636:   200        353 L    694 W      79 Ch    "priv"</w:t>
        <w:br/>
        <w:br/>
        <w:t xml:space="preserve">          000000640:   200        353 L    694 W      79 Ch    "processform"</w:t>
        <w:br/>
        <w:br/>
        <w:t xml:space="preserve">   000000648:   200        353 L    694 W      79 Ch    "proof"</w:t>
        <w:br/>
        <w:br/>
        <w:t xml:space="preserve">         000000655:   200        353 L    694 W      79 Ch    "pulic"</w:t>
        <w:br/>
        <w:br/>
        <w:t xml:space="preserve">        000000656:   200        353 L    694 W      79 Ch    "pulish"</w:t>
        <w:br/>
        <w:br/>
        <w:t xml:space="preserve">       000000654:   200        353 L    694 W      79 Ch    "pu"</w:t>
        <w:br/>
        <w:br/>
        <w:t xml:space="preserve">           000000653:   200        353 L    694 W      79 Ch    "ps"</w:t>
        <w:br/>
        <w:br/>
        <w:t xml:space="preserve">            000000652:   200        353 L    694 W      79 Ch    "proy"</w:t>
        <w:br/>
        <w:br/>
        <w:t xml:space="preserve">         00000065:   200        353 L    694 W      79 Ch    "protected"</w:t>
        <w:br/>
        <w:br/>
        <w:t xml:space="preserve">     000000647:   200        353 L    694 W      79 Ch    "project"</w:t>
        <w:br/>
        <w:br/>
        <w:t xml:space="preserve">       000000650:   200        353 L    694 W      79 Ch    "protect"</w:t>
        <w:br/>
        <w:br/>
        <w:t xml:space="preserve">       000000649:   200        353 L    694 W      79 Ch    "properties"</w:t>
        <w:br/>
        <w:br/>
        <w:t xml:space="preserve">    000000646:   200        353 L    694 W      79 Ch    "program"</w:t>
        <w:br/>
        <w:br/>
        <w:t xml:space="preserve">       000000645:   200        353 L    694 W      79 Ch    "profile"</w:t>
        <w:br/>
        <w:br/>
        <w:t xml:space="preserve">       000000644:   200        353 L    694 W      79 Ch    "professor"</w:t>
        <w:br/>
        <w:br/>
        <w:t xml:space="preserve">     000000643:   200        353 L    694 W      79 Ch    "products"</w:t>
        <w:br/>
        <w:br/>
        <w:t xml:space="preserve">      000000642:   200        353 L    694 W      79 Ch    "production"</w:t>
        <w:br/>
        <w:br/>
        <w:t xml:space="preserve">    000000639:   200        353 L    694 W      79 Ch    "process"</w:t>
        <w:br/>
        <w:br/>
        <w:t xml:space="preserve">       00000064:   200        353 L    694 W      79 Ch    "prod"</w:t>
        <w:br/>
        <w:br/>
        <w:t xml:space="preserve">          000000638:   200        353 L    694 W      79 Ch    "privs"</w:t>
        <w:br/>
        <w:br/>
        <w:t xml:space="preserve">         000000635:   200        353 L    694 W      79 Ch    "printenv"</w:t>
        <w:br/>
        <w:br/>
        <w:t xml:space="preserve">      000000637:   200        353 L    694 W      79 Ch    "private"</w:t>
        <w:br/>
        <w:br/>
        <w:t xml:space="preserve">       000000657:   200        353 L    694 W      79 Ch    "pulisher"</w:t>
        <w:br/>
        <w:br/>
        <w:t xml:space="preserve">     000000659:   200        353 L    694 W      79 Ch    "purchases"</w:t>
        <w:br/>
        <w:br/>
        <w:t xml:space="preserve">     000000663:   200        353 L    694 W      79 Ch    "python"</w:t>
        <w:br/>
        <w:br/>
        <w:t xml:space="preserve">        00000067:   200        353 L    694 W      79 Ch    "rcs"</w:t>
        <w:br/>
        <w:br/>
        <w:t xml:space="preserve">           000000677:   200        353 L    694 W      79 Ch    "reg"</w:t>
        <w:br/>
        <w:br/>
        <w:t xml:space="preserve">           000000676:   200        353 L    694 W      79 Ch    "references"</w:t>
        <w:br/>
        <w:br/>
        <w:t xml:space="preserve">    000000675:   200        353 L    694 W      79 Ch    "reference"</w:t>
        <w:br/>
        <w:br/>
        <w:t xml:space="preserve">     000000674:   200        353 L    694 W      79 Ch    "redirect"</w:t>
        <w:br/>
        <w:br/>
        <w:t xml:space="preserve">      000000673:   200        353 L    694 W      79 Ch    "redir"</w:t>
        <w:br/>
        <w:br/>
        <w:t xml:space="preserve">         000000670:   200        353 L    694 W      79 Ch    "rank"</w:t>
        <w:br/>
        <w:br/>
        <w:t xml:space="preserve">          000000672:   200        353 L    694 W      79 Ch    "readme"</w:t>
        <w:br/>
        <w:br/>
        <w:t xml:space="preserve">        000000669:   200        353 L    694 W      79 Ch    "random"</w:t>
        <w:br/>
        <w:br/>
        <w:t xml:space="preserve">        000000668:   200        353 L    694 W      79 Ch    "ramon"</w:t>
        <w:br/>
        <w:br/>
        <w:t xml:space="preserve">         000000667:   200        353 L    694 W      79 Ch    "quote"</w:t>
        <w:br/>
        <w:br/>
        <w:t xml:space="preserve">         000000666:   200        353 L    694 W      79 Ch    "queue"</w:t>
        <w:br/>
        <w:br/>
        <w:t xml:space="preserve">         000000665:   200        353 L    694 W      79 Ch    "query"</w:t>
        <w:br/>
        <w:br/>
        <w:t xml:space="preserve">         000000662:   200        353 L    694 W      79 Ch    "pwd"</w:t>
        <w:br/>
        <w:br/>
        <w:t xml:space="preserve">           000000664:   200        353 L    694 W      79 Ch    "queries"</w:t>
        <w:br/>
        <w:br/>
        <w:t xml:space="preserve">       00000066:   200        353 L    694 W      79 Ch    "pw"</w:t>
        <w:br/>
        <w:br/>
        <w:t xml:space="preserve">            000000658:   200        353 L    694 W      79 Ch    "purchase"</w:t>
        <w:br/>
        <w:br/>
        <w:t xml:space="preserve">      000000660:   200        353 L    694 W      79 Ch    "put"</w:t>
        <w:br/>
        <w:br/>
        <w:t xml:space="preserve">           000000680:   200        353 L    694 W      79 Ch    "register"</w:t>
        <w:br/>
        <w:br/>
        <w:t xml:space="preserve">      000000684:   200        353 L    694 W      79 Ch    "reminder"</w:t>
        <w:br/>
        <w:br/>
        <w:t xml:space="preserve">      000000678:   200        353 L    694 W      79 Ch    "reginternal"</w:t>
        <w:br/>
        <w:br/>
        <w:t xml:space="preserve">   000000692:   200        353 L    694 W      79 Ch    "resource"</w:t>
        <w:br/>
        <w:br/>
        <w:t xml:space="preserve">      000000698:   200        353 L    694 W      79 Ch    "root"</w:t>
        <w:br/>
        <w:br/>
        <w:t xml:space="preserve">         000000696:   200        353 L    694 W      79 Ch    "retail"</w:t>
        <w:br/>
        <w:br/>
        <w:t xml:space="preserve">        000000697:   200        353 L    694 W      79 Ch    "right"</w:t>
        <w:br/>
        <w:br/>
        <w:t xml:space="preserve">         000000694:   200        353 L    694 W      79 Ch    "responder"</w:t>
        <w:br/>
        <w:br/>
        <w:t xml:space="preserve">     000000693:   200        353 L    694 W      79 Ch    "resources"</w:t>
        <w:br/>
        <w:br/>
        <w:t xml:space="preserve">     000000695:   200        353 L    694 W      79 Ch    "restricted"</w:t>
        <w:br/>
        <w:br/>
        <w:t xml:space="preserve">    00000069:   200        353 L    694 W      79 Ch    "reseller"</w:t>
        <w:br/>
        <w:br/>
        <w:t xml:space="preserve">      000000690:   200        353 L    694 W      79 Ch    "research"</w:t>
        <w:br/>
        <w:br/>
        <w:t xml:space="preserve">      000000687:   200        353 L    694 W      79 Ch    "report"</w:t>
        <w:br/>
        <w:br/>
        <w:t xml:space="preserve">        000000686:   200        353 L    694 W      79 Ch    "removed"</w:t>
        <w:br/>
        <w:br/>
        <w:t xml:space="preserve">       000000689:   200        353 L    694 W      79 Ch    "requisite"</w:t>
        <w:br/>
        <w:br/>
        <w:t xml:space="preserve">     000000688:   200        353 L    694 W      79 Ch    "reports"</w:t>
        <w:br/>
        <w:br/>
        <w:t xml:space="preserve">       000000683:   200        353 L    694 W      79 Ch    "remind"</w:t>
        <w:br/>
        <w:br/>
        <w:t xml:space="preserve">        000000685:   200        353 L    694 W      79 Ch    "remote"</w:t>
        <w:br/>
        <w:br/>
        <w:t xml:space="preserve">        000000682:   200        353 L    694 W      79 Ch    "release"</w:t>
        <w:br/>
        <w:br/>
        <w:t xml:space="preserve">       000000679:   200        353 L    694 W      79 Ch    "regional"</w:t>
        <w:br/>
        <w:br/>
        <w:t xml:space="preserve">      000000699:   200        353 L    694 W      79 Ch    "rootics"</w:t>
        <w:br/>
        <w:br/>
        <w:t xml:space="preserve">      00000070:   200        353 L    694 W      79 Ch    "route"</w:t>
        <w:br/>
        <w:br/>
        <w:t xml:space="preserve">         00000068:   200        353 L    694 W      79 Ch    "registered"</w:t>
        <w:br/>
        <w:br/>
        <w:t xml:space="preserve">    000000705:   200        353 L    694 W      79 Ch    "rules"</w:t>
        <w:br/>
        <w:br/>
        <w:t xml:space="preserve">         00000073:   200        353 L    694 W      79 Ch    "scr"</w:t>
        <w:br/>
        <w:br/>
        <w:t xml:space="preserve">           000000720:   200        353 L    694 W      79 Ch    "secrets"</w:t>
        <w:br/>
        <w:br/>
        <w:t xml:space="preserve">       00000079:   200        353 L    694 W      79 Ch    "secret"</w:t>
        <w:br/>
        <w:br/>
        <w:t xml:space="preserve">        00000078:   200        353 L    694 W      79 Ch    "search"</w:t>
        <w:br/>
        <w:br/>
        <w:t xml:space="preserve">        00000077:   200        353 L    694 W      79 Ch    "sdk"</w:t>
        <w:br/>
        <w:br/>
        <w:t xml:space="preserve">           00000076:   200        353 L    694 W      79 Ch    "scripts"</w:t>
        <w:br/>
        <w:br/>
        <w:t xml:space="preserve">       00000075:   200        353 L    694 W      79 Ch    "script"</w:t>
        <w:br/>
        <w:br/>
        <w:t xml:space="preserve">        00000072:   200        353 L    694 W      79 Ch    "schema"</w:t>
        <w:br/>
        <w:br/>
        <w:t xml:space="preserve">        00000070:   200        353 L    694 W      79 Ch    "save"</w:t>
        <w:br/>
        <w:br/>
        <w:t xml:space="preserve">          00000074:   200        353 L    694 W      79 Ch    "scratc"</w:t>
        <w:br/>
        <w:br/>
        <w:t xml:space="preserve">        0000007:   200        353 L    694 W      79 Ch    "saved"</w:t>
        <w:br/>
        <w:br/>
        <w:t xml:space="preserve">         000000709:   200        353 L    694 W      79 Ch    "samples"</w:t>
        <w:br/>
        <w:br/>
        <w:t xml:space="preserve">       000000708:   200        353 L    694 W      79 Ch    "sample"</w:t>
        <w:br/>
        <w:br/>
        <w:t xml:space="preserve">        000000707:   200        353 L    694 W      79 Ch    "sales"</w:t>
        <w:br/>
        <w:br/>
        <w:t xml:space="preserve">         000000706:   200        353 L    694 W      79 Ch    "run"</w:t>
        <w:br/>
        <w:br/>
        <w:t xml:space="preserve">           000000704:   200        353 L    694 W      79 Ch    "rss"</w:t>
        <w:br/>
        <w:br/>
        <w:t xml:space="preserve">           000000703:   200        353 L    694 W      79 Ch    "rpc"</w:t>
        <w:br/>
        <w:br/>
        <w:t xml:space="preserve">           000000700:   200        353 L    694 W      79 Ch    "root"</w:t>
        <w:br/>
        <w:br/>
        <w:t xml:space="preserve">          000000702:   200        353 L    694 W      79 Ch    "router"</w:t>
        <w:br/>
        <w:br/>
        <w:t xml:space="preserve">        00000072:   200        353 L    694 W      79 Ch    "section"</w:t>
        <w:br/>
        <w:br/>
        <w:t xml:space="preserve">       000000723:   200        353 L    694 W      79 Ch    "secure"</w:t>
        <w:br/>
        <w:br/>
        <w:t xml:space="preserve">        000000735:   200        353 L    694 W      79 Ch    "server_stats"</w:t>
        <w:br/>
        <w:br/>
        <w:t xml:space="preserve">  00000075:   200        353 L    694 W      79 Ch    "shit"</w:t>
        <w:br/>
        <w:br/>
        <w:t xml:space="preserve">          000000765:   200        353 L    694 W      79 Ch    "SiteServer"</w:t>
        <w:br/>
        <w:br/>
        <w:t xml:space="preserve">    000000727:   200        353 L    694 W      79 Ch    "sell"</w:t>
        <w:br/>
        <w:br/>
        <w:t xml:space="preserve">          000000764:   200        353 L    694 W      79 Ch    "sites"</w:t>
        <w:br/>
        <w:br/>
        <w:t xml:space="preserve">         000000763:   200        353 L    694 W      79 Ch    "sitemap"</w:t>
        <w:br/>
        <w:br/>
        <w:t xml:space="preserve">       000000762:   200        353 L    694 W      79 Ch    "site"</w:t>
        <w:br/>
        <w:br/>
        <w:t xml:space="preserve">          00000076:   200        353 L    694 W      79 Ch    "single"</w:t>
        <w:br/>
        <w:br/>
        <w:t xml:space="preserve">        000000760:   200        353 L    694 W      79 Ch    "simple"</w:t>
        <w:br/>
        <w:br/>
        <w:t xml:space="preserve">        000000759:   200        353 L    694 W      79 Ch    "signin"</w:t>
        <w:br/>
        <w:br/>
        <w:t xml:space="preserve">        000000758:   200        353 L    694 W      79 Ch    "signature"</w:t>
        <w:br/>
        <w:br/>
        <w:t xml:space="preserve">     000000757:   200        353 L    694 W      79 Ch    "sign"</w:t>
        <w:br/>
        <w:br/>
        <w:t xml:space="preserve">          000000756:   200        353 L    694 W      79 Ch    "shtml"</w:t>
        <w:br/>
        <w:br/>
        <w:t xml:space="preserve">         000000755:   200        353 L    694 W      79 Ch    "showcode"</w:t>
        <w:br/>
        <w:br/>
        <w:t xml:space="preserve">      000000753:   200        353 L    694 W      79 Ch    "shopper"</w:t>
        <w:br/>
        <w:br/>
        <w:t xml:space="preserve">       000000754:   200        353 L    694 W      79 Ch    "show"</w:t>
        <w:br/>
        <w:br/>
        <w:t xml:space="preserve">          000000750:   200        353 L    694 W      79 Ch    "shell"</w:t>
        <w:br/>
        <w:br/>
        <w:t xml:space="preserve">         000000752:   200        353 L    694 W      79 Ch    "shop"</w:t>
        <w:br/>
        <w:br/>
        <w:t xml:space="preserve">          000000749:   200        353 L    694 W      79 Ch    "shared"</w:t>
        <w:br/>
        <w:br/>
        <w:t xml:space="preserve">        000000748:   200        353 L    694 W      79 Ch    "share"</w:t>
        <w:br/>
        <w:br/>
        <w:t xml:space="preserve">         000000747:   200        353 L    694 W      79 Ch    "setup"</w:t>
        <w:br/>
        <w:br/>
        <w:t xml:space="preserve">         000000746:   200        353 L    694 W      79 Ch    "settings"</w:t>
        <w:br/>
        <w:br/>
        <w:t xml:space="preserve">      000000745:   200        353 L    694 W      79 Ch    "setting"</w:t>
        <w:br/>
        <w:br/>
        <w:t xml:space="preserve">       000000744:   200        353 L    694 W      79 Ch    "set"</w:t>
        <w:br/>
        <w:br/>
        <w:t xml:space="preserve">           000000743:   200        353 L    694 W      79 Ch    "sessions"</w:t>
        <w:br/>
        <w:br/>
        <w:t xml:space="preserve">      000000742:   200        353 L    694 W      79 Ch    "session"</w:t>
        <w:br/>
        <w:br/>
        <w:t xml:space="preserve">       00000074:   200        353 L    694 W      79 Ch    "Servlets"</w:t>
        <w:br/>
        <w:br/>
        <w:t xml:space="preserve">      000000740:   200        353 L    694 W      79 Ch    "servlets"</w:t>
        <w:br/>
        <w:br/>
        <w:t xml:space="preserve">      000000739:   200        353 L    694 W      79 Ch    "Servlet"</w:t>
        <w:br/>
        <w:br/>
        <w:t xml:space="preserve">       000000738:   200        353 L    694 W      79 Ch    "servlet"</w:t>
        <w:br/>
        <w:br/>
        <w:t xml:space="preserve">       000000737:   200        353 L    694 W      79 Ch    "services"</w:t>
        <w:br/>
        <w:br/>
        <w:t xml:space="preserve">      000000734:   200        353 L    694 W      79 Ch    "servers"</w:t>
        <w:br/>
        <w:br/>
        <w:t xml:space="preserve">       000000736:   200        353 L    694 W      79 Ch    "service"</w:t>
        <w:br/>
        <w:br/>
        <w:t xml:space="preserve">       000000733:   200        353 L    694 W      79 Ch    "server"</w:t>
        <w:br/>
        <w:br/>
        <w:t xml:space="preserve">        000000732:   200        353 L    694 W      79 Ch    "sent"</w:t>
        <w:br/>
        <w:br/>
        <w:t xml:space="preserve">          00000073:   200        353 L    694 W      79 Ch    "sensor"</w:t>
        <w:br/>
        <w:br/>
        <w:t xml:space="preserve">        000000730:   200        353 L    694 W      79 Ch    "sensepost"</w:t>
        <w:br/>
        <w:br/>
        <w:t xml:space="preserve">     000000722:   200        353 L    694 W      79 Ch    "sections"</w:t>
        <w:br/>
        <w:br/>
        <w:t xml:space="preserve">      000000724:   200        353 L    694 W      79 Ch    "secured"</w:t>
        <w:br/>
        <w:br/>
        <w:t xml:space="preserve">       000000726:   200        353 L    694 W      79 Ch    "select"</w:t>
        <w:br/>
        <w:br/>
        <w:t xml:space="preserve">        000000728:   200        353 L    694 W      79 Ch    "send"</w:t>
        <w:br/>
        <w:br/>
        <w:t xml:space="preserve">          000000725:   200        353 L    694 W      79 Ch    "security"</w:t>
        <w:br/>
        <w:br/>
        <w:t xml:space="preserve">      000000729:   200        353 L    694 W      79 Ch    "sendmail"</w:t>
        <w:br/>
        <w:br/>
        <w:t xml:space="preserve">      000000766:   200        353 L    694 W      79 Ch    "small"</w:t>
        <w:br/>
        <w:br/>
        <w:t xml:space="preserve">         000000768:   200        353 L    694 W      79 Ch    "soap"</w:t>
        <w:br/>
        <w:br/>
        <w:t xml:space="preserve">          000000772:   200        353 L    694 W      79 Ch    "solutions"</w:t>
        <w:br/>
        <w:br/>
        <w:t xml:space="preserve">     000000780:   200        353 L    694 W      79 Ch    "sqladmin"</w:t>
        <w:br/>
        <w:br/>
        <w:t xml:space="preserve">      000000784:   200        353 L    694 W      79 Ch    "ssi"</w:t>
        <w:br/>
        <w:br/>
        <w:t xml:space="preserve">           000000783:   200        353 L    694 W      79 Ch    "srv"</w:t>
        <w:br/>
        <w:br/>
        <w:t xml:space="preserve">           000000779:   200        353 L    694 W      79 Ch    "sql"</w:t>
        <w:br/>
        <w:br/>
        <w:t xml:space="preserve">           000000782:   200        353 L    694 W      79 Ch    "srchad"</w:t>
        <w:br/>
        <w:br/>
        <w:t xml:space="preserve">        00000078:   200        353 L    694 W      79 Ch    "src"</w:t>
        <w:br/>
        <w:br/>
        <w:t xml:space="preserve">           000000778:   200        353 L    694 W      79 Ch    "spanish"</w:t>
        <w:br/>
        <w:br/>
        <w:t xml:space="preserve">       000000777:   200        353 L    694 W      79 Ch    "spain"</w:t>
        <w:br/>
        <w:br/>
        <w:t xml:space="preserve">         000000776:   200        353 L    694 W      79 Ch    "Sources"</w:t>
        <w:br/>
        <w:br/>
        <w:t xml:space="preserve">       000000774:   200        353 L    694 W      79 Ch    "source"</w:t>
        <w:br/>
        <w:br/>
        <w:t xml:space="preserve">        000000775:   200        353 L    694 W      79 Ch    "sources"</w:t>
        <w:br/>
        <w:br/>
        <w:t xml:space="preserve">       00000077:   200        353 L    694 W      79 Ch    "solaris"</w:t>
        <w:br/>
        <w:br/>
        <w:t xml:space="preserve">       000000773:   200        353 L    694 W      79 Ch    "someody"</w:t>
        <w:br/>
        <w:br/>
        <w:t xml:space="preserve">      000000770:   200        353 L    694 W      79 Ch    "software"</w:t>
        <w:br/>
        <w:br/>
        <w:t xml:space="preserve">      000000767:   200        353 L    694 W      79 Ch    "snoop"</w:t>
        <w:br/>
        <w:br/>
        <w:t xml:space="preserve">         000000769:   200        353 L    694 W      79 Ch    "soapdocs"</w:t>
        <w:br/>
        <w:br/>
        <w:t xml:space="preserve">      000000787:   200        353 L    694 W      79 Ch    "start"</w:t>
        <w:br/>
        <w:br/>
        <w:t xml:space="preserve">         000000799:   200        353 L    694 W      79 Ch    "string"</w:t>
        <w:br/>
        <w:br/>
        <w:t xml:space="preserve">        000000785:   200        353 L    694 W      79 Ch    "ssl"</w:t>
        <w:br/>
        <w:br/>
        <w:t xml:space="preserve">           00000079:   200        353 L    694 W      79 Ch    "statistics"</w:t>
        <w:br/>
        <w:br/>
        <w:t xml:space="preserve">    00000085:   200        353 L    694 W      79 Ch    "sw"</w:t>
        <w:br/>
        <w:br/>
        <w:t xml:space="preserve">            000000827:   200        353 L    694 W      79 Ch    "templates"</w:t>
        <w:br/>
        <w:br/>
        <w:t xml:space="preserve">     000000826:   200        353 L    694 W      79 Ch    "template"</w:t>
        <w:br/>
        <w:br/>
        <w:t xml:space="preserve">      000000825:   200        353 L    694 W      79 Ch    "temp"</w:t>
        <w:br/>
        <w:br/>
        <w:t xml:space="preserve">          000000824:   200        353 L    694 W      79 Ch    "tech"</w:t>
        <w:br/>
        <w:br/>
        <w:t xml:space="preserve">          000000823:   200        353 L    694 W      79 Ch    "target"</w:t>
        <w:br/>
        <w:br/>
        <w:t xml:space="preserve">        000000822:   200        353 L    694 W      79 Ch    "tar"</w:t>
        <w:br/>
        <w:br/>
        <w:t xml:space="preserve">           00000082:   200        353 L    694 W      79 Ch    "tape"</w:t>
        <w:br/>
        <w:br/>
        <w:t xml:space="preserve">          000000820:   200        353 L    694 W      79 Ch    "tag"</w:t>
        <w:br/>
        <w:br/>
        <w:t xml:space="preserve">           00000089:   200        353 L    694 W      79 Ch    "tale"</w:t>
        <w:br/>
        <w:br/>
        <w:t xml:space="preserve">         00000088:   200        353 L    694 W      79 Ch    "system"</w:t>
        <w:br/>
        <w:br/>
        <w:t xml:space="preserve">        00000084:   200        353 L    694 W      79 Ch    "svr"</w:t>
        <w:br/>
        <w:br/>
        <w:t xml:space="preserve">           00000086:   200        353 L    694 W      79 Ch    "sys"</w:t>
        <w:br/>
        <w:br/>
        <w:t xml:space="preserve">           00000083:   200        353 L    694 W      79 Ch    "svn"</w:t>
        <w:br/>
        <w:br/>
        <w:t xml:space="preserve">           00000087:   200        353 L    694 W      79 Ch    "sysadmin"</w:t>
        <w:br/>
        <w:br/>
        <w:t xml:space="preserve">      00000082:   200        353 L    694 W      79 Ch    "svc"</w:t>
        <w:br/>
        <w:br/>
        <w:t xml:space="preserve">           0000008:   200        353 L    694 W      79 Ch    "survey"</w:t>
        <w:br/>
        <w:br/>
        <w:t xml:space="preserve">        00000080:   200        353 L    694 W      79 Ch    "supported"</w:t>
        <w:br/>
        <w:br/>
        <w:t xml:space="preserve">     000000809:   200        353 L    694 W      79 Ch    "support"</w:t>
        <w:br/>
        <w:br/>
        <w:t xml:space="preserve">       000000808:   200        353 L    694 W      79 Ch    "super"</w:t>
        <w:br/>
        <w:br/>
        <w:t xml:space="preserve">         000000806:   200        353 L    694 W      79 Ch    "sumitter"</w:t>
        <w:br/>
        <w:br/>
        <w:t xml:space="preserve">     000000807:   200        353 L    694 W      79 Ch    "sun"</w:t>
        <w:br/>
        <w:br/>
        <w:t xml:space="preserve">           000000804:   200        353 L    694 W      79 Ch    "stylesheets"</w:t>
        <w:br/>
        <w:br/>
        <w:t xml:space="preserve">   000000805:   200        353 L    694 W      79 Ch    "sumit"</w:t>
        <w:br/>
        <w:br/>
        <w:t xml:space="preserve">        000000803:   200        353 L    694 W      79 Ch    "stylesheet"</w:t>
        <w:br/>
        <w:br/>
        <w:t xml:space="preserve">    000000802:   200        353 L    694 W      79 Ch    "style"</w:t>
        <w:br/>
        <w:br/>
        <w:t xml:space="preserve">         00000080:   200        353 L    694 W      79 Ch    "stuff"</w:t>
        <w:br/>
        <w:br/>
        <w:t xml:space="preserve">         000000798:   200        353 L    694 W      79 Ch    "story"</w:t>
        <w:br/>
        <w:br/>
        <w:t xml:space="preserve">         000000800:   200        353 L    694 W      79 Ch    "student"</w:t>
        <w:br/>
        <w:br/>
        <w:t xml:space="preserve">       000000797:   200        353 L    694 W      79 Ch    "store"</w:t>
        <w:br/>
        <w:br/>
        <w:t xml:space="preserve">         000000796:   200        353 L    694 W      79 Ch    "stop"</w:t>
        <w:br/>
        <w:br/>
        <w:t xml:space="preserve">          000000795:   200        353 L    694 W      79 Ch    "status"</w:t>
        <w:br/>
        <w:br/>
        <w:t xml:space="preserve">        000000794:   200        353 L    694 W      79 Ch    "Stats"</w:t>
        <w:br/>
        <w:br/>
        <w:t xml:space="preserve">         000000790:   200        353 L    694 W      79 Ch    "statistic"</w:t>
        <w:br/>
        <w:br/>
        <w:t xml:space="preserve">     000000792:   200        353 L    694 W      79 Ch    "Statistics"</w:t>
        <w:br/>
        <w:br/>
        <w:t xml:space="preserve">    000000789:   200        353 L    694 W      79 Ch    "stat"</w:t>
        <w:br/>
        <w:br/>
        <w:t xml:space="preserve">          000000786:   200        353 L    694 W      79 Ch    "staff"</w:t>
        <w:br/>
        <w:br/>
        <w:t xml:space="preserve">         000000793:   200        353 L    694 W      79 Ch    "stats"</w:t>
        <w:br/>
        <w:br/>
        <w:t xml:space="preserve">         000000788:   200        353 L    694 W      79 Ch    "startpage"</w:t>
        <w:br/>
        <w:br/>
        <w:t xml:space="preserve">     000000828:   200        353 L    694 W      79 Ch    "temporal"</w:t>
        <w:br/>
        <w:br/>
        <w:t xml:space="preserve">      000000830:   200        353 L    694 W      79 Ch    "terminal"</w:t>
        <w:br/>
        <w:br/>
        <w:t xml:space="preserve">      000000834:   200        353 L    694 W      79 Ch    "tet"</w:t>
        <w:br/>
        <w:br/>
        <w:t xml:space="preserve">          000000873:   200        353 L    694 W      79 Ch    "utility"</w:t>
        <w:br/>
        <w:br/>
        <w:t xml:space="preserve">       000000858:   200        353 L    694 W      79 Ch    "uninstall"</w:t>
        <w:br/>
        <w:br/>
        <w:t xml:space="preserve">     000000872:   200        353 L    694 W      79 Ch    "utilities"</w:t>
        <w:br/>
        <w:br/>
        <w:t xml:space="preserve">     00000087:   200        353 L    694 W      79 Ch    "util"</w:t>
        <w:br/>
        <w:br/>
        <w:t xml:space="preserve">          000000842:   200        353 L    694 W      79 Ch    "top"</w:t>
        <w:br/>
        <w:br/>
        <w:t xml:space="preserve">           000000870:   200        353 L    694 W      79 Ch    "ustats"</w:t>
        <w:br/>
        <w:br/>
        <w:t xml:space="preserve">        000000869:   200        353 L    694 W      79 Ch    "usr"</w:t>
        <w:br/>
        <w:br/>
        <w:t xml:space="preserve">           000000868:   200        353 L    694 W      79 Ch    "users"</w:t>
        <w:br/>
        <w:br/>
        <w:t xml:space="preserve">         000000867:   200        353 L    694 W      79 Ch    "user"</w:t>
        <w:br/>
        <w:br/>
        <w:t xml:space="preserve">          000000866:   200        353 L    694 W      79 Ch    "usage"</w:t>
        <w:br/>
        <w:br/>
        <w:t xml:space="preserve">         000000865:   200        353 L    694 W      79 Ch    "uploads"</w:t>
        <w:br/>
        <w:br/>
        <w:t xml:space="preserve">       000000864:   200        353 L    694 W      79 Ch    "uploader"</w:t>
        <w:br/>
        <w:br/>
        <w:t xml:space="preserve">      000000863:   200        353 L    694 W      79 Ch    "upload"</w:t>
        <w:br/>
        <w:br/>
        <w:t xml:space="preserve">        000000862:   200        353 L    694 W      79 Ch    "updates"</w:t>
        <w:br/>
        <w:br/>
        <w:t xml:space="preserve">       00000086:   200        353 L    694 W      79 Ch    "update"</w:t>
        <w:br/>
        <w:br/>
        <w:t xml:space="preserve">        000000857:   200        353 L    694 W      79 Ch    "uddi"</w:t>
        <w:br/>
        <w:br/>
        <w:t xml:space="preserve">          000000860:   200        353 L    694 W      79 Ch    "up"</w:t>
        <w:br/>
        <w:br/>
        <w:t xml:space="preserve">            000000859:   200        353 L    694 W      79 Ch    "uni"</w:t>
        <w:br/>
        <w:br/>
        <w:t xml:space="preserve">          000000856:   200        353 L    694 W      79 Ch    "tutorial"</w:t>
        <w:br/>
        <w:br/>
        <w:t xml:space="preserve">      000000854:   200        353 L    694 W      79 Ch    "tree"</w:t>
        <w:br/>
        <w:br/>
        <w:t xml:space="preserve">          000000853:   200        353 L    694 W      79 Ch    "trash"</w:t>
        <w:br/>
        <w:br/>
        <w:t xml:space="preserve">         000000852:   200        353 L    694 W      79 Ch    "trap"</w:t>
        <w:br/>
        <w:br/>
        <w:t xml:space="preserve">          000000855:   200        353 L    694 W      79 Ch    "trees"</w:t>
        <w:br/>
        <w:br/>
        <w:t xml:space="preserve">         00000085:   200        353 L    694 W      79 Ch    "transport"</w:t>
        <w:br/>
        <w:br/>
        <w:t xml:space="preserve">     000000850:   200        353 L    694 W      79 Ch    "transfer"</w:t>
        <w:br/>
        <w:br/>
        <w:t xml:space="preserve">      000000849:   200        353 L    694 W      79 Ch    "transactions"</w:t>
        <w:br/>
        <w:br/>
        <w:t xml:space="preserve">  000000848:   200        353 L    694 W      79 Ch    "transaction"</w:t>
        <w:br/>
        <w:br/>
        <w:t xml:space="preserve">   000000847:   200        353 L    694 W      79 Ch    "traffic"</w:t>
        <w:br/>
        <w:br/>
        <w:t xml:space="preserve">       000000846:   200        353 L    694 W      79 Ch    "trace"</w:t>
        <w:br/>
        <w:br/>
        <w:t xml:space="preserve">         000000845:   200        353 L    694 W      79 Ch    "tpv"</w:t>
        <w:br/>
        <w:br/>
        <w:t xml:space="preserve">           000000844:   200        353 L    694 W      79 Ch    "tour"</w:t>
        <w:br/>
        <w:br/>
        <w:t xml:space="preserve">          00000084:   200        353 L    694 W      79 Ch    "tools"</w:t>
        <w:br/>
        <w:br/>
        <w:t xml:space="preserve">         000000843:   200        353 L    694 W      79 Ch    "topics"</w:t>
        <w:br/>
        <w:br/>
        <w:t xml:space="preserve">        000000840:   200        353 L    694 W      79 Ch    "toolar"</w:t>
        <w:br/>
        <w:br/>
        <w:t xml:space="preserve">       000000839:   200        353 L    694 W      79 Ch    "tool"</w:t>
        <w:br/>
        <w:br/>
        <w:t xml:space="preserve">          000000838:   200        353 L    694 W      79 Ch    "today"</w:t>
        <w:br/>
        <w:br/>
        <w:t xml:space="preserve">         000000837:   200        353 L    694 W      79 Ch    "tmp"</w:t>
        <w:br/>
        <w:br/>
        <w:t xml:space="preserve">           000000836:   200        353 L    694 W      79 Ch    "ticket"</w:t>
        <w:br/>
        <w:br/>
        <w:t xml:space="preserve">        000000833:   200        353 L    694 W      79 Ch    "tests"</w:t>
        <w:br/>
        <w:br/>
        <w:t xml:space="preserve">         000000832:   200        353 L    694 W      79 Ch    "testing"</w:t>
        <w:br/>
        <w:br/>
        <w:t xml:space="preserve">       000000835:   200        353 L    694 W      79 Ch    "tets"</w:t>
        <w:br/>
        <w:br/>
        <w:t xml:space="preserve">         000000829:   200        353 L    694 W      79 Ch    "temps"</w:t>
        <w:br/>
        <w:br/>
        <w:t xml:space="preserve">         00000083:   200        353 L    694 W      79 Ch    "test"</w:t>
        <w:br/>
        <w:br/>
        <w:t xml:space="preserve">          000000880:   200        353 L    694 W      79 Ch    "vs"</w:t>
        <w:br/>
        <w:br/>
        <w:t xml:space="preserve">           000000876:   200        353 L    694 W      79 Ch    "validatior"</w:t>
        <w:br/>
        <w:br/>
        <w:t xml:space="preserve">    000000888:   200        353 L    694 W      79 Ch    "visitor"</w:t>
        <w:br/>
        <w:br/>
        <w:t xml:space="preserve">       000000874:   200        353 L    694 W      79 Ch    "utils"</w:t>
        <w:br/>
        <w:br/>
        <w:t xml:space="preserve">         000000892:   200        353 L    694 W      79 Ch    "w3c"</w:t>
        <w:br/>
        <w:br/>
        <w:t xml:space="preserve">           00000089:   200        353 L    694 W      79 Ch    "w3"</w:t>
        <w:br/>
        <w:br/>
        <w:t xml:space="preserve">            000000894:   200        353 L    694 W      79 Ch    "W3SVC"</w:t>
        <w:br/>
        <w:br/>
        <w:t xml:space="preserve">        000000893:   200        353 L    694 W      79 Ch    "W3SVC"</w:t>
        <w:br/>
        <w:br/>
        <w:t xml:space="preserve">         000000890:   200        353 L    694 W      79 Ch    "w"</w:t>
        <w:br/>
        <w:br/>
        <w:t xml:space="preserve">             000000886:   200        353 L    694 W      79 Ch    "views"</w:t>
        <w:br/>
        <w:br/>
        <w:t xml:space="preserve">         000000885:   200        353 L    694 W      79 Ch    "viewer"</w:t>
        <w:br/>
        <w:br/>
        <w:t xml:space="preserve">        000000887:   200        353 L    694 W      79 Ch    "virtual"</w:t>
        <w:br/>
        <w:br/>
        <w:t xml:space="preserve">       000000889:   200        353 L    694 W      79 Ch    "vpn"</w:t>
        <w:br/>
        <w:br/>
        <w:t xml:space="preserve">           000000884:   200        353 L    694 W      79 Ch    "view"</w:t>
        <w:br/>
        <w:br/>
        <w:t xml:space="preserve">          000000883:   200        353 L    694 W      79 Ch    "vfs"</w:t>
        <w:br/>
        <w:br/>
        <w:t xml:space="preserve">           000000882:   200        353 L    694 W      79 Ch    "vscripts"</w:t>
        <w:br/>
        <w:br/>
        <w:t xml:space="preserve">     00000088:   200        353 L    694 W      79 Ch    "vscript"</w:t>
        <w:br/>
        <w:br/>
        <w:t xml:space="preserve">      000000878:   200        353 L    694 W      79 Ch    "var"</w:t>
        <w:br/>
        <w:br/>
        <w:t xml:space="preserve">           000000875:   200        353 L    694 W      79 Ch    "validation"</w:t>
        <w:br/>
        <w:br/>
        <w:t xml:space="preserve">    000000877:   200        353 L    694 W      79 Ch    "vap"</w:t>
        <w:br/>
        <w:br/>
        <w:t xml:space="preserve">           000000879:   200        353 L    694 W      79 Ch    "v"</w:t>
        <w:br/>
        <w:br/>
        <w:t xml:space="preserve">            000000897:   200        353 L    694 W      79 Ch    "warez"</w:t>
        <w:br/>
        <w:br/>
        <w:t xml:space="preserve">         000000909:   200        353 L    694 W      79 Ch    "WEB-INF"</w:t>
        <w:br/>
        <w:br/>
        <w:t xml:space="preserve">       000000895:   200        353 L    694 W      79 Ch    "W3SVC2"</w:t>
        <w:br/>
        <w:br/>
        <w:t xml:space="preserve">        00000090:   200        353 L    694 W      79 Ch    "weadmin"</w:t>
        <w:br/>
        <w:br/>
        <w:t xml:space="preserve">      000000925:   200        353 L    694 W      79 Ch    "whatnot"</w:t>
        <w:br/>
        <w:br/>
        <w:t xml:space="preserve">       000000938:   200        353 L    694 W      79 Ch    "wwwoard"</w:t>
        <w:br/>
        <w:br/>
        <w:t xml:space="preserve">      000000937:   200        353 L    694 W      79 Ch    "www"</w:t>
        <w:br/>
        <w:br/>
        <w:t xml:space="preserve">           000000936:   200        353 L    694 W      79 Ch    "wusage"</w:t>
        <w:br/>
        <w:br/>
        <w:t xml:space="preserve">        000000935:   200        353 L    694 W      79 Ch    "wstats"</w:t>
        <w:br/>
        <w:br/>
        <w:t xml:space="preserve">        000000934:   200        353 L    694 W      79 Ch    "ws"</w:t>
        <w:br/>
        <w:br/>
        <w:t xml:space="preserve">            000000933:   200        353 L    694 W      79 Ch    "workshop"</w:t>
        <w:br/>
        <w:br/>
        <w:t xml:space="preserve">      000000932:   200        353 L    694 W      79 Ch    "workplace"</w:t>
        <w:br/>
        <w:br/>
        <w:t xml:space="preserve">     00000093:   200        353 L    694 W      79 Ch    "work"</w:t>
        <w:br/>
        <w:br/>
        <w:t xml:space="preserve">          000000929:   200        353 L    694 W      79 Ch    "windows"</w:t>
        <w:br/>
        <w:br/>
        <w:t xml:space="preserve">       000000928:   200        353 L    694 W      79 Ch    "win"</w:t>
        <w:br/>
        <w:br/>
        <w:t xml:space="preserve">           000000927:   200        353 L    694 W      79 Ch    "will"</w:t>
        <w:br/>
        <w:br/>
        <w:t xml:space="preserve">          000000930:   200        353 L    694 W      79 Ch    "word"</w:t>
        <w:br/>
        <w:br/>
        <w:t xml:space="preserve">          000000922:   200        353 L    694 W      79 Ch    "welcome"</w:t>
        <w:br/>
        <w:br/>
        <w:t xml:space="preserve">       000000923:   200        353 L    694 W      79 Ch    "wellcome"</w:t>
        <w:br/>
        <w:br/>
        <w:t xml:space="preserve">      000000926:   200        353 L    694 W      79 Ch    "whois"</w:t>
        <w:br/>
        <w:br/>
        <w:t xml:space="preserve">         000000924:   200        353 L    694 W      79 Ch    "whatever"</w:t>
        <w:br/>
        <w:br/>
        <w:t xml:space="preserve">      00000092:   200        353 L    694 W      79 Ch    "wevpn"</w:t>
        <w:br/>
        <w:br/>
        <w:t xml:space="preserve">        00000099:   200        353 L    694 W      79 Ch    "westat"</w:t>
        <w:br/>
        <w:br/>
        <w:t xml:space="preserve">       00000097:   200        353 L    694 W      79 Ch    "weservices"</w:t>
        <w:br/>
        <w:br/>
        <w:t xml:space="preserve">   000000920:   200        353 L    694 W      79 Ch    "westats"</w:t>
        <w:br/>
        <w:br/>
        <w:t xml:space="preserve">      00000098:   200        353 L    694 W      79 Ch    "wesite"</w:t>
        <w:br/>
        <w:br/>
        <w:t xml:space="preserve">       00000096:   200        353 L    694 W      79 Ch    "weservice"</w:t>
        <w:br/>
        <w:br/>
        <w:t xml:space="preserve">    00000095:   200        353 L    694 W      79 Ch    "wesearch"</w:t>
        <w:br/>
        <w:br/>
        <w:t xml:space="preserve">     00000094:   200        353 L    694 W      79 Ch    "wemaster"</w:t>
        <w:br/>
        <w:br/>
        <w:t xml:space="preserve">     00000093:   200        353 L    694 W      79 Ch    "wemail"</w:t>
        <w:br/>
        <w:br/>
        <w:t xml:space="preserve">       00000092:   200        353 L    694 W      79 Ch    "welogs"</w:t>
        <w:br/>
        <w:br/>
        <w:t xml:space="preserve">       0000009:   200        353 L    694 W      79 Ch    "welogic"</w:t>
        <w:br/>
        <w:br/>
        <w:t xml:space="preserve">      000000908:   200        353 L    694 W      79 Ch    "wehits"</w:t>
        <w:br/>
        <w:br/>
        <w:t xml:space="preserve">       00000090:   200        353 L    694 W      79 Ch    "welog"</w:t>
        <w:br/>
        <w:br/>
        <w:t xml:space="preserve">        000000907:   200        353 L    694 W      79 Ch    "wedist"</w:t>
        <w:br/>
        <w:br/>
        <w:t xml:space="preserve">       000000906:   200        353 L    694 W      79 Ch    "wedav"</w:t>
        <w:br/>
        <w:br/>
        <w:t xml:space="preserve">        000000905:   200        353 L    694 W      79 Ch    "wedata"</w:t>
        <w:br/>
        <w:br/>
        <w:t xml:space="preserve">       000000904:   200        353 L    694 W      79 Ch    "wecart"</w:t>
        <w:br/>
        <w:br/>
        <w:t xml:space="preserve">       000000903:   200        353 L    694 W      79 Ch    "weoard"</w:t>
        <w:br/>
        <w:br/>
        <w:t xml:space="preserve">      000000900:   200        353 L    694 W      79 Ch    "weaccess"</w:t>
        <w:br/>
        <w:br/>
        <w:t xml:space="preserve">     000000902:   200        353 L    694 W      79 Ch    "weapp"</w:t>
        <w:br/>
        <w:br/>
        <w:t xml:space="preserve">        000000899:   200        353 L    694 W      79 Ch    "we"</w:t>
        <w:br/>
        <w:br/>
        <w:t xml:space="preserve">           000000896:   200        353 L    694 W      79 Ch    "W3SVC3"</w:t>
        <w:br/>
        <w:br/>
        <w:t xml:space="preserve">        000000898:   200        353 L    694 W      79 Ch    "wdav"</w:t>
        <w:br/>
        <w:br/>
        <w:t xml:space="preserve">          000000939:   200        353 L    694 W      79 Ch    "wwwjoin"</w:t>
        <w:br/>
        <w:br/>
        <w:t xml:space="preserve">       00000094:   200        353 L    694 W      79 Ch    "wwwstats"</w:t>
        <w:br/>
        <w:br/>
        <w:t xml:space="preserve">      000000945:   200        353 L    694 W      79 Ch    "mlrpc"</w:t>
        <w:br/>
        <w:br/>
        <w:t xml:space="preserve">        000000944:   200        353 L    694 W      79 Ch    "ml"</w:t>
        <w:br/>
        <w:br/>
        <w:t xml:space="preserve">           000000950:   200        353 L    694 W      79 Ch    "zip"</w:t>
        <w:br/>
        <w:br/>
        <w:t xml:space="preserve">           00000095:   200        353 L    694 W      79 Ch    "zipfiles"</w:t>
        <w:br/>
        <w:br/>
        <w:t xml:space="preserve">      000000952:   200        353 L    694 W      79 Ch    "zips"</w:t>
        <w:br/>
        <w:br/>
        <w:t xml:space="preserve">          000000949:   200        353 L    694 W      79 Ch    "zap"</w:t>
        <w:br/>
        <w:br/>
        <w:t xml:space="preserve">           000000948:   200        353 L    694 W      79 Ch    "yz"</w:t>
        <w:br/>
        <w:br/>
        <w:t xml:space="preserve">           000000947:   200        353 L    694 W      79 Ch    "sql"</w:t>
        <w:br/>
        <w:br/>
        <w:t xml:space="preserve">          000000940:   200        353 L    694 W      79 Ch    "wwwlog"</w:t>
        <w:br/>
        <w:br/>
        <w:t xml:space="preserve">        000000946:   200        353 L    694 W      79 Ch    "sl"</w:t>
        <w:br/>
        <w:br/>
        <w:t xml:space="preserve">           000000942:   200        353 L    694 W      79 Ch    "cache"</w:t>
        <w:br/>
        <w:br/>
        <w:t xml:space="preserve">        000000943:   200        353 L    694 W      79 Ch    "fer"</w:t>
        <w:br/>
        <w:br/>
        <w:t xml:space="preserve">          \rTotal time: 0Processed Requests: 952Filtered Requests: 952Requests/sec.: 0'</w:t>
      </w:r>
    </w:p>
    <w:p>
      <w:r>
        <w:t>Scan 14 on http://192.168.1.10/instructions.php</w:t>
        <w:br/>
        <w:t>'********************************************************\r* Wfuzz 3..0 - The We Fuzzer                         *\r********************************************************\rTarget: http://92.68..0/affi.php?FUZZ=....../etc/passwd\rTotal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\r=====================================================================00000005:   200        353 L    694 W      79 Ch    "2000"</w:t>
        <w:br/>
        <w:br/>
        <w:t xml:space="preserve">          00000004:   200        353 L    694 W      79 Ch    "200"</w:t>
        <w:br/>
        <w:br/>
        <w:t xml:space="preserve">           00000000:   200        353 L    694 W      79 Ch    "type"</w:t>
        <w:br/>
        <w:br/>
        <w:t xml:space="preserve">          00000009:   200        353 L    694 W      79 Ch    "2004"</w:t>
        <w:br/>
        <w:br/>
        <w:t xml:space="preserve">          000000003:   200        353 L    694 W      79 Ch    "00"</w:t>
        <w:br/>
        <w:br/>
        <w:t xml:space="preserve">            00000008:   200        353 L    694 W      79 Ch    "2003"</w:t>
        <w:br/>
        <w:br/>
        <w:t xml:space="preserve">          000000007:   200        353 L    694 W      79 Ch    ""</w:t>
        <w:br/>
        <w:br/>
        <w:t xml:space="preserve">             00000007:   200        353 L    694 W      79 Ch    "2002"</w:t>
        <w:br/>
        <w:br/>
        <w:t xml:space="preserve">          00000006:   200        353 L    694 W      79 Ch    "200"</w:t>
        <w:br/>
        <w:br/>
        <w:t xml:space="preserve">          00000003:   200        353 L    694 W      79 Ch    "20"</w:t>
        <w:br/>
        <w:br/>
        <w:t xml:space="preserve">            00000002:   200        353 L    694 W      79 Ch    "2"</w:t>
        <w:br/>
        <w:br/>
        <w:t xml:space="preserve">             0000000:   200        353 L    694 W      79 Ch    "23"</w:t>
        <w:br/>
        <w:br/>
        <w:t xml:space="preserve">           00000000:   200        353 L    694 W      79 Ch    "000"</w:t>
        <w:br/>
        <w:br/>
        <w:t xml:space="preserve">          000000009:   200        353 L    694 W      79 Ch    "00"</w:t>
        <w:br/>
        <w:br/>
        <w:t xml:space="preserve">           000000006:   200        353 L    694 W      79 Ch    "03"</w:t>
        <w:br/>
        <w:br/>
        <w:t xml:space="preserve">            000000008:   200        353 L    694 W      79 Ch    "0"</w:t>
        <w:br/>
        <w:br/>
        <w:t xml:space="preserve">            000000005:   200        353 L    694 W      79 Ch    "02"</w:t>
        <w:br/>
        <w:br/>
        <w:t xml:space="preserve">            000000004:   200        353 L    694 W      79 Ch    "0"</w:t>
        <w:br/>
        <w:br/>
        <w:t xml:space="preserve">            000000002:   200        353 L    694 W      79 Ch    "@"</w:t>
        <w:br/>
        <w:br/>
        <w:t xml:space="preserve">             000000020:   200        353 L    694 W      79 Ch    "2005"</w:t>
        <w:br/>
        <w:br/>
        <w:t xml:space="preserve">          000000022:   200        353 L    694 W      79 Ch    "a"</w:t>
        <w:br/>
        <w:br/>
        <w:t xml:space="preserve">             000000026:   200        353 L    694 W      79 Ch    "aout"</w:t>
        <w:br/>
        <w:br/>
        <w:t xml:space="preserve">         000000034:   200        353 L    694 W      79 Ch    "active"</w:t>
        <w:br/>
        <w:br/>
        <w:t xml:space="preserve">        000000037:   200        353 L    694 W      79 Ch    "_admin"</w:t>
        <w:br/>
        <w:br/>
        <w:t xml:space="preserve">        000000036:   200        353 L    694 W      79 Ch    "admin"</w:t>
        <w:br/>
        <w:br/>
        <w:t xml:space="preserve">         000000030:   200        353 L    694 W      79 Ch    "account"</w:t>
        <w:br/>
        <w:br/>
        <w:t xml:space="preserve">       000000032:   200        353 L    694 W      79 Ch    "action"</w:t>
        <w:br/>
        <w:br/>
        <w:t xml:space="preserve">        000000033:   200        353 L    694 W      79 Ch    "actions"</w:t>
        <w:br/>
        <w:br/>
        <w:t xml:space="preserve">       00000003:   200        353 L    694 W      79 Ch    "accounting"</w:t>
        <w:br/>
        <w:br/>
        <w:t xml:space="preserve">    000000035:   200        353 L    694 W      79 Ch    "adm"</w:t>
        <w:br/>
        <w:br/>
        <w:t xml:space="preserve">           000000029:   200        353 L    694 W      79 Ch    "accessgranted"</w:t>
        <w:br/>
        <w:br/>
        <w:t xml:space="preserve"> 000000028:   200        353 L    694 W      79 Ch    "access"</w:t>
        <w:br/>
        <w:br/>
        <w:t xml:space="preserve">        000000023:   200        353 L    694 W      79 Ch    "aa"</w:t>
        <w:br/>
        <w:br/>
        <w:t xml:space="preserve">            000000024:   200        353 L    694 W      79 Ch    "aaa"</w:t>
        <w:br/>
        <w:br/>
        <w:t xml:space="preserve">           000000027:   200        353 L    694 W      79 Ch    "academic"</w:t>
        <w:br/>
        <w:br/>
        <w:t xml:space="preserve">      000000040:   200        353 L    694 W      79 Ch    "administrat"</w:t>
        <w:br/>
        <w:br/>
        <w:t xml:space="preserve">   00000002:   200        353 L    694 W      79 Ch    "3"</w:t>
        <w:br/>
        <w:br/>
        <w:t xml:space="preserve">             000000044:   200        353 L    694 W      79 Ch    "adminlogin"</w:t>
        <w:br/>
        <w:br/>
        <w:t xml:space="preserve">    000000038:   200        353 L    694 W      79 Ch    "admin_"</w:t>
        <w:br/>
        <w:br/>
        <w:t xml:space="preserve">        000000025:   200        353 L    694 W      79 Ch    "ac"</w:t>
        <w:br/>
        <w:br/>
        <w:t xml:space="preserve">           000000052:   200        353 L    694 W      79 Ch    "agents"</w:t>
        <w:br/>
        <w:br/>
        <w:t xml:space="preserve">        000000058:   200        353 L    694 W      79 Ch    "analyse"</w:t>
        <w:br/>
        <w:br/>
        <w:t xml:space="preserve">       000000057:   200        353 L    694 W      79 Ch    "analog"</w:t>
        <w:br/>
        <w:br/>
        <w:t xml:space="preserve">        000000056:   200        353 L    694 W      79 Ch    "alpha"</w:t>
        <w:br/>
        <w:br/>
        <w:t xml:space="preserve">         000000055:   200        353 L    694 W      79 Ch    "all"</w:t>
        <w:br/>
        <w:br/>
        <w:t xml:space="preserve">           00000005:   200        353 L    694 W      79 Ch    "agent"</w:t>
        <w:br/>
        <w:br/>
        <w:t xml:space="preserve">         000000053:   200        353 L    694 W      79 Ch    "alias"</w:t>
        <w:br/>
        <w:br/>
        <w:t xml:space="preserve">         000000050:   200        353 L    694 W      79 Ch    "adsl"</w:t>
        <w:br/>
        <w:br/>
        <w:t xml:space="preserve">          000000054:   200        353 L    694 W      79 Ch    "aliases"</w:t>
        <w:br/>
        <w:br/>
        <w:t xml:space="preserve">       000000048:   200        353 L    694 W      79 Ch    "adminsql"</w:t>
        <w:br/>
        <w:br/>
        <w:t xml:space="preserve">      000000047:   200        353 L    694 W      79 Ch    "admin_logon"</w:t>
        <w:br/>
        <w:br/>
        <w:t xml:space="preserve">   000000046:   200        353 L    694 W      79 Ch    "adminlogon"</w:t>
        <w:br/>
        <w:br/>
        <w:t xml:space="preserve">    000000043:   200        353 L    694 W      79 Ch    "administrator"</w:t>
        <w:br/>
        <w:br/>
        <w:t xml:space="preserve"> 000000049:   200        353 L    694 W      79 Ch    "admon"</w:t>
        <w:br/>
        <w:br/>
        <w:t xml:space="preserve">         000000045:   200        353 L    694 W      79 Ch    "admin_login"</w:t>
        <w:br/>
        <w:br/>
        <w:t xml:space="preserve">   000000042:   200        353 L    694 W      79 Ch    "Administration"</w:t>
        <w:br/>
        <w:br/>
        <w:t>000000039:   200        353 L    694 W      79 Ch    "Admin"</w:t>
        <w:br/>
        <w:br/>
        <w:t xml:space="preserve">         00000004:   200        353 L    694 W      79 Ch    "administration"</w:t>
        <w:br/>
        <w:br/>
        <w:t>000000059:   200        353 L    694 W      79 Ch    "announcements"</w:t>
        <w:br/>
        <w:br/>
        <w:t xml:space="preserve"> 00000006:   200        353 L    694 W      79 Ch    "any"</w:t>
        <w:br/>
        <w:br/>
        <w:t xml:space="preserve">           000000065:   200        353 L    694 W      79 Ch    "applet"</w:t>
        <w:br/>
        <w:br/>
        <w:t xml:space="preserve">        000000073:   200        353 L    694 W      79 Ch    "archives"</w:t>
        <w:br/>
        <w:br/>
        <w:t xml:space="preserve">      000000080:   200        353 L    694 W      79 Ch    "audit"</w:t>
        <w:br/>
        <w:br/>
        <w:t xml:space="preserve">         000000079:   200        353 L    694 W      79 Ch    "attachments"</w:t>
        <w:br/>
        <w:br/>
        <w:t xml:space="preserve">   000000077:   200        353 L    694 W      79 Ch    "assets"</w:t>
        <w:br/>
        <w:br/>
        <w:t xml:space="preserve">        000000078:   200        353 L    694 W      79 Ch    "attach"</w:t>
        <w:br/>
        <w:br/>
        <w:t xml:space="preserve">        000000076:   200        353 L    694 W      79 Ch    "aspadmin"</w:t>
        <w:br/>
        <w:br/>
        <w:t xml:space="preserve">      000000075:   200        353 L    694 W      79 Ch    "asp"</w:t>
        <w:br/>
        <w:br/>
        <w:t xml:space="preserve">           000000072:   200        353 L    694 W      79 Ch    "archive"</w:t>
        <w:br/>
        <w:br/>
        <w:t xml:space="preserve">       000000074:   200        353 L    694 W      79 Ch    "arrow"</w:t>
        <w:br/>
        <w:br/>
        <w:t xml:space="preserve">         00000007:   200        353 L    694 W      79 Ch    "apps"</w:t>
        <w:br/>
        <w:br/>
        <w:t xml:space="preserve">          000000070:   200        353 L    694 W      79 Ch    "apply"</w:t>
        <w:br/>
        <w:br/>
        <w:t xml:space="preserve">         000000069:   200        353 L    694 W      79 Ch    "applications"</w:t>
        <w:br/>
        <w:br/>
        <w:t xml:space="preserve">  000000068:   200        353 L    694 W      79 Ch    "application"</w:t>
        <w:br/>
        <w:br/>
        <w:t xml:space="preserve">   000000067:   200        353 L    694 W      79 Ch    "appliance"</w:t>
        <w:br/>
        <w:br/>
        <w:t xml:space="preserve">     000000064:   200        353 L    694 W      79 Ch    "app"</w:t>
        <w:br/>
        <w:br/>
        <w:t xml:space="preserve">           000000066:   200        353 L    694 W      79 Ch    "applets"</w:t>
        <w:br/>
        <w:br/>
        <w:t xml:space="preserve">       000000063:   200        353 L    694 W      79 Ch    "api"</w:t>
        <w:br/>
        <w:br/>
        <w:t xml:space="preserve">           000000060:   200        353 L    694 W      79 Ch    "answer"</w:t>
        <w:br/>
        <w:br/>
        <w:t xml:space="preserve">        000000062:   200        353 L    694 W      79 Ch    "apache"</w:t>
        <w:br/>
        <w:br/>
        <w:t xml:space="preserve">        00000008:   200        353 L    694 W      79 Ch    "auth"</w:t>
        <w:br/>
        <w:br/>
        <w:t xml:space="preserve">          000000083:   200        353 L    694 W      79 Ch    "automatic"</w:t>
        <w:br/>
        <w:br/>
        <w:t xml:space="preserve">     000000087:   200        353 L    694 W      79 Ch    "ackend"</w:t>
        <w:br/>
        <w:br/>
        <w:t xml:space="preserve">       000000095:   200        353 L    694 W      79 Ch    "ank"</w:t>
        <w:br/>
        <w:br/>
        <w:t xml:space="preserve">          000000099:   200        353 L    694 W      79 Ch    "ase"</w:t>
        <w:br/>
        <w:br/>
        <w:t xml:space="preserve">          000000098:   200        353 L    694 W      79 Ch    "anners"</w:t>
        <w:br/>
        <w:br/>
        <w:t xml:space="preserve">       000000097:   200        353 L    694 W      79 Ch    "anner"</w:t>
        <w:br/>
        <w:br/>
        <w:t xml:space="preserve">        000000094:   200        353 L    694 W      79 Ch    "ak-up"</w:t>
        <w:br/>
        <w:br/>
        <w:t xml:space="preserve">        000000096:   200        353 L    694 W      79 Ch    "anks"</w:t>
        <w:br/>
        <w:br/>
        <w:t xml:space="preserve">         000000093:   200        353 L    694 W      79 Ch    "akup"</w:t>
        <w:br/>
        <w:br/>
        <w:t xml:space="preserve">         000000092:   200        353 L    694 W      79 Ch    "ak"</w:t>
        <w:br/>
        <w:br/>
        <w:t xml:space="preserve">           00000009:   200        353 L    694 W      79 Ch    "ackups"</w:t>
        <w:br/>
        <w:br/>
        <w:t xml:space="preserve">       000000090:   200        353 L    694 W      79 Ch    "ack-up"</w:t>
        <w:br/>
        <w:br/>
        <w:t xml:space="preserve">       000000089:   200        353 L    694 W      79 Ch    "ackup"</w:t>
        <w:br/>
        <w:br/>
        <w:t xml:space="preserve">        000000086:   200        353 L    694 W      79 Ch    "ackdoor"</w:t>
        <w:br/>
        <w:br/>
        <w:t xml:space="preserve">      000000088:   200        353 L    694 W      79 Ch    "ackoffice"</w:t>
        <w:br/>
        <w:br/>
        <w:t xml:space="preserve">    000000085:   200        353 L    694 W      79 Ch    "ack"</w:t>
        <w:br/>
        <w:br/>
        <w:t xml:space="preserve">          000000082:   200        353 L    694 W      79 Ch    "auto"</w:t>
        <w:br/>
        <w:br/>
        <w:t xml:space="preserve">          000000084:   200        353 L    694 W      79 Ch    ""</w:t>
        <w:br/>
        <w:br/>
        <w:t xml:space="preserve">             00000000:   200        353 L    694 W      79 Ch    "asic"</w:t>
        <w:br/>
        <w:br/>
        <w:t xml:space="preserve">         00000002:   200        353 L    694 W      79 Ch    "atch"</w:t>
        <w:br/>
        <w:br/>
        <w:t xml:space="preserve">         00000006:   200        353 L    694 W      79 Ch    "ean"</w:t>
        <w:br/>
        <w:br/>
        <w:t xml:space="preserve">          0000004:   200        353 L    694 W      79 Ch    "log"</w:t>
        <w:br/>
        <w:br/>
        <w:t xml:space="preserve">          0000002:   200        353 L    694 W      79 Ch    "ots"</w:t>
        <w:br/>
        <w:br/>
        <w:t xml:space="preserve">          00000020:   200        353 L    694 W      79 Ch    "ot"</w:t>
        <w:br/>
        <w:br/>
        <w:t xml:space="preserve">           0000009:   200        353 L    694 W      79 Ch    "oot"</w:t>
        <w:br/>
        <w:br/>
        <w:t xml:space="preserve">          0000008:   200        353 L    694 W      79 Ch    "ody"</w:t>
        <w:br/>
        <w:br/>
        <w:t xml:space="preserve">          0000007:   200        353 L    694 W      79 Ch    "oards"</w:t>
        <w:br/>
        <w:br/>
        <w:t xml:space="preserve">        0000006:   200        353 L    694 W      79 Ch    "oard"</w:t>
        <w:br/>
        <w:br/>
        <w:t xml:space="preserve">         0000005:   200        353 L    694 W      79 Ch    "low"</w:t>
        <w:br/>
        <w:br/>
        <w:t xml:space="preserve">          0000002:   200        353 L    694 W      79 Ch    "inaries"</w:t>
        <w:br/>
        <w:br/>
        <w:t xml:space="preserve">      000000:   200        353 L    694 W      79 Ch    "in"</w:t>
        <w:br/>
        <w:br/>
        <w:t xml:space="preserve">           0000003:   200        353 L    694 W      79 Ch    "iz"</w:t>
        <w:br/>
        <w:br/>
        <w:t xml:space="preserve">           0000000:   200        353 L    694 W      79 Ch    "illing"</w:t>
        <w:br/>
        <w:br/>
        <w:t xml:space="preserve">       00000008:   200        353 L    694 W      79 Ch    "eta"</w:t>
        <w:br/>
        <w:br/>
        <w:t xml:space="preserve">          00000009:   200        353 L    694 W      79 Ch    "ill"</w:t>
        <w:br/>
        <w:br/>
        <w:t xml:space="preserve">          00000005:   200        353 L    694 W      79 Ch    "ea"</w:t>
        <w:br/>
        <w:br/>
        <w:t xml:space="preserve">           00000007:   200        353 L    694 W      79 Ch    "eans"</w:t>
        <w:br/>
        <w:br/>
        <w:t xml:space="preserve">         00000004:   200        353 L    694 W      79 Ch    "data"</w:t>
        <w:br/>
        <w:br/>
        <w:t xml:space="preserve">         0000000:   200        353 L    694 W      79 Ch    "ass"</w:t>
        <w:br/>
        <w:br/>
        <w:t xml:space="preserve">          00000003:   200        353 L    694 W      79 Ch    "d"</w:t>
        <w:br/>
        <w:br/>
        <w:t xml:space="preserve">            00000022:   200        353 L    694 W      79 Ch    "o"</w:t>
        <w:br/>
        <w:br/>
        <w:t xml:space="preserve">           00000024:   200        353 L    694 W      79 Ch    "roken"</w:t>
        <w:br/>
        <w:br/>
        <w:t xml:space="preserve">        00000028:   200        353 L    694 W      79 Ch    "uild"</w:t>
        <w:br/>
        <w:br/>
        <w:t xml:space="preserve">         00000036:   200        353 L    694 W      79 Ch    "cad"</w:t>
        <w:br/>
        <w:br/>
        <w:t xml:space="preserve">           00000043:   200        353 L    694 W      79 Ch    "carpet"</w:t>
        <w:br/>
        <w:br/>
        <w:t xml:space="preserve">        00000042:   200        353 L    694 W      79 Ch    "cards"</w:t>
        <w:br/>
        <w:br/>
        <w:t xml:space="preserve">         0000004:   200        353 L    694 W      79 Ch    "cardinal"</w:t>
        <w:br/>
        <w:br/>
        <w:t xml:space="preserve">      00000040:   200        353 L    694 W      79 Ch    "card"</w:t>
        <w:br/>
        <w:br/>
        <w:t xml:space="preserve">          00000039:   200        353 L    694 W      79 Ch    "car"</w:t>
        <w:br/>
        <w:br/>
        <w:t xml:space="preserve">           00000038:   200        353 L    694 W      79 Ch    "captcha"</w:t>
        <w:br/>
        <w:br/>
        <w:t xml:space="preserve">       00000035:   200        353 L    694 W      79 Ch    "cachemgr"</w:t>
        <w:br/>
        <w:br/>
        <w:t xml:space="preserve">      00000034:   200        353 L    694 W      79 Ch    "cache"</w:t>
        <w:br/>
        <w:br/>
        <w:t xml:space="preserve">         00000033:   200        353 L    694 W      79 Ch    "c"</w:t>
        <w:br/>
        <w:br/>
        <w:t xml:space="preserve">             00000032:   200        353 L    694 W      79 Ch    "uttons"</w:t>
        <w:br/>
        <w:br/>
        <w:t xml:space="preserve">       0000003:   200        353 L    694 W      79 Ch    "usiness"</w:t>
        <w:br/>
        <w:br/>
        <w:t xml:space="preserve">      00000037:   200        353 L    694 W      79 Ch    "can"</w:t>
        <w:br/>
        <w:br/>
        <w:t xml:space="preserve">           00000027:   200        353 L    694 W      79 Ch    "ugs"</w:t>
        <w:br/>
        <w:br/>
        <w:t xml:space="preserve">          00000030:   200        353 L    694 W      79 Ch    "ulk"</w:t>
        <w:br/>
        <w:br/>
        <w:t xml:space="preserve">          00000029:   200        353 L    694 W      79 Ch    "uilder"</w:t>
        <w:br/>
        <w:br/>
        <w:t xml:space="preserve">       00000026:   200        353 L    694 W      79 Ch    "ug"</w:t>
        <w:br/>
        <w:br/>
        <w:t xml:space="preserve">           00000023:   200        353 L    694 W      79 Ch    "oes"</w:t>
        <w:br/>
        <w:br/>
        <w:t xml:space="preserve">         00000046:   200        353 L    694 W      79 Ch    "cat"</w:t>
        <w:br/>
        <w:br/>
        <w:t xml:space="preserve">           00000025:   200        353 L    694 W      79 Ch    "sd"</w:t>
        <w:br/>
        <w:br/>
        <w:t xml:space="preserve">           00000050:   200        353 L    694 W      79 Ch    "cc"</w:t>
        <w:br/>
        <w:br/>
        <w:t xml:space="preserve">            00000044:   200        353 L    694 W      79 Ch    "cart"</w:t>
        <w:br/>
        <w:br/>
        <w:t xml:space="preserve">          00000058:   200        353 L    694 W      79 Ch    "certs"</w:t>
        <w:br/>
        <w:br/>
        <w:t xml:space="preserve">         00000064:   200        353 L    694 W      79 Ch    "cgi-win"</w:t>
        <w:br/>
        <w:br/>
        <w:t xml:space="preserve">       00000063:   200        353 L    694 W      79 Ch    "cgi-in"</w:t>
        <w:br/>
        <w:br/>
        <w:t xml:space="preserve">       00000066:   200        353 L    694 W      79 Ch    "change"</w:t>
        <w:br/>
        <w:br/>
        <w:t xml:space="preserve">        00000065:   200        353 L    694 W      79 Ch    "chan"</w:t>
        <w:br/>
        <w:br/>
        <w:t xml:space="preserve">          00000062:   200        353 L    694 W      79 Ch    "cgiin"</w:t>
        <w:br/>
        <w:br/>
        <w:t xml:space="preserve">        0000006:   200        353 L    694 W      79 Ch    "cgi"</w:t>
        <w:br/>
        <w:br/>
        <w:t xml:space="preserve">           00000060:   200        353 L    694 W      79 Ch    "cfg"</w:t>
        <w:br/>
        <w:br/>
        <w:t xml:space="preserve">           00000057:   200        353 L    694 W      79 Ch    "certificates"</w:t>
        <w:br/>
        <w:br/>
        <w:t xml:space="preserve">  00000054:   200        353 L    694 W      79 Ch    "cert"</w:t>
        <w:br/>
        <w:br/>
        <w:t xml:space="preserve">          00000055:   200        353 L    694 W      79 Ch    "certenroll"</w:t>
        <w:br/>
        <w:br/>
        <w:t xml:space="preserve">    00000059:   200        353 L    694 W      79 Ch    "cfdocs"</w:t>
        <w:br/>
        <w:br/>
        <w:t xml:space="preserve">        00000056:   200        353 L    694 W      79 Ch    "certificate"</w:t>
        <w:br/>
        <w:br/>
        <w:t xml:space="preserve">   00000053:   200        353 L    694 W      79 Ch    "cdrom"</w:t>
        <w:br/>
        <w:br/>
        <w:t xml:space="preserve">         00000049:   200        353 L    694 W      79 Ch    "catch"</w:t>
        <w:br/>
        <w:br/>
        <w:t xml:space="preserve">         00000048:   200        353 L    694 W      79 Ch    "catalogs"</w:t>
        <w:br/>
        <w:br/>
        <w:t xml:space="preserve">      00000052:   200        353 L    694 W      79 Ch    "cd"</w:t>
        <w:br/>
        <w:br/>
        <w:t xml:space="preserve">            0000005:   200        353 L    694 W      79 Ch    "ccs"</w:t>
        <w:br/>
        <w:br/>
        <w:t xml:space="preserve">           00000045:   200        353 L    694 W      79 Ch    "cas"</w:t>
        <w:br/>
        <w:br/>
        <w:t xml:space="preserve">           00000047:   200        353 L    694 W      79 Ch    "catalog"</w:t>
        <w:br/>
        <w:br/>
        <w:t xml:space="preserve">       00000067:   200        353 L    694 W      79 Ch    "changepw"</w:t>
        <w:br/>
        <w:br/>
        <w:t xml:space="preserve">      00000069:   200        353 L    694 W      79 Ch    "chart"</w:t>
        <w:br/>
        <w:br/>
        <w:t xml:space="preserve">         00000073:   200        353 L    694 W      79 Ch    "classic"</w:t>
        <w:br/>
        <w:br/>
        <w:t xml:space="preserve">       0000008:   200        353 L    694 W      79 Ch    "code"</w:t>
        <w:br/>
        <w:br/>
        <w:t xml:space="preserve">          00000087:   200        353 L    694 W      79 Ch    "common"</w:t>
        <w:br/>
        <w:br/>
        <w:t xml:space="preserve">        00000086:   200        353 L    694 W      79 Ch    "commercial"</w:t>
        <w:br/>
        <w:br/>
        <w:t xml:space="preserve">    00000085:   200        353 L    694 W      79 Ch    "commerce"</w:t>
        <w:br/>
        <w:br/>
        <w:t xml:space="preserve">      00000084:   200        353 L    694 W      79 Ch    "command"</w:t>
        <w:br/>
        <w:br/>
        <w:t xml:space="preserve">       00000083:   200        353 L    694 W      79 Ch    "coke"</w:t>
        <w:br/>
        <w:br/>
        <w:t xml:space="preserve">          00000080:   200        353 L    694 W      79 Ch    "cmd"</w:t>
        <w:br/>
        <w:br/>
        <w:t xml:space="preserve">           00000082:   200        353 L    694 W      79 Ch    "coffee"</w:t>
        <w:br/>
        <w:br/>
        <w:t xml:space="preserve">        00000079:   200        353 L    694 W      79 Ch    "cm"</w:t>
        <w:br/>
        <w:br/>
        <w:t xml:space="preserve">            00000078:   200        353 L    694 W      79 Ch    "cluster"</w:t>
        <w:br/>
        <w:br/>
        <w:t xml:space="preserve">       00000077:   200        353 L    694 W      79 Ch    "clients"</w:t>
        <w:br/>
        <w:br/>
        <w:t xml:space="preserve">       00000076:   200        353 L    694 W      79 Ch    "client"</w:t>
        <w:br/>
        <w:br/>
        <w:t xml:space="preserve">        00000072:   200        353 L    694 W      79 Ch    "classes"</w:t>
        <w:br/>
        <w:br/>
        <w:t xml:space="preserve">       00000075:   200        353 L    694 W      79 Ch    "classifieds"</w:t>
        <w:br/>
        <w:br/>
        <w:t xml:space="preserve">   00000074:   200        353 L    694 W      79 Ch    "classified"</w:t>
        <w:br/>
        <w:br/>
        <w:t xml:space="preserve">    0000007:   200        353 L    694 W      79 Ch    "class"</w:t>
        <w:br/>
        <w:br/>
        <w:t xml:space="preserve">         00000088:   200        353 L    694 W      79 Ch    "component"</w:t>
        <w:br/>
        <w:br/>
        <w:t xml:space="preserve">     00000090:   200        353 L    694 W      79 Ch    "composer"</w:t>
        <w:br/>
        <w:br/>
        <w:t xml:space="preserve">      00000068:   200        353 L    694 W      79 Ch    "channel"</w:t>
        <w:br/>
        <w:br/>
        <w:t xml:space="preserve">       00000070:   200        353 L    694 W      79 Ch    "chat"</w:t>
        <w:br/>
        <w:br/>
        <w:t xml:space="preserve">          00000094:   200        353 L    694 W      79 Ch    "confluence"</w:t>
        <w:br/>
        <w:br/>
        <w:t xml:space="preserve">    000000202:   200        353 L    694 W      79 Ch    "constant"</w:t>
        <w:br/>
        <w:br/>
        <w:t xml:space="preserve">      000000204:   200        353 L    694 W      79 Ch    "contact"</w:t>
        <w:br/>
        <w:br/>
        <w:t xml:space="preserve">       000000207:   200        353 L    694 W      79 Ch    "contents"</w:t>
        <w:br/>
        <w:br/>
        <w:t xml:space="preserve">      000000208:   200        353 L    694 W      79 Ch    "control"</w:t>
        <w:br/>
        <w:br/>
        <w:t xml:space="preserve">       000000209:   200        353 L    694 W      79 Ch    "controller"</w:t>
        <w:br/>
        <w:br/>
        <w:t xml:space="preserve">    000000206:   200        353 L    694 W      79 Ch    "content"</w:t>
        <w:br/>
        <w:br/>
        <w:t xml:space="preserve">       000000205:   200        353 L    694 W      79 Ch    "contacts"</w:t>
        <w:br/>
        <w:br/>
        <w:t xml:space="preserve">      00000020:   200        353 L    694 W      79 Ch    "console"</w:t>
        <w:br/>
        <w:br/>
        <w:t xml:space="preserve">       000000203:   200        353 L    694 W      79 Ch    "constants"</w:t>
        <w:br/>
        <w:br/>
        <w:t xml:space="preserve">     00000096:   200        353 L    694 W      79 Ch    "configs"</w:t>
        <w:br/>
        <w:br/>
        <w:t xml:space="preserve">       00000093:   200        353 L    694 W      79 Ch    "con"</w:t>
        <w:br/>
        <w:br/>
        <w:t xml:space="preserve">           000000200:   200        353 L    694 W      79 Ch    "connections"</w:t>
        <w:br/>
        <w:br/>
        <w:t xml:space="preserve">   00000099:   200        353 L    694 W      79 Ch    "connect"</w:t>
        <w:br/>
        <w:br/>
        <w:t xml:space="preserve">       00000098:   200        353 L    694 W      79 Ch    "configure"</w:t>
        <w:br/>
        <w:br/>
        <w:t xml:space="preserve">     00000097:   200        353 L    694 W      79 Ch    "configuration"</w:t>
        <w:br/>
        <w:br/>
        <w:t xml:space="preserve"> 00000095:   200        353 L    694 W      79 Ch    "config"</w:t>
        <w:br/>
        <w:br/>
        <w:t xml:space="preserve">        00000092:   200        353 L    694 W      79 Ch    "comunicator"</w:t>
        <w:br/>
        <w:br/>
        <w:t xml:space="preserve">   00000089:   200        353 L    694 W      79 Ch    "compose"</w:t>
        <w:br/>
        <w:br/>
        <w:t xml:space="preserve">       0000009:   200        353 L    694 W      79 Ch    "compressed"</w:t>
        <w:br/>
        <w:br/>
        <w:t xml:space="preserve">    00000020:   200        353 L    694 W      79 Ch    "controlpanel"</w:t>
        <w:br/>
        <w:br/>
        <w:t xml:space="preserve">  00000022:   200        353 L    694 W      79 Ch    "cora"</w:t>
        <w:br/>
        <w:br/>
        <w:t xml:space="preserve">         000000230:   200        353 L    694 W      79 Ch    "cvs"</w:t>
        <w:br/>
        <w:br/>
        <w:t xml:space="preserve">           000000229:   200        353 L    694 W      79 Ch    "cv"</w:t>
        <w:br/>
        <w:br/>
        <w:t xml:space="preserve">            000000228:   200        353 L    694 W      79 Ch    "customize"</w:t>
        <w:br/>
        <w:br/>
        <w:t xml:space="preserve">     00000026:   200        353 L    694 W      79 Ch    "counter"</w:t>
        <w:br/>
        <w:br/>
        <w:t xml:space="preserve">       000000224:   200        353 L    694 W      79 Ch    "crs"</w:t>
        <w:br/>
        <w:br/>
        <w:t xml:space="preserve">           00000023:   200        353 L    694 W      79 Ch    "CVS"</w:t>
        <w:br/>
        <w:br/>
        <w:t xml:space="preserve">           000000226:   200        353 L    694 W      79 Ch    "customer"</w:t>
        <w:br/>
        <w:br/>
        <w:t xml:space="preserve">      000000227:   200        353 L    694 W      79 Ch    "customers"</w:t>
        <w:br/>
        <w:br/>
        <w:t xml:space="preserve">     000000223:   200        353 L    694 W      79 Ch    "cron"</w:t>
        <w:br/>
        <w:br/>
        <w:t xml:space="preserve">          000000225:   200        353 L    694 W      79 Ch    "css"</w:t>
        <w:br/>
        <w:br/>
        <w:t xml:space="preserve">           000000222:   200        353 L    694 W      79 Ch    "crm"</w:t>
        <w:br/>
        <w:br/>
        <w:t xml:space="preserve">           00000022:   200        353 L    694 W      79 Ch    "creditcards"</w:t>
        <w:br/>
        <w:br/>
        <w:t xml:space="preserve">   000000220:   200        353 L    694 W      79 Ch    "credit"</w:t>
        <w:br/>
        <w:br/>
        <w:t xml:space="preserve">        00000029:   200        353 L    694 W      79 Ch    "creation"</w:t>
        <w:br/>
        <w:br/>
        <w:t xml:space="preserve">      00000025:   200        353 L    694 W      79 Ch    "count"</w:t>
        <w:br/>
        <w:br/>
        <w:t xml:space="preserve">         0000002:   200        353 L    694 W      79 Ch    "controls"</w:t>
        <w:br/>
        <w:br/>
        <w:t xml:space="preserve">      00000028:   200        353 L    694 W      79 Ch    "create"</w:t>
        <w:br/>
        <w:br/>
        <w:t xml:space="preserve">        00000023:   200        353 L    694 W      79 Ch    "core"</w:t>
        <w:br/>
        <w:br/>
        <w:t xml:space="preserve">          00000027:   200        353 L    694 W      79 Ch    "cpanel"</w:t>
        <w:br/>
        <w:br/>
        <w:t xml:space="preserve">        000000234:   200        353 L    694 W      79 Ch    "CYBERDOCS3"</w:t>
        <w:br/>
        <w:br/>
        <w:t xml:space="preserve">   00000024:   200        353 L    694 W      79 Ch    "corporate"</w:t>
        <w:br/>
        <w:br/>
        <w:t xml:space="preserve">     000000232:   200        353 L    694 W      79 Ch    "CYBERDOCS"</w:t>
        <w:br/>
        <w:br/>
        <w:t xml:space="preserve">     000000238:   200        353 L    694 W      79 Ch    "data"</w:t>
        <w:br/>
        <w:br/>
        <w:t xml:space="preserve">          000000246:   200        353 L    694 W      79 Ch    "dms"</w:t>
        <w:br/>
        <w:br/>
        <w:t xml:space="preserve">          000000254:   200        353 L    694 W      79 Ch    "deploy"</w:t>
        <w:br/>
        <w:br/>
        <w:t xml:space="preserve">        000000253:   200        353 L    694 W      79 Ch    "deny"</w:t>
        <w:br/>
        <w:br/>
        <w:t xml:space="preserve">          000000252:   200        353 L    694 W      79 Ch    "demos"</w:t>
        <w:br/>
        <w:br/>
        <w:t xml:space="preserve">         000000250:   200        353 L    694 W      79 Ch    "deletion"</w:t>
        <w:br/>
        <w:br/>
        <w:t xml:space="preserve">      000000249:   200        353 L    694 W      79 Ch    "delete"</w:t>
        <w:br/>
        <w:br/>
        <w:t xml:space="preserve">        00000025:   200        353 L    694 W      79 Ch    "demo"</w:t>
        <w:br/>
        <w:br/>
        <w:t xml:space="preserve">          000000248:   200        353 L    694 W      79 Ch    "default"</w:t>
        <w:br/>
        <w:br/>
        <w:t xml:space="preserve">       000000245:   200        353 L    694 W      79 Ch    "dm"</w:t>
        <w:br/>
        <w:br/>
        <w:t xml:space="preserve">           000000247:   200        353 L    694 W      79 Ch    "deug"</w:t>
        <w:br/>
        <w:br/>
        <w:t xml:space="preserve">         000000244:   200        353 L    694 W      79 Ch    "dase"</w:t>
        <w:br/>
        <w:br/>
        <w:t xml:space="preserve">         000000243:   200        353 L    694 W      79 Ch    "da"</w:t>
        <w:br/>
        <w:br/>
        <w:t xml:space="preserve">           000000242:   200        353 L    694 W      79 Ch    "d"</w:t>
        <w:br/>
        <w:br/>
        <w:t xml:space="preserve">            00000024:   200        353 L    694 W      79 Ch    "dav"</w:t>
        <w:br/>
        <w:br/>
        <w:t xml:space="preserve">           000000240:   200        353 L    694 W      79 Ch    "dataases"</w:t>
        <w:br/>
        <w:br/>
        <w:t xml:space="preserve">     000000237:   200        353 L    694 W      79 Ch    "dat"</w:t>
        <w:br/>
        <w:br/>
        <w:t xml:space="preserve">           000000239:   200        353 L    694 W      79 Ch    "dataase"</w:t>
        <w:br/>
        <w:br/>
        <w:t xml:space="preserve">      000000236:   200        353 L    694 W      79 Ch    "daemon"</w:t>
        <w:br/>
        <w:br/>
        <w:t xml:space="preserve">        000000233:   200        353 L    694 W      79 Ch    "CYBERDOCS25"</w:t>
        <w:br/>
        <w:br/>
        <w:t xml:space="preserve">   000000235:   200        353 L    694 W      79 Ch    "d"</w:t>
        <w:br/>
        <w:br/>
        <w:t xml:space="preserve">             000000255:   200        353 L    694 W      79 Ch    "deployment"</w:t>
        <w:br/>
        <w:br/>
        <w:t xml:space="preserve">    000000257:   200        353 L    694 W      79 Ch    "details"</w:t>
        <w:br/>
        <w:br/>
        <w:t xml:space="preserve">       00000026:   200        353 L    694 W      79 Ch    "develop"</w:t>
        <w:br/>
        <w:br/>
        <w:t xml:space="preserve">       000000269:   200        353 L    694 W      79 Ch    "dial"</w:t>
        <w:br/>
        <w:br/>
        <w:t xml:space="preserve">          000000276:   200        353 L    694 W      79 Ch    "dispatcher"</w:t>
        <w:br/>
        <w:br/>
        <w:t xml:space="preserve">    000000275:   200        353 L    694 W      79 Ch    "dispatch"</w:t>
        <w:br/>
        <w:br/>
        <w:t xml:space="preserve">      000000274:   200        353 L    694 W      79 Ch    "disk"</w:t>
        <w:br/>
        <w:br/>
        <w:t xml:space="preserve">          000000273:   200        353 L    694 W      79 Ch    "discovery"</w:t>
        <w:br/>
        <w:br/>
        <w:t xml:space="preserve">     000000272:   200        353 L    694 W      79 Ch    "directory"</w:t>
        <w:br/>
        <w:br/>
        <w:t xml:space="preserve">     00000027:   200        353 L    694 W      79 Ch    "dir"</w:t>
        <w:br/>
        <w:br/>
        <w:t xml:space="preserve">           000000268:   200        353 L    694 W      79 Ch    "diag"</w:t>
        <w:br/>
        <w:br/>
        <w:t xml:space="preserve">          000000270:   200        353 L    694 W      79 Ch    "dig"</w:t>
        <w:br/>
        <w:br/>
        <w:t xml:space="preserve">           000000267:   200        353 L    694 W      79 Ch    "devs"</w:t>
        <w:br/>
        <w:br/>
        <w:t xml:space="preserve">          000000266:   200        353 L    694 W      79 Ch    "devices"</w:t>
        <w:br/>
        <w:br/>
        <w:t xml:space="preserve">       000000265:   200        353 L    694 W      79 Ch    "device"</w:t>
        <w:br/>
        <w:br/>
        <w:t xml:space="preserve">        000000264:   200        353 L    694 W      79 Ch    "development"</w:t>
        <w:br/>
        <w:br/>
        <w:t xml:space="preserve">   000000260:   200        353 L    694 W      79 Ch    "devel"</w:t>
        <w:br/>
        <w:br/>
        <w:t xml:space="preserve">         000000262:   200        353 L    694 W      79 Ch    "developement"</w:t>
        <w:br/>
        <w:br/>
        <w:t xml:space="preserve">  000000263:   200        353 L    694 W      79 Ch    "developers"</w:t>
        <w:br/>
        <w:br/>
        <w:t xml:space="preserve">    000000259:   200        353 L    694 W      79 Ch    "dev60cgi"</w:t>
        <w:br/>
        <w:br/>
        <w:t xml:space="preserve">      000000279:   200        353 L    694 W      79 Ch    "doc"</w:t>
        <w:br/>
        <w:br/>
        <w:t xml:space="preserve">           000000277:   200        353 L    694 W      79 Ch    "dms"</w:t>
        <w:br/>
        <w:br/>
        <w:t xml:space="preserve">           000000258:   200        353 L    694 W      79 Ch    "dev"</w:t>
        <w:br/>
        <w:br/>
        <w:t xml:space="preserve">           000000256:   200        353 L    694 W      79 Ch    "design"</w:t>
        <w:br/>
        <w:br/>
        <w:t xml:space="preserve">        000000283:   200        353 L    694 W      79 Ch    "document"</w:t>
        <w:br/>
        <w:br/>
        <w:t xml:space="preserve">      00000029:   200        353 L    694 W      79 Ch    "driver"</w:t>
        <w:br/>
        <w:br/>
        <w:t xml:space="preserve">        000000307:   200        353 L    694 W      79 Ch    "eng"</w:t>
        <w:br/>
        <w:br/>
        <w:t xml:space="preserve">           000000326:   200        353 L    694 W      79 Ch    "echange"</w:t>
        <w:br/>
        <w:br/>
        <w:t xml:space="preserve">      000000325:   200        353 L    694 W      79 Ch    "eamples"</w:t>
        <w:br/>
        <w:br/>
        <w:t xml:space="preserve">      000000324:   200        353 L    694 W      79 Ch    "eample"</w:t>
        <w:br/>
        <w:br/>
        <w:t xml:space="preserve">       000000322:   200        353 L    694 W      79 Ch    "event"</w:t>
        <w:br/>
        <w:br/>
        <w:t xml:space="preserve">         00000032:   200        353 L    694 W      79 Ch    "etc"</w:t>
        <w:br/>
        <w:br/>
        <w:t xml:space="preserve">           000000323:   200        353 L    694 W      79 Ch    "events"</w:t>
        <w:br/>
        <w:br/>
        <w:t xml:space="preserve">        00000039:   200        353 L    694 W      79 Ch    "estalished"</w:t>
        <w:br/>
        <w:br/>
        <w:t xml:space="preserve">   000000320:   200        353 L    694 W      79 Ch    "esupport"</w:t>
        <w:br/>
        <w:br/>
        <w:t xml:space="preserve">      00000038:   200        353 L    694 W      79 Ch    "esp"</w:t>
        <w:br/>
        <w:br/>
        <w:t xml:space="preserve">           00000037:   200        353 L    694 W      79 Ch    "esales"</w:t>
        <w:br/>
        <w:br/>
        <w:t xml:space="preserve">        00000036:   200        353 L    694 W      79 Ch    "es"</w:t>
        <w:br/>
        <w:br/>
        <w:t xml:space="preserve">            00000035:   200        353 L    694 W      79 Ch    "errors"</w:t>
        <w:br/>
        <w:br/>
        <w:t xml:space="preserve">        00000034:   200        353 L    694 W      79 Ch    "error"</w:t>
        <w:br/>
        <w:br/>
        <w:t xml:space="preserve">         00000033:   200        353 L    694 W      79 Ch    "environment"</w:t>
        <w:br/>
        <w:br/>
        <w:t xml:space="preserve">   00000032:   200        353 L    694 W      79 Ch    "environ"</w:t>
        <w:br/>
        <w:br/>
        <w:t xml:space="preserve">       0000003:   200        353 L    694 W      79 Ch    "env"</w:t>
        <w:br/>
        <w:br/>
        <w:t xml:space="preserve">           00000030:   200        353 L    694 W      79 Ch    "enterprise"</w:t>
        <w:br/>
        <w:br/>
        <w:t xml:space="preserve">    000000309:   200        353 L    694 W      79 Ch    "english"</w:t>
        <w:br/>
        <w:br/>
        <w:t xml:space="preserve">       000000308:   200        353 L    694 W      79 Ch    "engine"</w:t>
        <w:br/>
        <w:br/>
        <w:t xml:space="preserve">        000000306:   200        353 L    694 W      79 Ch    "en"</w:t>
        <w:br/>
        <w:br/>
        <w:t xml:space="preserve">            000000305:   200        353 L    694 W      79 Ch    "employees"</w:t>
        <w:br/>
        <w:br/>
        <w:t xml:space="preserve">     000000304:   200        353 L    694 W      79 Ch    "employee"</w:t>
        <w:br/>
        <w:br/>
        <w:t xml:space="preserve">      000000303:   200        353 L    694 W      79 Ch    "email"</w:t>
        <w:br/>
        <w:br/>
        <w:t xml:space="preserve">         000000302:   200        353 L    694 W      79 Ch    "elements"</w:t>
        <w:br/>
        <w:br/>
        <w:t xml:space="preserve">      00000030:   200        353 L    694 W      79 Ch    "element"</w:t>
        <w:br/>
        <w:br/>
        <w:t xml:space="preserve">       000000300:   200        353 L    694 W      79 Ch    "editor"</w:t>
        <w:br/>
        <w:br/>
        <w:t xml:space="preserve">        000000299:   200        353 L    694 W      79 Ch    "edit"</w:t>
        <w:br/>
        <w:br/>
        <w:t xml:space="preserve">          000000298:   200        353 L    694 W      79 Ch    "ecommerce"</w:t>
        <w:br/>
        <w:br/>
        <w:t xml:space="preserve">     000000297:   200        353 L    694 W      79 Ch    "echannel"</w:t>
        <w:br/>
        <w:br/>
        <w:t xml:space="preserve">      000000296:   200        353 L    694 W      79 Ch    "eriefs"</w:t>
        <w:br/>
        <w:br/>
        <w:t xml:space="preserve">       000000294:   200        353 L    694 W      79 Ch    "e"</w:t>
        <w:br/>
        <w:br/>
        <w:t xml:space="preserve">             000000293:   200        353 L    694 W      79 Ch    "dumpenv"</w:t>
        <w:br/>
        <w:br/>
        <w:t xml:space="preserve">       000000290:   200        353 L    694 W      79 Ch    "dratfs"</w:t>
        <w:br/>
        <w:br/>
        <w:t xml:space="preserve">        000000295:   200        353 L    694 W      79 Ch    "easy"</w:t>
        <w:br/>
        <w:br/>
        <w:t xml:space="preserve">          000000289:   200        353 L    694 W      79 Ch    "dragon"</w:t>
        <w:br/>
        <w:br/>
        <w:t xml:space="preserve">        000000292:   200        353 L    694 W      79 Ch    "dump"</w:t>
        <w:br/>
        <w:br/>
        <w:t xml:space="preserve">          000000288:   200        353 L    694 W      79 Ch    "draft"</w:t>
        <w:br/>
        <w:br/>
        <w:t xml:space="preserve">         000000287:   200        353 L    694 W      79 Ch    "downloads"</w:t>
        <w:br/>
        <w:br/>
        <w:t xml:space="preserve">     000000285:   200        353 L    694 W      79 Ch    "down"</w:t>
        <w:br/>
        <w:br/>
        <w:t xml:space="preserve">          000000284:   200        353 L    694 W      79 Ch    "documents"</w:t>
        <w:br/>
        <w:br/>
        <w:t xml:space="preserve">     000000286:   200        353 L    694 W      79 Ch    "download"</w:t>
        <w:br/>
        <w:br/>
        <w:t xml:space="preserve">      00000028:   200        353 L    694 W      79 Ch    "docs4"</w:t>
        <w:br/>
        <w:br/>
        <w:t xml:space="preserve">        000000278:   200        353 L    694 W      79 Ch    "dns"</w:t>
        <w:br/>
        <w:br/>
        <w:t xml:space="preserve">           000000329:   200        353 L    694 W      79 Ch    "eecutale"</w:t>
        <w:br/>
        <w:br/>
        <w:t xml:space="preserve">    000000282:   200        353 L    694 W      79 Ch    "docs5"</w:t>
        <w:br/>
        <w:br/>
        <w:t xml:space="preserve">        000000280:   200        353 L    694 W      79 Ch    "docs"</w:t>
        <w:br/>
        <w:br/>
        <w:t xml:space="preserve">          000000327:   200        353 L    694 W      79 Ch    "ee"</w:t>
        <w:br/>
        <w:br/>
        <w:t xml:space="preserve">           000000333:   200        353 L    694 W      79 Ch    "eternal"</w:t>
        <w:br/>
        <w:br/>
        <w:t xml:space="preserve">      00000034:   200        353 L    694 W      79 Ch    "field"</w:t>
        <w:br/>
        <w:br/>
        <w:t xml:space="preserve">         000000357:   200        353 L    694 W      79 Ch    "formupdate"</w:t>
        <w:br/>
        <w:br/>
        <w:t xml:space="preserve">    000000376:   200        353 L    694 W      79 Ch    "gp"</w:t>
        <w:br/>
        <w:br/>
        <w:t xml:space="preserve">            000000375:   200        353 L    694 W      79 Ch    "gone"</w:t>
        <w:br/>
        <w:br/>
        <w:t xml:space="preserve">          000000374:   200        353 L    694 W      79 Ch    "gloals"</w:t>
        <w:br/>
        <w:br/>
        <w:t xml:space="preserve">       000000373:   200        353 L    694 W      79 Ch    "gloalnav"</w:t>
        <w:br/>
        <w:br/>
        <w:t xml:space="preserve">     000000372:   200        353 L    694 W      79 Ch    "gloal"</w:t>
        <w:br/>
        <w:br/>
        <w:t xml:space="preserve">        00000037:   200        353 L    694 W      79 Ch    "get"</w:t>
        <w:br/>
        <w:br/>
        <w:t xml:space="preserve">           000000370:   200        353 L    694 W      79 Ch    "gest"</w:t>
        <w:br/>
        <w:br/>
        <w:t xml:space="preserve">          000000369:   200        353 L    694 W      79 Ch    "generic"</w:t>
        <w:br/>
        <w:br/>
        <w:t xml:space="preserve">       000000368:   200        353 L    694 W      79 Ch    "gate"</w:t>
        <w:br/>
        <w:br/>
        <w:t xml:space="preserve">          000000367:   200        353 L    694 W      79 Ch    "games"</w:t>
        <w:br/>
        <w:br/>
        <w:t xml:space="preserve">         000000364:   200        353 L    694 W      79 Ch    "fun"</w:t>
        <w:br/>
        <w:br/>
        <w:t xml:space="preserve">           000000366:   200        353 L    694 W      79 Ch    "functions"</w:t>
        <w:br/>
        <w:br/>
        <w:t xml:space="preserve">     000000363:   200        353 L    694 W      79 Ch    "ftp"</w:t>
        <w:br/>
        <w:br/>
        <w:t xml:space="preserve">           000000365:   200        353 L    694 W      79 Ch    "function"</w:t>
        <w:br/>
        <w:br/>
        <w:t xml:space="preserve">      000000362:   200        353 L    694 W      79 Ch    "framework"</w:t>
        <w:br/>
        <w:br/>
        <w:t xml:space="preserve">     00000036:   200        353 L    694 W      79 Ch    "frame"</w:t>
        <w:br/>
        <w:br/>
        <w:t xml:space="preserve">         000000360:   200        353 L    694 W      79 Ch    "forums"</w:t>
        <w:br/>
        <w:br/>
        <w:t xml:space="preserve">        000000359:   200        353 L    694 W      79 Ch    "forum"</w:t>
        <w:br/>
        <w:br/>
        <w:t xml:space="preserve">         000000356:   200        353 L    694 W      79 Ch    "formsend"</w:t>
        <w:br/>
        <w:br/>
        <w:t xml:space="preserve">      000000358:   200        353 L    694 W      79 Ch    "fortune"</w:t>
        <w:br/>
        <w:br/>
        <w:t xml:space="preserve">       000000355:   200        353 L    694 W      79 Ch    "formhandler"</w:t>
        <w:br/>
        <w:br/>
        <w:t xml:space="preserve">   000000354:   200        353 L    694 W      79 Ch    "format"</w:t>
        <w:br/>
        <w:br/>
        <w:t xml:space="preserve">        000000353:   200        353 L    694 W      79 Ch    "form"</w:t>
        <w:br/>
        <w:br/>
        <w:t xml:space="preserve">          000000352:   200        353 L    694 W      79 Ch    "forgotten"</w:t>
        <w:br/>
        <w:br/>
        <w:t xml:space="preserve">     00000035:   200        353 L    694 W      79 Ch    "forgot"</w:t>
        <w:br/>
        <w:br/>
        <w:t xml:space="preserve">        000000350:   200        353 L    694 W      79 Ch    "forget"</w:t>
        <w:br/>
        <w:br/>
        <w:t xml:space="preserve">        000000349:   200        353 L    694 W      79 Ch    "foo"</w:t>
        <w:br/>
        <w:br/>
        <w:t xml:space="preserve">           000000348:   200        353 L    694 W      79 Ch    "folder"</w:t>
        <w:br/>
        <w:br/>
        <w:t xml:space="preserve">        000000347:   200        353 L    694 W      79 Ch    "flash"</w:t>
        <w:br/>
        <w:br/>
        <w:t xml:space="preserve">         000000346:   200        353 L    694 W      79 Ch    "first"</w:t>
        <w:br/>
        <w:br/>
        <w:t xml:space="preserve">         000000345:   200        353 L    694 W      79 Ch    "firewall"</w:t>
        <w:br/>
        <w:br/>
        <w:t xml:space="preserve">      000000344:   200        353 L    694 W      79 Ch    "filter"</w:t>
        <w:br/>
        <w:br/>
        <w:t xml:space="preserve">        000000343:   200        353 L    694 W      79 Ch    "files"</w:t>
        <w:br/>
        <w:br/>
        <w:t xml:space="preserve">         000000340:   200        353 L    694 W      79 Ch    "feedack"</w:t>
        <w:br/>
        <w:br/>
        <w:t xml:space="preserve">      000000342:   200        353 L    694 W      79 Ch    "file"</w:t>
        <w:br/>
        <w:br/>
        <w:t xml:space="preserve">          000000339:   200        353 L    694 W      79 Ch    "fcgi-in"</w:t>
        <w:br/>
        <w:br/>
        <w:t xml:space="preserve">      000000338:   200        353 L    694 W      79 Ch    "failed"</w:t>
        <w:br/>
        <w:br/>
        <w:t xml:space="preserve">        000000337:   200        353 L    694 W      79 Ch    "fail"</w:t>
        <w:br/>
        <w:br/>
        <w:t xml:space="preserve">          000000336:   200        353 L    694 W      79 Ch    "Etranet"</w:t>
        <w:br/>
        <w:br/>
        <w:t xml:space="preserve">      000000335:   200        353 L    694 W      79 Ch    "etranet"</w:t>
        <w:br/>
        <w:br/>
        <w:t xml:space="preserve">      000000332:   200        353 L    694 W      79 Ch    "eport"</w:t>
        <w:br/>
        <w:br/>
        <w:t xml:space="preserve">        00000033:   200        353 L    694 W      79 Ch    "eplorer"</w:t>
        <w:br/>
        <w:br/>
        <w:t xml:space="preserve">      000000334:   200        353 L    694 W      79 Ch    "etra"</w:t>
        <w:br/>
        <w:br/>
        <w:t xml:space="preserve">         000000328:   200        353 L    694 W      79 Ch    "eec"</w:t>
        <w:br/>
        <w:br/>
        <w:t xml:space="preserve">          000000330:   200        353 L    694 W      79 Ch    "eecutales"</w:t>
        <w:br/>
        <w:br/>
        <w:t xml:space="preserve">   000000377:   200        353 L    694 W      79 Ch    "gpapp"</w:t>
        <w:br/>
        <w:br/>
        <w:t xml:space="preserve">         000000379:   200        353 L    694 W      79 Ch    "graphics"</w:t>
        <w:br/>
        <w:br/>
        <w:t xml:space="preserve">      000000383:   200        353 L    694 W      79 Ch    "guestook"</w:t>
        <w:br/>
        <w:br/>
        <w:t xml:space="preserve">     00000039:   200        353 L    694 W      79 Ch    "header"</w:t>
        <w:br/>
        <w:br/>
        <w:t xml:space="preserve">        000000396:   200        353 L    694 W      79 Ch    "hidden"</w:t>
        <w:br/>
        <w:br/>
        <w:t xml:space="preserve">        000000395:   200        353 L    694 W      79 Ch    "help"</w:t>
        <w:br/>
        <w:br/>
        <w:t xml:space="preserve">          000000394:   200        353 L    694 W      79 Ch    "helloworld"</w:t>
        <w:br/>
        <w:br/>
        <w:t xml:space="preserve">    000000393:   200        353 L    694 W      79 Ch    "hello"</w:t>
        <w:br/>
        <w:br/>
        <w:t xml:space="preserve">         000000390:   200        353 L    694 W      79 Ch    "head"</w:t>
        <w:br/>
        <w:br/>
        <w:t xml:space="preserve">          000000389:   200        353 L    694 W      79 Ch    "happening"</w:t>
        <w:br/>
        <w:br/>
        <w:t xml:space="preserve">     000000392:   200        353 L    694 W      79 Ch    "headers"</w:t>
        <w:br/>
        <w:br/>
        <w:t xml:space="preserve">       000000388:   200        353 L    694 W      79 Ch    "hanlder"</w:t>
        <w:br/>
        <w:br/>
        <w:t xml:space="preserve">       000000387:   200        353 L    694 W      79 Ch    "handler"</w:t>
        <w:br/>
        <w:br/>
        <w:t xml:space="preserve">       000000386:   200        353 L    694 W      79 Ch    "hacker"</w:t>
        <w:br/>
        <w:br/>
        <w:t xml:space="preserve">        000000385:   200        353 L    694 W      79 Ch    "hack"</w:t>
        <w:br/>
        <w:br/>
        <w:t xml:space="preserve">          000000382:   200        353 L    694 W      79 Ch    "guest"</w:t>
        <w:br/>
        <w:br/>
        <w:t xml:space="preserve">         000000384:   200        353 L    694 W      79 Ch    "guests"</w:t>
        <w:br/>
        <w:br/>
        <w:t xml:space="preserve">        00000038:   200        353 L    694 W      79 Ch    "groups"</w:t>
        <w:br/>
        <w:br/>
        <w:t xml:space="preserve">        000000378:   200        353 L    694 W      79 Ch    "granted"</w:t>
        <w:br/>
        <w:br/>
        <w:t xml:space="preserve">       000000380:   200        353 L    694 W      79 Ch    "group"</w:t>
        <w:br/>
        <w:br/>
        <w:t xml:space="preserve">         000000397:   200        353 L    694 W      79 Ch    "hide"</w:t>
        <w:br/>
        <w:br/>
        <w:t xml:space="preserve">          000000399:   200        353 L    694 W      79 Ch    "hits"</w:t>
        <w:br/>
        <w:br/>
        <w:t xml:space="preserve">          000000403:   200        353 L    694 W      79 Ch    "homework"</w:t>
        <w:br/>
        <w:br/>
        <w:t xml:space="preserve">      0000004:   200        353 L    694 W      79 Ch    "icons"</w:t>
        <w:br/>
        <w:br/>
        <w:t xml:space="preserve">         000000427:   200        353 L    694 W      79 Ch    "indees"</w:t>
        <w:br/>
        <w:br/>
        <w:t xml:space="preserve">       000000440:   200        353 L    694 W      79 Ch    "internet"</w:t>
        <w:br/>
        <w:br/>
        <w:t xml:space="preserve">      000000439:   200        353 L    694 W      79 Ch    "internal"</w:t>
        <w:br/>
        <w:br/>
        <w:t xml:space="preserve">      000000438:   200        353 L    694 W      79 Ch    "interactive"</w:t>
        <w:br/>
        <w:br/>
        <w:t xml:space="preserve">   000000437:   200        353 L    694 W      79 Ch    "installation"</w:t>
        <w:br/>
        <w:br/>
        <w:t xml:space="preserve">  000000436:   200        353 L    694 W      79 Ch    "INSTALL_admin"</w:t>
        <w:br/>
        <w:br/>
        <w:t xml:space="preserve"> 000000435:   200        353 L    694 W      79 Ch    "install"</w:t>
        <w:br/>
        <w:br/>
        <w:t xml:space="preserve">       000000434:   200        353 L    694 W      79 Ch    "input"</w:t>
        <w:br/>
        <w:br/>
        <w:t xml:space="preserve">         000000433:   200        353 L    694 W      79 Ch    "init"</w:t>
        <w:br/>
        <w:br/>
        <w:t xml:space="preserve">          000000432:   200        353 L    694 W      79 Ch    "ini"</w:t>
        <w:br/>
        <w:br/>
        <w:t xml:space="preserve">           00000043:   200        353 L    694 W      79 Ch    "ingress"</w:t>
        <w:br/>
        <w:br/>
        <w:t xml:space="preserve">       000000430:   200        353 L    694 W      79 Ch    "ingres"</w:t>
        <w:br/>
        <w:br/>
        <w:t xml:space="preserve">        000000429:   200        353 L    694 W      79 Ch    "information"</w:t>
        <w:br/>
        <w:br/>
        <w:t xml:space="preserve">   000000426:   200        353 L    694 W      79 Ch    "inde_admin"</w:t>
        <w:br/>
        <w:br/>
        <w:t xml:space="preserve">   000000428:   200        353 L    694 W      79 Ch    "info"</w:t>
        <w:br/>
        <w:br/>
        <w:t xml:space="preserve">          000000425:   200        353 L    694 W      79 Ch    "inde_adm"</w:t>
        <w:br/>
        <w:br/>
        <w:t xml:space="preserve">     000000424:   200        353 L    694 W      79 Ch    "inde2"</w:t>
        <w:br/>
        <w:br/>
        <w:t xml:space="preserve">        000000423:   200        353 L    694 W      79 Ch    "inde"</w:t>
        <w:br/>
        <w:br/>
        <w:t xml:space="preserve">         000000422:   200        353 L    694 W      79 Ch    "incs"</w:t>
        <w:br/>
        <w:br/>
        <w:t xml:space="preserve">          00000042:   200        353 L    694 W      79 Ch    "incoming"</w:t>
        <w:br/>
        <w:br/>
        <w:t xml:space="preserve">      000000420:   200        353 L    694 W      79 Ch    "includes"</w:t>
        <w:br/>
        <w:br/>
        <w:t xml:space="preserve">      00000049:   200        353 L    694 W      79 Ch    "include"</w:t>
        <w:br/>
        <w:br/>
        <w:t xml:space="preserve">       00000048:   200        353 L    694 W      79 Ch    "inc"</w:t>
        <w:br/>
        <w:br/>
        <w:t xml:space="preserve">           00000047:   200        353 L    694 W      79 Ch    "ino"</w:t>
        <w:br/>
        <w:br/>
        <w:t xml:space="preserve">         00000044:   200        353 L    694 W      79 Ch    "images"</w:t>
        <w:br/>
        <w:br/>
        <w:t xml:space="preserve">        00000046:   200        353 L    694 W      79 Ch    "import"</w:t>
        <w:br/>
        <w:br/>
        <w:t xml:space="preserve">        00000043:   200        353 L    694 W      79 Ch    "iis"</w:t>
        <w:br/>
        <w:br/>
        <w:t xml:space="preserve">           00000045:   200        353 L    694 W      79 Ch    "img"</w:t>
        <w:br/>
        <w:br/>
        <w:t xml:space="preserve">           00000040:   200        353 L    694 W      79 Ch    "im"</w:t>
        <w:br/>
        <w:br/>
        <w:t xml:space="preserve">           000000409:   200        353 L    694 W      79 Ch    "htmls"</w:t>
        <w:br/>
        <w:br/>
        <w:t xml:space="preserve">         000000408:   200        353 L    694 W      79 Ch    "html"</w:t>
        <w:br/>
        <w:br/>
        <w:t xml:space="preserve">          00000042:   200        353 L    694 W      79 Ch    "idc"</w:t>
        <w:br/>
        <w:br/>
        <w:t xml:space="preserve">          000000404:   200        353 L    694 W      79 Ch    "host"</w:t>
        <w:br/>
        <w:br/>
        <w:t xml:space="preserve">          000000402:   200        353 L    694 W      79 Ch    "homes"</w:t>
        <w:br/>
        <w:br/>
        <w:t xml:space="preserve">         000000405:   200        353 L    694 W      79 Ch    "hosts"</w:t>
        <w:br/>
        <w:br/>
        <w:t xml:space="preserve">         000000407:   200        353 L    694 W      79 Ch    "htm"</w:t>
        <w:br/>
        <w:br/>
        <w:t xml:space="preserve">           000000406:   200        353 L    694 W      79 Ch    "htdocs"</w:t>
        <w:br/>
        <w:br/>
        <w:t xml:space="preserve">        00000040:   200        353 L    694 W      79 Ch    "homepage"</w:t>
        <w:br/>
        <w:br/>
        <w:t xml:space="preserve">      000000398:   200        353 L    694 W      79 Ch    "history"</w:t>
        <w:br/>
        <w:br/>
        <w:t xml:space="preserve">       000000400:   200        353 L    694 W      79 Ch    "home"</w:t>
        <w:br/>
        <w:br/>
        <w:t xml:space="preserve">          00000044:   200        353 L    694 W      79 Ch    "intranet"</w:t>
        <w:br/>
        <w:br/>
        <w:t xml:space="preserve">      000000443:   200        353 L    694 W      79 Ch    "inventory"</w:t>
        <w:br/>
        <w:br/>
        <w:t xml:space="preserve">     000000447:   200        353 L    694 W      79 Ch    "ips"</w:t>
        <w:br/>
        <w:br/>
        <w:t xml:space="preserve">           000000455:   200        353 L    694 W      79 Ch    "jrun"</w:t>
        <w:br/>
        <w:br/>
        <w:t xml:space="preserve">          00000047:   200        353 L    694 W      79 Ch    "level"</w:t>
        <w:br/>
        <w:br/>
        <w:t xml:space="preserve">         000000485:   200        353 L    694 W      79 Ch    "Log"</w:t>
        <w:br/>
        <w:br/>
        <w:t xml:space="preserve">           000000484:   200        353 L    694 W      79 Ch    "log"</w:t>
        <w:br/>
        <w:br/>
        <w:t xml:space="preserve">           000000483:   200        353 L    694 W      79 Ch    "lockout"</w:t>
        <w:br/>
        <w:br/>
        <w:t xml:space="preserve">       000000482:   200        353 L    694 W      79 Ch    "lock"</w:t>
        <w:br/>
        <w:br/>
        <w:t xml:space="preserve">          00000048:   200        353 L    694 W      79 Ch    "loader"</w:t>
        <w:br/>
        <w:br/>
        <w:t xml:space="preserve">        000000480:   200        353 L    694 W      79 Ch    "load"</w:t>
        <w:br/>
        <w:br/>
        <w:t xml:space="preserve">          000000479:   200        353 L    694 W      79 Ch    "list"</w:t>
        <w:br/>
        <w:br/>
        <w:t xml:space="preserve">          000000477:   200        353 L    694 W      79 Ch    "links"</w:t>
        <w:br/>
        <w:br/>
        <w:t xml:space="preserve">         000000476:   200        353 L    694 W      79 Ch    "link"</w:t>
        <w:br/>
        <w:br/>
        <w:t xml:space="preserve">          000000478:   200        353 L    694 W      79 Ch    "linu"</w:t>
        <w:br/>
        <w:br/>
        <w:t xml:space="preserve">         000000475:   200        353 L    694 W      79 Ch    "lis"</w:t>
        <w:br/>
        <w:br/>
        <w:t xml:space="preserve">          000000474:   200        353 L    694 W      79 Ch    "lirary"</w:t>
        <w:br/>
        <w:br/>
        <w:t xml:space="preserve">       000000470:   200        353 L    694 W      79 Ch    "left"</w:t>
        <w:br/>
        <w:br/>
        <w:t xml:space="preserve">          000000472:   200        353 L    694 W      79 Ch    "li"</w:t>
        <w:br/>
        <w:br/>
        <w:t xml:space="preserve">           000000473:   200        353 L    694 W      79 Ch    "liraries"</w:t>
        <w:br/>
        <w:br/>
        <w:t xml:space="preserve">     000000469:   200        353 L    694 W      79 Ch    "ldap"</w:t>
        <w:br/>
        <w:br/>
        <w:t xml:space="preserve">          000000468:   200        353 L    694 W      79 Ch    "launchpage"</w:t>
        <w:br/>
        <w:br/>
        <w:t xml:space="preserve">    000000467:   200        353 L    694 W      79 Ch    "launch"</w:t>
        <w:br/>
        <w:br/>
        <w:t xml:space="preserve">        000000466:   200        353 L    694 W      79 Ch    "las"</w:t>
        <w:br/>
        <w:br/>
        <w:t xml:space="preserve">          000000464:   200        353 L    694 W      79 Ch    "key"</w:t>
        <w:br/>
        <w:br/>
        <w:t xml:space="preserve">           000000462:   200        353 L    694 W      79 Ch    "kept"</w:t>
        <w:br/>
        <w:br/>
        <w:t xml:space="preserve">          000000463:   200        353 L    694 W      79 Ch    "kernel"</w:t>
        <w:br/>
        <w:br/>
        <w:t xml:space="preserve">        00000046:   200        353 L    694 W      79 Ch    "keep"</w:t>
        <w:br/>
        <w:br/>
        <w:t xml:space="preserve">          000000465:   200        353 L    694 W      79 Ch    "la"</w:t>
        <w:br/>
        <w:br/>
        <w:t xml:space="preserve">           000000460:   200        353 L    694 W      79 Ch    "jsr"</w:t>
        <w:br/>
        <w:br/>
        <w:t xml:space="preserve">           000000459:   200        353 L    694 W      79 Ch    "jsps"</w:t>
        <w:br/>
        <w:br/>
        <w:t xml:space="preserve">          000000458:   200        353 L    694 W      79 Ch    "jsp"</w:t>
        <w:br/>
        <w:br/>
        <w:t xml:space="preserve">           000000457:   200        353 L    694 W      79 Ch    "js"</w:t>
        <w:br/>
        <w:br/>
        <w:t xml:space="preserve">            000000454:   200        353 L    694 W      79 Ch    "join"</w:t>
        <w:br/>
        <w:br/>
        <w:t xml:space="preserve">          000000456:   200        353 L    694 W      79 Ch    "jira"</w:t>
        <w:br/>
        <w:br/>
        <w:t xml:space="preserve">          000000453:   200        353 L    694 W      79 Ch    "jo"</w:t>
        <w:br/>
        <w:br/>
        <w:t xml:space="preserve">           000000452:   200        353 L    694 W      79 Ch    "jdc"</w:t>
        <w:br/>
        <w:br/>
        <w:t xml:space="preserve">          00000045:   200        353 L    694 W      79 Ch    "java-sys"</w:t>
        <w:br/>
        <w:br/>
        <w:t xml:space="preserve">      000000450:   200        353 L    694 W      79 Ch    "javascript"</w:t>
        <w:br/>
        <w:br/>
        <w:t xml:space="preserve">    000000449:   200        353 L    694 W      79 Ch    "java"</w:t>
        <w:br/>
        <w:br/>
        <w:t xml:space="preserve">          000000446:   200        353 L    694 W      79 Ch    "ipp"</w:t>
        <w:br/>
        <w:br/>
        <w:t xml:space="preserve">           000000448:   200        353 L    694 W      79 Ch    "j"</w:t>
        <w:br/>
        <w:br/>
        <w:t xml:space="preserve">             000000445:   200        353 L    694 W      79 Ch    "invite"</w:t>
        <w:br/>
        <w:br/>
        <w:t xml:space="preserve">        000000442:   200        353 L    694 W      79 Ch    "intro"</w:t>
        <w:br/>
        <w:br/>
        <w:t xml:space="preserve">         000000444:   200        353 L    694 W      79 Ch    "invitation"</w:t>
        <w:br/>
        <w:br/>
        <w:t xml:space="preserve">    000000486:   200        353 L    694 W      79 Ch    "logfile"</w:t>
        <w:br/>
        <w:br/>
        <w:t xml:space="preserve">       000000488:   200        353 L    694 W      79 Ch    "logger"</w:t>
        <w:br/>
        <w:br/>
        <w:t xml:space="preserve">        000000492:   200        353 L    694 W      79 Ch    "logon"</w:t>
        <w:br/>
        <w:br/>
        <w:t xml:space="preserve">         000000500:   200        353 L    694 W      79 Ch    "mailo"</w:t>
        <w:br/>
        <w:br/>
        <w:t xml:space="preserve">       000000508:   200        353 L    694 W      79 Ch    "manager"</w:t>
        <w:br/>
        <w:br/>
        <w:t xml:space="preserve">       000000507:   200        353 L    694 W      79 Ch    "management"</w:t>
        <w:br/>
        <w:br/>
        <w:t xml:space="preserve">    000000506:   200        353 L    694 W      79 Ch    "manage"</w:t>
        <w:br/>
        <w:br/>
        <w:t xml:space="preserve">        000000505:   200        353 L    694 W      79 Ch    "man"</w:t>
        <w:br/>
        <w:br/>
        <w:t xml:space="preserve">           000000504:   200        353 L    694 W      79 Ch    "makefile"</w:t>
        <w:br/>
        <w:br/>
        <w:t xml:space="preserve">      000000503:   200        353 L    694 W      79 Ch    "maint"</w:t>
        <w:br/>
        <w:br/>
        <w:t xml:space="preserve">         000000502:   200        353 L    694 W      79 Ch    "main"</w:t>
        <w:br/>
        <w:br/>
        <w:t xml:space="preserve">          000000499:   200        353 L    694 W      79 Ch    "mail"</w:t>
        <w:br/>
        <w:br/>
        <w:t xml:space="preserve">          00000050:   200        353 L    694 W      79 Ch    "maillist"</w:t>
        <w:br/>
        <w:br/>
        <w:t xml:space="preserve">      000000498:   200        353 L    694 W      79 Ch    "magic"</w:t>
        <w:br/>
        <w:br/>
        <w:t xml:space="preserve">         000000497:   200        353 L    694 W      79 Ch    "ls"</w:t>
        <w:br/>
        <w:br/>
        <w:t xml:space="preserve">            000000495:   200        353 L    694 W      79 Ch    "Logs"</w:t>
        <w:br/>
        <w:br/>
        <w:t xml:space="preserve">          000000496:   200        353 L    694 W      79 Ch    "lost%2Bfound"</w:t>
        <w:br/>
        <w:br/>
        <w:t xml:space="preserve">  000000494:   200        353 L    694 W      79 Ch    "logs"</w:t>
        <w:br/>
        <w:br/>
        <w:t xml:space="preserve">          00000049:   200        353 L    694 W      79 Ch    "logo"</w:t>
        <w:br/>
        <w:br/>
        <w:t xml:space="preserve">          000000493:   200        353 L    694 W      79 Ch    "logout"</w:t>
        <w:br/>
        <w:br/>
        <w:t xml:space="preserve">        000000490:   200        353 L    694 W      79 Ch    "login"</w:t>
        <w:br/>
        <w:br/>
        <w:t xml:space="preserve">         000000487:   200        353 L    694 W      79 Ch    "logfiles"</w:t>
        <w:br/>
        <w:br/>
        <w:t xml:space="preserve">      000000489:   200        353 L    694 W      79 Ch    "logging"</w:t>
        <w:br/>
        <w:br/>
        <w:t xml:space="preserve">       000000509:   200        353 L    694 W      79 Ch    "manual"</w:t>
        <w:br/>
        <w:br/>
        <w:t xml:space="preserve">        0000005:   200        353 L    694 W      79 Ch    "market"</w:t>
        <w:br/>
        <w:br/>
        <w:t xml:space="preserve">        00000055:   200        353 L    694 W      79 Ch    "md"</w:t>
        <w:br/>
        <w:br/>
        <w:t xml:space="preserve">           000000523:   200        353 L    694 W      79 Ch    "messaging"</w:t>
        <w:br/>
        <w:br/>
        <w:t xml:space="preserve">     000000530:   200        353 L    694 W      79 Ch    "mirrors"</w:t>
        <w:br/>
        <w:br/>
        <w:t xml:space="preserve">       000000529:   200        353 L    694 W      79 Ch    "mirror"</w:t>
        <w:br/>
        <w:br/>
        <w:t xml:space="preserve">        000000527:   200        353 L    694 W      79 Ch    "mine"</w:t>
        <w:br/>
        <w:br/>
        <w:t xml:space="preserve">          000000526:   200        353 L    694 W      79 Ch    "mgr"</w:t>
        <w:br/>
        <w:br/>
        <w:t xml:space="preserve">           000000525:   200        353 L    694 W      79 Ch    "metaase"</w:t>
        <w:br/>
        <w:br/>
        <w:t xml:space="preserve">      000000528:   200        353 L    694 W      79 Ch    "minimum"</w:t>
        <w:br/>
        <w:br/>
        <w:t xml:space="preserve">       000000522:   200        353 L    694 W      79 Ch    "messages"</w:t>
        <w:br/>
        <w:br/>
        <w:t xml:space="preserve">      00000052:   200        353 L    694 W      79 Ch    "message"</w:t>
        <w:br/>
        <w:br/>
        <w:t xml:space="preserve">       000000520:   200        353 L    694 W      79 Ch    "menu"</w:t>
        <w:br/>
        <w:br/>
        <w:t xml:space="preserve">          000000524:   200        353 L    694 W      79 Ch    "meta"</w:t>
        <w:br/>
        <w:br/>
        <w:t xml:space="preserve">          00000059:   200        353 L    694 W      79 Ch    "memory"</w:t>
        <w:br/>
        <w:br/>
        <w:t xml:space="preserve">        00000058:   200        353 L    694 W      79 Ch    "memers"</w:t>
        <w:br/>
        <w:br/>
        <w:t xml:space="preserve">       00000057:   200        353 L    694 W      79 Ch    "memer"</w:t>
        <w:br/>
        <w:br/>
        <w:t xml:space="preserve">        00000054:   200        353 L    694 W      79 Ch    "mo"</w:t>
        <w:br/>
        <w:br/>
        <w:t xml:space="preserve">           00000056:   200        353 L    694 W      79 Ch    "me"</w:t>
        <w:br/>
        <w:br/>
        <w:t xml:space="preserve">            00000053:   200        353 L    694 W      79 Ch    "master"</w:t>
        <w:br/>
        <w:br/>
        <w:t xml:space="preserve">        00000050:   200        353 L    694 W      79 Ch    "map"</w:t>
        <w:br/>
        <w:br/>
        <w:t xml:space="preserve">           00000052:   200        353 L    694 W      79 Ch    "marketing"</w:t>
        <w:br/>
        <w:br/>
        <w:t xml:space="preserve">     00000053:   200        353 L    694 W      79 Ch    "misc"</w:t>
        <w:br/>
        <w:br/>
        <w:t xml:space="preserve">          000000533:   200        353 L    694 W      79 Ch    "model"</w:t>
        <w:br/>
        <w:br/>
        <w:t xml:space="preserve">         000000545:   200        353 L    694 W      79 Ch    "mssql"</w:t>
        <w:br/>
        <w:br/>
        <w:t xml:space="preserve">         00000056:   200        353 L    694 W      79 Ch    "nl"</w:t>
        <w:br/>
        <w:br/>
        <w:t xml:space="preserve">            000000577:   200        353 L    694 W      79 Ch    "on"</w:t>
        <w:br/>
        <w:br/>
        <w:t xml:space="preserve">            000000537:   200        353 L    694 W      79 Ch    "monitor"</w:t>
        <w:br/>
        <w:br/>
        <w:t xml:space="preserve">       000000575:   200        353 L    694 W      79 Ch    "old"</w:t>
        <w:br/>
        <w:br/>
        <w:t xml:space="preserve">           000000576:   200        353 L    694 W      79 Ch    "oldie"</w:t>
        <w:br/>
        <w:br/>
        <w:t xml:space="preserve">         000000574:   200        353 L    694 W      79 Ch    "ogl"</w:t>
        <w:br/>
        <w:br/>
        <w:t xml:space="preserve">           000000573:   200        353 L    694 W      79 Ch    "office"</w:t>
        <w:br/>
        <w:br/>
        <w:t xml:space="preserve">        000000569:   200        353 L    694 W      79 Ch    "ojects"</w:t>
        <w:br/>
        <w:br/>
        <w:t xml:space="preserve">       000000568:   200        353 L    694 W      79 Ch    "oject"</w:t>
        <w:br/>
        <w:br/>
        <w:t xml:space="preserve">        000000572:   200        353 L    694 W      79 Ch    "off"</w:t>
        <w:br/>
        <w:br/>
        <w:t xml:space="preserve">           000000570:   200        353 L    694 W      79 Ch    "odc"</w:t>
        <w:br/>
        <w:br/>
        <w:t xml:space="preserve">          00000057:   200        353 L    694 W      79 Ch    "of"</w:t>
        <w:br/>
        <w:br/>
        <w:t xml:space="preserve">            000000567:   200        353 L    694 W      79 Ch    "numer"</w:t>
        <w:br/>
        <w:br/>
        <w:t xml:space="preserve">        000000566:   200        353 L    694 W      79 Ch    "null"</w:t>
        <w:br/>
        <w:br/>
        <w:t xml:space="preserve">          000000565:   200        353 L    694 W      79 Ch    "nul"</w:t>
        <w:br/>
        <w:br/>
        <w:t xml:space="preserve">           000000564:   200        353 L    694 W      79 Ch    "novell"</w:t>
        <w:br/>
        <w:br/>
        <w:t xml:space="preserve">        000000563:   200        353 L    694 W      79 Ch    "notes"</w:t>
        <w:br/>
        <w:br/>
        <w:t xml:space="preserve">         000000560:   200        353 L    694 W      79 Ch    "net"</w:t>
        <w:br/>
        <w:br/>
        <w:t xml:space="preserve">          000000562:   200        353 L    694 W      79 Ch    "noody"</w:t>
        <w:br/>
        <w:br/>
        <w:t xml:space="preserve">        000000557:   200        353 L    694 W      79 Ch    "network"</w:t>
        <w:br/>
        <w:br/>
        <w:t xml:space="preserve">       000000555:   200        353 L    694 W      79 Ch    "netscape"</w:t>
        <w:br/>
        <w:br/>
        <w:t xml:space="preserve">      000000554:   200        353 L    694 W      79 Ch    "net"</w:t>
        <w:br/>
        <w:br/>
        <w:t xml:space="preserve">           000000559:   200        353 L    694 W      79 Ch    "news"</w:t>
        <w:br/>
        <w:br/>
        <w:t xml:space="preserve">          000000558:   200        353 L    694 W      79 Ch    "new"</w:t>
        <w:br/>
        <w:br/>
        <w:t xml:space="preserve">           000000556:   200        353 L    694 W      79 Ch    "netstat"</w:t>
        <w:br/>
        <w:br/>
        <w:t xml:space="preserve">       000000553:   200        353 L    694 W      79 Ch    "ne"</w:t>
        <w:br/>
        <w:br/>
        <w:t xml:space="preserve">            00000055:   200        353 L    694 W      79 Ch    "names"</w:t>
        <w:br/>
        <w:br/>
        <w:t xml:space="preserve">         000000550:   200        353 L    694 W      79 Ch    "my-sql"</w:t>
        <w:br/>
        <w:br/>
        <w:t xml:space="preserve">        000000552:   200        353 L    694 W      79 Ch    "navigation"</w:t>
        <w:br/>
        <w:br/>
        <w:t xml:space="preserve">    000000549:   200        353 L    694 W      79 Ch    "mysql"</w:t>
        <w:br/>
        <w:br/>
        <w:t xml:space="preserve">         000000548:   200        353 L    694 W      79 Ch    "my"</w:t>
        <w:br/>
        <w:br/>
        <w:t xml:space="preserve">            000000547:   200        353 L    694 W      79 Ch    "music"</w:t>
        <w:br/>
        <w:br/>
        <w:t xml:space="preserve">         000000543:   200        353 L    694 W      79 Ch    "ms"</w:t>
        <w:br/>
        <w:br/>
        <w:t xml:space="preserve">            000000542:   200        353 L    694 W      79 Ch    "mrtg"</w:t>
        <w:br/>
        <w:br/>
        <w:t xml:space="preserve">          00000054:   200        353 L    694 W      79 Ch    "mqseries"</w:t>
        <w:br/>
        <w:br/>
        <w:t xml:space="preserve">      000000540:   200        353 L    694 W      79 Ch    "mp3s"</w:t>
        <w:br/>
        <w:br/>
        <w:t xml:space="preserve">          000000544:   200        353 L    694 W      79 Ch    "msql"</w:t>
        <w:br/>
        <w:br/>
        <w:t xml:space="preserve">          000000546:   200        353 L    694 W      79 Ch    "ms-sql"</w:t>
        <w:br/>
        <w:br/>
        <w:t xml:space="preserve">        000000539:   200        353 L    694 W      79 Ch    "mp3"</w:t>
        <w:br/>
        <w:br/>
        <w:t xml:space="preserve">           000000536:   200        353 L    694 W      79 Ch    "modules"</w:t>
        <w:br/>
        <w:br/>
        <w:t xml:space="preserve">       000000538:   200        353 L    694 W      79 Ch    "mount"</w:t>
        <w:br/>
        <w:br/>
        <w:t xml:space="preserve">         000000535:   200        353 L    694 W      79 Ch    "module"</w:t>
        <w:br/>
        <w:br/>
        <w:t xml:space="preserve">        000000532:   200        353 L    694 W      79 Ch    "mkstats"</w:t>
        <w:br/>
        <w:br/>
        <w:t xml:space="preserve">       000000578:   200        353 L    694 W      79 Ch    "online"</w:t>
        <w:br/>
        <w:br/>
        <w:t xml:space="preserve">        000000580:   200        353 L    694 W      79 Ch    "openapp"</w:t>
        <w:br/>
        <w:br/>
        <w:t xml:space="preserve">       000000534:   200        353 L    694 W      79 Ch    "modem"</w:t>
        <w:br/>
        <w:br/>
        <w:t xml:space="preserve">         000000599:   200        353 L    694 W      79 Ch    "passes"</w:t>
        <w:br/>
        <w:br/>
        <w:t xml:space="preserve">        000000598:   200        353 L    694 W      79 Ch    "pass"</w:t>
        <w:br/>
        <w:br/>
        <w:t xml:space="preserve">          000000597:   200        353 L    694 W      79 Ch    "papers"</w:t>
        <w:br/>
        <w:br/>
        <w:t xml:space="preserve">        000000584:   200        353 L    694 W      79 Ch    "oradata"</w:t>
        <w:br/>
        <w:br/>
        <w:t xml:space="preserve">       000000592:   200        353 L    694 W      79 Ch    "_pages"</w:t>
        <w:br/>
        <w:br/>
        <w:t xml:space="preserve">        000000596:   200        353 L    694 W      79 Ch    "paper"</w:t>
        <w:br/>
        <w:br/>
        <w:t xml:space="preserve">         000000595:   200        353 L    694 W      79 Ch    "panel"</w:t>
        <w:br/>
        <w:br/>
        <w:t xml:space="preserve">         000000594:   200        353 L    694 W      79 Ch    "pam"</w:t>
        <w:br/>
        <w:br/>
        <w:t xml:space="preserve">           00000059:   200        353 L    694 W      79 Ch    "pages"</w:t>
        <w:br/>
        <w:br/>
        <w:t xml:space="preserve">         000000593:   200        353 L    694 W      79 Ch    "Pages"</w:t>
        <w:br/>
        <w:br/>
        <w:t xml:space="preserve">         000000590:   200        353 L    694 W      79 Ch    "page"</w:t>
        <w:br/>
        <w:br/>
        <w:t xml:space="preserve">          000000589:   200        353 L    694 W      79 Ch    "pad"</w:t>
        <w:br/>
        <w:br/>
        <w:t xml:space="preserve">           000000588:   200        353 L    694 W      79 Ch    "output"</w:t>
        <w:br/>
        <w:br/>
        <w:t xml:space="preserve">        000000583:   200        353 L    694 W      79 Ch    "oracle"</w:t>
        <w:br/>
        <w:br/>
        <w:t xml:space="preserve">        000000585:   200        353 L    694 W      79 Ch    "order"</w:t>
        <w:br/>
        <w:br/>
        <w:t xml:space="preserve">         000000582:   200        353 L    694 W      79 Ch    "operator"</w:t>
        <w:br/>
        <w:br/>
        <w:t xml:space="preserve">      000000579:   200        353 L    694 W      79 Ch    "open"</w:t>
        <w:br/>
        <w:br/>
        <w:t xml:space="preserve">          000000587:   200        353 L    694 W      79 Ch    "outgoing"</w:t>
        <w:br/>
        <w:br/>
        <w:t xml:space="preserve">      000000586:   200        353 L    694 W      79 Ch    "orders"</w:t>
        <w:br/>
        <w:br/>
        <w:t xml:space="preserve">        000000602:   200        353 L    694 W      79 Ch    "passwor"</w:t>
        <w:br/>
        <w:br/>
        <w:t xml:space="preserve">       00000058:   200        353 L    694 W      79 Ch    "openfile"</w:t>
        <w:br/>
        <w:br/>
        <w:t xml:space="preserve">      000000606:   200        353 L    694 W      79 Ch    "pdf"</w:t>
        <w:br/>
        <w:br/>
        <w:t xml:space="preserve">           000000600:   200        353 L    694 W      79 Ch    "passw"</w:t>
        <w:br/>
        <w:br/>
        <w:t xml:space="preserve">         00000064:   200        353 L    694 W      79 Ch    "phpmyadmin"</w:t>
        <w:br/>
        <w:br/>
        <w:t xml:space="preserve">    000000630:   200        353 L    694 W      79 Ch    "postgres"</w:t>
        <w:br/>
        <w:br/>
        <w:t xml:space="preserve">      000000649:   200        353 L    694 W      79 Ch    "properties"</w:t>
        <w:br/>
        <w:br/>
        <w:t xml:space="preserve">    000000646:   200        353 L    694 W      79 Ch    "program"</w:t>
        <w:br/>
        <w:br/>
        <w:t xml:space="preserve">       000000645:   200        353 L    694 W      79 Ch    "profile"</w:t>
        <w:br/>
        <w:br/>
        <w:t xml:space="preserve">       000000644:   200        353 L    694 W      79 Ch    "professor"</w:t>
        <w:br/>
        <w:br/>
        <w:t xml:space="preserve">     000000643:   200        353 L    694 W      79 Ch    "products"</w:t>
        <w:br/>
        <w:br/>
        <w:t xml:space="preserve">      000000648:   200        353 L    694 W      79 Ch    "proof"</w:t>
        <w:br/>
        <w:br/>
        <w:t xml:space="preserve">         000000647:   200        353 L    694 W      79 Ch    "project"</w:t>
        <w:br/>
        <w:br/>
        <w:t xml:space="preserve">       000000642:   200        353 L    694 W      79 Ch    "production"</w:t>
        <w:br/>
        <w:br/>
        <w:t xml:space="preserve">    00000064:   200        353 L    694 W      79 Ch    "prod"</w:t>
        <w:br/>
        <w:br/>
        <w:t xml:space="preserve">          000000640:   200        353 L    694 W      79 Ch    "processform"</w:t>
        <w:br/>
        <w:br/>
        <w:t xml:space="preserve">   000000639:   200        353 L    694 W      79 Ch    "process"</w:t>
        <w:br/>
        <w:br/>
        <w:t xml:space="preserve">       000000638:   200        353 L    694 W      79 Ch    "privs"</w:t>
        <w:br/>
        <w:br/>
        <w:t xml:space="preserve">         000000637:   200        353 L    694 W      79 Ch    "private"</w:t>
        <w:br/>
        <w:br/>
        <w:t xml:space="preserve">       000000636:   200        353 L    694 W      79 Ch    "priv"</w:t>
        <w:br/>
        <w:br/>
        <w:t xml:space="preserve">          000000635:   200        353 L    694 W      79 Ch    "printenv"</w:t>
        <w:br/>
        <w:br/>
        <w:t xml:space="preserve">      000000634:   200        353 L    694 W      79 Ch    "print"</w:t>
        <w:br/>
        <w:br/>
        <w:t xml:space="preserve">         000000632:   200        353 L    694 W      79 Ch    "press"</w:t>
        <w:br/>
        <w:br/>
        <w:t xml:space="preserve">         00000063:   200        353 L    694 W      79 Ch    "power"</w:t>
        <w:br/>
        <w:br/>
        <w:t xml:space="preserve">         000000628:   200        353 L    694 W      79 Ch    "portlets"</w:t>
        <w:br/>
        <w:br/>
        <w:t xml:space="preserve">      000000633:   200        353 L    694 W      79 Ch    "preview"</w:t>
        <w:br/>
        <w:br/>
        <w:t xml:space="preserve">       000000629:   200        353 L    694 W      79 Ch    "post"</w:t>
        <w:br/>
        <w:br/>
        <w:t xml:space="preserve">          000000627:   200        353 L    694 W      79 Ch    "portlet"</w:t>
        <w:br/>
        <w:br/>
        <w:t xml:space="preserve">       000000625:   200        353 L    694 W      79 Ch    "pop"</w:t>
        <w:br/>
        <w:br/>
        <w:t xml:space="preserve">           000000624:   200        353 L    694 W      79 Ch    "poll"</w:t>
        <w:br/>
        <w:br/>
        <w:t xml:space="preserve">          000000626:   200        353 L    694 W      79 Ch    "portal"</w:t>
        <w:br/>
        <w:br/>
        <w:t xml:space="preserve">        000000623:   200        353 L    694 W      79 Ch    "policy"</w:t>
        <w:br/>
        <w:br/>
        <w:t xml:space="preserve">        000000622:   200        353 L    694 W      79 Ch    "pol"</w:t>
        <w:br/>
        <w:br/>
        <w:t xml:space="preserve">           00000062:   200        353 L    694 W      79 Ch    "pl"</w:t>
        <w:br/>
        <w:br/>
        <w:t xml:space="preserve">           000000620:   200        353 L    694 W      79 Ch    "pls"</w:t>
        <w:br/>
        <w:br/>
        <w:t xml:space="preserve">           00000069:   200        353 L    694 W      79 Ch    "pl"</w:t>
        <w:br/>
        <w:br/>
        <w:t xml:space="preserve">            00000067:   200        353 L    694 W      79 Ch    "ping"</w:t>
        <w:br/>
        <w:br/>
        <w:t xml:space="preserve">          00000068:   200        353 L    694 W      79 Ch    "pi"</w:t>
        <w:br/>
        <w:br/>
        <w:t xml:space="preserve">           00000066:   200        353 L    694 W      79 Ch    "pics"</w:t>
        <w:br/>
        <w:br/>
        <w:t xml:space="preserve">          00000063:   200        353 L    694 W      79 Ch    "php"</w:t>
        <w:br/>
        <w:br/>
        <w:t xml:space="preserve">           00000065:   200        353 L    694 W      79 Ch    "phpMyAdmin"</w:t>
        <w:br/>
        <w:br/>
        <w:t xml:space="preserve">    00000062:   200        353 L    694 W      79 Ch    "phone"</w:t>
        <w:br/>
        <w:br/>
        <w:t xml:space="preserve">         0000006:   200        353 L    694 W      79 Ch    "pgsql"</w:t>
        <w:br/>
        <w:br/>
        <w:t xml:space="preserve">         00000060:   200        353 L    694 W      79 Ch    "personals"</w:t>
        <w:br/>
        <w:br/>
        <w:t xml:space="preserve">     000000609:   200        353 L    694 W      79 Ch    "personal"</w:t>
        <w:br/>
        <w:br/>
        <w:t xml:space="preserve">      000000608:   200        353 L    694 W      79 Ch    "perl5"</w:t>
        <w:br/>
        <w:br/>
        <w:t xml:space="preserve">         000000605:   200        353 L    694 W      79 Ch    "path"</w:t>
        <w:br/>
        <w:br/>
        <w:t xml:space="preserve">          000000607:   200        353 L    694 W      79 Ch    "perl"</w:t>
        <w:br/>
        <w:br/>
        <w:t xml:space="preserve">          000000604:   200        353 L    694 W      79 Ch    "passwords"</w:t>
        <w:br/>
        <w:br/>
        <w:t xml:space="preserve">     00000060:   200        353 L    694 W      79 Ch    "passwd"</w:t>
        <w:br/>
        <w:br/>
        <w:t xml:space="preserve">        000000603:   200        353 L    694 W      79 Ch    "password"</w:t>
        <w:br/>
        <w:br/>
        <w:t xml:space="preserve">      000000652:   200        353 L    694 W      79 Ch    "proy"</w:t>
        <w:br/>
        <w:br/>
        <w:t xml:space="preserve">         000000650:   200        353 L    694 W      79 Ch    "protect"</w:t>
        <w:br/>
        <w:br/>
        <w:t xml:space="preserve">       000000656:   200        353 L    694 W      79 Ch    "pulish"</w:t>
        <w:br/>
        <w:br/>
        <w:t xml:space="preserve">       000000663:   200        353 L    694 W      79 Ch    "python"</w:t>
        <w:br/>
        <w:br/>
        <w:t xml:space="preserve">        000000662:   200        353 L    694 W      79 Ch    "pwd"</w:t>
        <w:br/>
        <w:br/>
        <w:t xml:space="preserve">           00000066:   200        353 L    694 W      79 Ch    "pw"</w:t>
        <w:br/>
        <w:br/>
        <w:t xml:space="preserve">            000000654:   200        353 L    694 W      79 Ch    "pu"</w:t>
        <w:br/>
        <w:br/>
        <w:t xml:space="preserve">           000000660:   200        353 L    694 W      79 Ch    "put"</w:t>
        <w:br/>
        <w:br/>
        <w:t xml:space="preserve">           000000659:   200        353 L    694 W      79 Ch    "purchases"</w:t>
        <w:br/>
        <w:br/>
        <w:t xml:space="preserve">     000000658:   200        353 L    694 W      79 Ch    "purchase"</w:t>
        <w:br/>
        <w:br/>
        <w:t xml:space="preserve">      000000655:   200        353 L    694 W      79 Ch    "pulic"</w:t>
        <w:br/>
        <w:br/>
        <w:t xml:space="preserve">        000000657:   200        353 L    694 W      79 Ch    "pulisher"</w:t>
        <w:br/>
        <w:br/>
        <w:t xml:space="preserve">     00000065:   200        353 L    694 W      79 Ch    "protected"</w:t>
        <w:br/>
        <w:br/>
        <w:t xml:space="preserve">     000000653:   200        353 L    694 W      79 Ch    "ps"</w:t>
        <w:br/>
        <w:br/>
        <w:t xml:space="preserve">            000000664:   200        353 L    694 W      79 Ch    "queries"</w:t>
        <w:br/>
        <w:br/>
        <w:t xml:space="preserve">       000000666:   200        353 L    694 W      79 Ch    "queue"</w:t>
        <w:br/>
        <w:br/>
        <w:t xml:space="preserve">         000000670:   200        353 L    694 W      79 Ch    "rank"</w:t>
        <w:br/>
        <w:br/>
        <w:t xml:space="preserve">          000000678:   200        353 L    694 W      79 Ch    "reginternal"</w:t>
        <w:br/>
        <w:br/>
        <w:t xml:space="preserve">   000000686:   200        353 L    694 W      79 Ch    "removed"</w:t>
        <w:br/>
        <w:br/>
        <w:t xml:space="preserve">       000000685:   200        353 L    694 W      79 Ch    "remote"</w:t>
        <w:br/>
        <w:br/>
        <w:t xml:space="preserve">        000000684:   200        353 L    694 W      79 Ch    "reminder"</w:t>
        <w:br/>
        <w:br/>
        <w:t xml:space="preserve">      000000683:   200        353 L    694 W      79 Ch    "remind"</w:t>
        <w:br/>
        <w:br/>
        <w:t xml:space="preserve">        000000682:   200        353 L    694 W      79 Ch    "release"</w:t>
        <w:br/>
        <w:br/>
        <w:t xml:space="preserve">       00000068:   200        353 L    694 W      79 Ch    "registered"</w:t>
        <w:br/>
        <w:br/>
        <w:t xml:space="preserve">    000000680:   200        353 L    694 W      79 Ch    "register"</w:t>
        <w:br/>
        <w:br/>
        <w:t xml:space="preserve">      000000677:   200        353 L    694 W      79 Ch    "reg"</w:t>
        <w:br/>
        <w:br/>
        <w:t xml:space="preserve">           000000679:   200        353 L    694 W      79 Ch    "regional"</w:t>
        <w:br/>
        <w:br/>
        <w:t xml:space="preserve">      000000676:   200        353 L    694 W      79 Ch    "references"</w:t>
        <w:br/>
        <w:br/>
        <w:t xml:space="preserve">    000000674:   200        353 L    694 W      79 Ch    "redirect"</w:t>
        <w:br/>
        <w:br/>
        <w:t xml:space="preserve">      000000675:   200        353 L    694 W      79 Ch    "reference"</w:t>
        <w:br/>
        <w:br/>
        <w:t xml:space="preserve">     000000673:   200        353 L    694 W      79 Ch    "redir"</w:t>
        <w:br/>
        <w:br/>
        <w:t xml:space="preserve">         000000672:   200        353 L    694 W      79 Ch    "readme"</w:t>
        <w:br/>
        <w:br/>
        <w:t xml:space="preserve">        000000669:   200        353 L    694 W      79 Ch    "random"</w:t>
        <w:br/>
        <w:br/>
        <w:t xml:space="preserve">        00000067:   200        353 L    694 W      79 Ch    "rcs"</w:t>
        <w:br/>
        <w:br/>
        <w:t xml:space="preserve">           000000668:   200        353 L    694 W      79 Ch    "ramon"</w:t>
        <w:br/>
        <w:br/>
        <w:t xml:space="preserve">         000000665:   200        353 L    694 W      79 Ch    "query"</w:t>
        <w:br/>
        <w:br/>
        <w:t xml:space="preserve">         000000667:   200        353 L    694 W      79 Ch    "quote"</w:t>
        <w:br/>
        <w:br/>
        <w:t xml:space="preserve">         000000687:   200        353 L    694 W      79 Ch    "report"</w:t>
        <w:br/>
        <w:br/>
        <w:t xml:space="preserve">        00000070:   200        353 L    694 W      79 Ch    "route"</w:t>
        <w:br/>
        <w:br/>
        <w:t xml:space="preserve">         000000689:   200        353 L    694 W      79 Ch    "requisite"</w:t>
        <w:br/>
        <w:br/>
        <w:t xml:space="preserve">     0000007:   200        353 L    694 W      79 Ch    "saved"</w:t>
        <w:br/>
        <w:br/>
        <w:t xml:space="preserve">         000000693:   200        353 L    694 W      79 Ch    "resources"</w:t>
        <w:br/>
        <w:br/>
        <w:t xml:space="preserve">     000000709:   200        353 L    694 W      79 Ch    "samples"</w:t>
        <w:br/>
        <w:br/>
        <w:t xml:space="preserve">       000000708:   200        353 L    694 W      79 Ch    "sample"</w:t>
        <w:br/>
        <w:br/>
        <w:t xml:space="preserve">        000000707:   200        353 L    694 W      79 Ch    "sales"</w:t>
        <w:br/>
        <w:br/>
        <w:t xml:space="preserve">         000000706:   200        353 L    694 W      79 Ch    "run"</w:t>
        <w:br/>
        <w:br/>
        <w:t xml:space="preserve">           00000070:   200        353 L    694 W      79 Ch    "save"</w:t>
        <w:br/>
        <w:br/>
        <w:t xml:space="preserve">          000000705:   200        353 L    694 W      79 Ch    "rules"</w:t>
        <w:br/>
        <w:br/>
        <w:t xml:space="preserve">         000000704:   200        353 L    694 W      79 Ch    "rss"</w:t>
        <w:br/>
        <w:br/>
        <w:t xml:space="preserve">           000000700:   200        353 L    694 W      79 Ch    "root"</w:t>
        <w:br/>
        <w:br/>
        <w:t xml:space="preserve">          000000703:   200        353 L    694 W      79 Ch    "rpc"</w:t>
        <w:br/>
        <w:br/>
        <w:t xml:space="preserve">           000000702:   200        353 L    694 W      79 Ch    "router"</w:t>
        <w:br/>
        <w:br/>
        <w:t xml:space="preserve">        000000699:   200        353 L    694 W      79 Ch    "rootics"</w:t>
        <w:br/>
        <w:br/>
        <w:t xml:space="preserve">      000000698:   200        353 L    694 W      79 Ch    "root"</w:t>
        <w:br/>
        <w:br/>
        <w:t xml:space="preserve">         000000697:   200        353 L    694 W      79 Ch    "right"</w:t>
        <w:br/>
        <w:br/>
        <w:t xml:space="preserve">         000000696:   200        353 L    694 W      79 Ch    "retail"</w:t>
        <w:br/>
        <w:br/>
        <w:t xml:space="preserve">        000000695:   200        353 L    694 W      79 Ch    "restricted"</w:t>
        <w:br/>
        <w:br/>
        <w:t xml:space="preserve">    000000694:   200        353 L    694 W      79 Ch    "responder"</w:t>
        <w:br/>
        <w:br/>
        <w:t xml:space="preserve">     000000692:   200        353 L    694 W      79 Ch    "resource"</w:t>
        <w:br/>
        <w:br/>
        <w:t xml:space="preserve">      00000069:   200        353 L    694 W      79 Ch    "reseller"</w:t>
        <w:br/>
        <w:br/>
        <w:t xml:space="preserve">      00000074:   200        353 L    694 W      79 Ch    "scratc"</w:t>
        <w:br/>
        <w:br/>
        <w:t xml:space="preserve">        00000078:   200        353 L    694 W      79 Ch    "search"</w:t>
        <w:br/>
        <w:br/>
        <w:t xml:space="preserve">        000000726:   200        353 L    694 W      79 Ch    "select"</w:t>
        <w:br/>
        <w:br/>
        <w:t xml:space="preserve">        000000688:   200        353 L    694 W      79 Ch    "reports"</w:t>
        <w:br/>
        <w:br/>
        <w:t xml:space="preserve">       000000690:   200        353 L    694 W      79 Ch    "research"</w:t>
        <w:br/>
        <w:br/>
        <w:t xml:space="preserve">      00000072:   200        353 L    694 W      79 Ch    "schema"</w:t>
        <w:br/>
        <w:br/>
        <w:t xml:space="preserve">        000000733:   200        353 L    694 W      79 Ch    "server"</w:t>
        <w:br/>
        <w:br/>
        <w:t xml:space="preserve">        000000732:   200        353 L    694 W      79 Ch    "sent"</w:t>
        <w:br/>
        <w:br/>
        <w:t xml:space="preserve">          00000073:   200        353 L    694 W      79 Ch    "sensor"</w:t>
        <w:br/>
        <w:br/>
        <w:t xml:space="preserve">        000000734:   200        353 L    694 W      79 Ch    "servers"</w:t>
        <w:br/>
        <w:br/>
        <w:t xml:space="preserve">       000000730:   200        353 L    694 W      79 Ch    "sensepost"</w:t>
        <w:br/>
        <w:br/>
        <w:t xml:space="preserve">     000000729:   200        353 L    694 W      79 Ch    "sendmail"</w:t>
        <w:br/>
        <w:br/>
        <w:t xml:space="preserve">      000000728:   200        353 L    694 W      79 Ch    "send"</w:t>
        <w:br/>
        <w:br/>
        <w:t xml:space="preserve">          000000725:   200        353 L    694 W      79 Ch    "security"</w:t>
        <w:br/>
        <w:br/>
        <w:t xml:space="preserve">      000000727:   200        353 L    694 W      79 Ch    "sell"</w:t>
        <w:br/>
        <w:br/>
        <w:t xml:space="preserve">          000000724:   200        353 L    694 W      79 Ch    "secured"</w:t>
        <w:br/>
        <w:br/>
        <w:t xml:space="preserve">       000000722:   200        353 L    694 W      79 Ch    "sections"</w:t>
        <w:br/>
        <w:br/>
        <w:t xml:space="preserve">      000000723:   200        353 L    694 W      79 Ch    "secure"</w:t>
        <w:br/>
        <w:br/>
        <w:t xml:space="preserve">        00000072:   200        353 L    694 W      79 Ch    "section"</w:t>
        <w:br/>
        <w:br/>
        <w:t xml:space="preserve">       000000720:   200        353 L    694 W      79 Ch    "secrets"</w:t>
        <w:br/>
        <w:br/>
        <w:t xml:space="preserve">       00000077:   200        353 L    694 W      79 Ch    "sdk"</w:t>
        <w:br/>
        <w:br/>
        <w:t xml:space="preserve">           00000079:   200        353 L    694 W      79 Ch    "secret"</w:t>
        <w:br/>
        <w:br/>
        <w:t xml:space="preserve">        00000076:   200        353 L    694 W      79 Ch    "scripts"</w:t>
        <w:br/>
        <w:br/>
        <w:t xml:space="preserve">       00000073:   200        353 L    694 W      79 Ch    "scr"</w:t>
        <w:br/>
        <w:br/>
        <w:t xml:space="preserve">           00000075:   200        353 L    694 W      79 Ch    "script"</w:t>
        <w:br/>
        <w:br/>
        <w:t xml:space="preserve">        000000735:   200        353 L    694 W      79 Ch    "server_stats"</w:t>
        <w:br/>
        <w:br/>
        <w:t xml:space="preserve">  000000737:   200        353 L    694 W      79 Ch    "services"</w:t>
        <w:br/>
        <w:br/>
        <w:t xml:space="preserve">      000000753:   200        353 L    694 W      79 Ch    "shopper"</w:t>
        <w:br/>
        <w:br/>
        <w:t xml:space="preserve">       000000752:   200        353 L    694 W      79 Ch    "shop"</w:t>
        <w:br/>
        <w:br/>
        <w:t xml:space="preserve">          00000075:   200        353 L    694 W      79 Ch    "shit"</w:t>
        <w:br/>
        <w:br/>
        <w:t xml:space="preserve">          000000748:   200        353 L    694 W      79 Ch    "share"</w:t>
        <w:br/>
        <w:br/>
        <w:t xml:space="preserve">         00000074:   200        353 L    694 W      79 Ch    "Servlets"</w:t>
        <w:br/>
        <w:br/>
        <w:t xml:space="preserve">      000000749:   200        353 L    694 W      79 Ch    "shared"</w:t>
        <w:br/>
        <w:br/>
        <w:t xml:space="preserve">        000000750:   200        353 L    694 W      79 Ch    "shell"</w:t>
        <w:br/>
        <w:br/>
        <w:t xml:space="preserve">         000000747:   200        353 L    694 W      79 Ch    "setup"</w:t>
        <w:br/>
        <w:br/>
        <w:t xml:space="preserve">         000000746:   200        353 L    694 W      79 Ch    "settings"</w:t>
        <w:br/>
        <w:br/>
        <w:t xml:space="preserve">      000000745:   200        353 L    694 W      79 Ch    "setting"</w:t>
        <w:br/>
        <w:br/>
        <w:t xml:space="preserve">       000000744:   200        353 L    694 W      79 Ch    "set"</w:t>
        <w:br/>
        <w:br/>
        <w:t xml:space="preserve">           000000743:   200        353 L    694 W      79 Ch    "sessions"</w:t>
        <w:br/>
        <w:br/>
        <w:t xml:space="preserve">      000000740:   200        353 L    694 W      79 Ch    "servlets"</w:t>
        <w:br/>
        <w:br/>
        <w:t xml:space="preserve">      000000742:   200        353 L    694 W      79 Ch    "session"</w:t>
        <w:br/>
        <w:br/>
        <w:t xml:space="preserve">       000000739:   200        353 L    694 W      79 Ch    "Servlet"</w:t>
        <w:br/>
        <w:br/>
        <w:t xml:space="preserve">       000000736:   200        353 L    694 W      79 Ch    "service"</w:t>
        <w:br/>
        <w:br/>
        <w:t xml:space="preserve">       000000738:   200        353 L    694 W      79 Ch    "servlet"</w:t>
        <w:br/>
        <w:br/>
        <w:t xml:space="preserve">       000000754:   200        353 L    694 W      79 Ch    "show"</w:t>
        <w:br/>
        <w:br/>
        <w:t xml:space="preserve">          000000756:   200        353 L    694 W      79 Ch    "shtml"</w:t>
        <w:br/>
        <w:br/>
        <w:t xml:space="preserve">         000000760:   200        353 L    694 W      79 Ch    "simple"</w:t>
        <w:br/>
        <w:br/>
        <w:t xml:space="preserve">        000000768:   200        353 L    694 W      79 Ch    "soap"</w:t>
        <w:br/>
        <w:br/>
        <w:t xml:space="preserve">          000000776:   200        353 L    694 W      79 Ch    "Sources"</w:t>
        <w:br/>
        <w:br/>
        <w:t xml:space="preserve">       000000775:   200        353 L    694 W      79 Ch    "sources"</w:t>
        <w:br/>
        <w:br/>
        <w:t xml:space="preserve">       000000774:   200        353 L    694 W      79 Ch    "source"</w:t>
        <w:br/>
        <w:br/>
        <w:t xml:space="preserve">        000000773:   200        353 L    694 W      79 Ch    "someody"</w:t>
        <w:br/>
        <w:br/>
        <w:t xml:space="preserve">      000000772:   200        353 L    694 W      79 Ch    "solutions"</w:t>
        <w:br/>
        <w:br/>
        <w:t xml:space="preserve">     00000077:   200        353 L    694 W      79 Ch    "solaris"</w:t>
        <w:br/>
        <w:br/>
        <w:t xml:space="preserve">       000000770:   200        353 L    694 W      79 Ch    "software"</w:t>
        <w:br/>
        <w:br/>
        <w:t xml:space="preserve">      000000767:   200        353 L    694 W      79 Ch    "snoop"</w:t>
        <w:br/>
        <w:br/>
        <w:t xml:space="preserve">         000000769:   200        353 L    694 W      79 Ch    "soapdocs"</w:t>
        <w:br/>
        <w:br/>
        <w:t xml:space="preserve">      000000766:   200        353 L    694 W      79 Ch    "small"</w:t>
        <w:br/>
        <w:br/>
        <w:t xml:space="preserve">         000000765:   200        353 L    694 W      79 Ch    "SiteServer"</w:t>
        <w:br/>
        <w:br/>
        <w:t xml:space="preserve">    000000764:   200        353 L    694 W      79 Ch    "sites"</w:t>
        <w:br/>
        <w:br/>
        <w:t xml:space="preserve">         000000763:   200        353 L    694 W      79 Ch    "sitemap"</w:t>
        <w:br/>
        <w:br/>
        <w:t xml:space="preserve">       000000762:   200        353 L    694 W      79 Ch    "site"</w:t>
        <w:br/>
        <w:br/>
        <w:t xml:space="preserve">          000000759:   200        353 L    694 W      79 Ch    "signin"</w:t>
        <w:br/>
        <w:br/>
        <w:t xml:space="preserve">        00000076:   200        353 L    694 W      79 Ch    "single"</w:t>
        <w:br/>
        <w:br/>
        <w:t xml:space="preserve">        000000758:   200        353 L    694 W      79 Ch    "signature"</w:t>
        <w:br/>
        <w:br/>
        <w:t xml:space="preserve">     000000755:   200        353 L    694 W      79 Ch    "showcode"</w:t>
        <w:br/>
        <w:br/>
        <w:t xml:space="preserve">      000000757:   200        353 L    694 W      79 Ch    "sign"</w:t>
        <w:br/>
        <w:br/>
        <w:t xml:space="preserve">          000000777:   200        353 L    694 W      79 Ch    "spain"</w:t>
        <w:br/>
        <w:br/>
        <w:t xml:space="preserve">         000000783:   200        353 L    694 W      79 Ch    "srv"</w:t>
        <w:br/>
        <w:br/>
        <w:t xml:space="preserve">           000000779:   200        353 L    694 W      79 Ch    "sql"</w:t>
        <w:br/>
        <w:br/>
        <w:t xml:space="preserve">           00000079:   200        353 L    694 W      79 Ch    "statistics"</w:t>
        <w:br/>
        <w:br/>
        <w:t xml:space="preserve">    000000799:   200        353 L    694 W      79 Ch    "string"</w:t>
        <w:br/>
        <w:br/>
        <w:t xml:space="preserve">        000000798:   200        353 L    694 W      79 Ch    "story"</w:t>
        <w:br/>
        <w:br/>
        <w:t xml:space="preserve">         000000797:   200        353 L    694 W      79 Ch    "store"</w:t>
        <w:br/>
        <w:br/>
        <w:t xml:space="preserve">         000000796:   200        353 L    694 W      79 Ch    "stop"</w:t>
        <w:br/>
        <w:br/>
        <w:t xml:space="preserve">          000000795:   200        353 L    694 W      79 Ch    "status"</w:t>
        <w:br/>
        <w:br/>
        <w:t xml:space="preserve">        000000794:   200        353 L    694 W      79 Ch    "Stats"</w:t>
        <w:br/>
        <w:br/>
        <w:t xml:space="preserve">         000000793:   200        353 L    694 W      79 Ch    "stats"</w:t>
        <w:br/>
        <w:br/>
        <w:t xml:space="preserve">         000000790:   200        353 L    694 W      79 Ch    "statistic"</w:t>
        <w:br/>
        <w:br/>
        <w:t xml:space="preserve">     000000792:   200        353 L    694 W      79 Ch    "Statistics"</w:t>
        <w:br/>
        <w:br/>
        <w:t xml:space="preserve">    000000789:   200        353 L    694 W      79 Ch    "stat"</w:t>
        <w:br/>
        <w:br/>
        <w:t xml:space="preserve">          000000788:   200        353 L    694 W      79 Ch    "startpage"</w:t>
        <w:br/>
        <w:br/>
        <w:t xml:space="preserve">     000000787:   200        353 L    694 W      79 Ch    "start"</w:t>
        <w:br/>
        <w:br/>
        <w:t xml:space="preserve">         000000785:   200        353 L    694 W      79 Ch    "ssl"</w:t>
        <w:br/>
        <w:br/>
        <w:t xml:space="preserve">           000000786:   200        353 L    694 W      79 Ch    "staff"</w:t>
        <w:br/>
        <w:br/>
        <w:t xml:space="preserve">         000000782:   200        353 L    694 W      79 Ch    "srchad"</w:t>
        <w:br/>
        <w:br/>
        <w:t xml:space="preserve">        000000784:   200        353 L    694 W      79 Ch    "ssi"</w:t>
        <w:br/>
        <w:br/>
        <w:t xml:space="preserve">           00000078:   200        353 L    694 W      79 Ch    "src"</w:t>
        <w:br/>
        <w:br/>
        <w:t xml:space="preserve">           000000778:   200        353 L    694 W      79 Ch    "spanish"</w:t>
        <w:br/>
        <w:br/>
        <w:t xml:space="preserve">       000000780:   200        353 L    694 W      79 Ch    "sqladmin"</w:t>
        <w:br/>
        <w:br/>
        <w:t xml:space="preserve">      000000806:   200        353 L    694 W      79 Ch    "sumitter"</w:t>
        <w:br/>
        <w:br/>
        <w:t xml:space="preserve">     00000084:   200        353 L    694 W      79 Ch    "svr"</w:t>
        <w:br/>
        <w:br/>
        <w:t xml:space="preserve">           000000822:   200        353 L    694 W      79 Ch    "tar"</w:t>
        <w:br/>
        <w:br/>
        <w:t xml:space="preserve">           00000082:   200        353 L    694 W      79 Ch    "tape"</w:t>
        <w:br/>
        <w:br/>
        <w:t xml:space="preserve">          000000800:   200        353 L    694 W      79 Ch    "student"</w:t>
        <w:br/>
        <w:br/>
        <w:t xml:space="preserve">       000000802:   200        353 L    694 W      79 Ch    "style"</w:t>
        <w:br/>
        <w:br/>
        <w:t xml:space="preserve">         000000820:   200        353 L    694 W      79 Ch    "tag"</w:t>
        <w:br/>
        <w:br/>
        <w:t xml:space="preserve">           00000089:   200        353 L    694 W      79 Ch    "tale"</w:t>
        <w:br/>
        <w:br/>
        <w:t xml:space="preserve">         00000088:   200        353 L    694 W      79 Ch    "system"</w:t>
        <w:br/>
        <w:br/>
        <w:t xml:space="preserve">        00000087:   200        353 L    694 W      79 Ch    "sysadmin"</w:t>
        <w:br/>
        <w:br/>
        <w:t xml:space="preserve">      00000086:   200        353 L    694 W      79 Ch    "sys"</w:t>
        <w:br/>
        <w:br/>
        <w:t xml:space="preserve">           00000083:   200        353 L    694 W      79 Ch    "svn"</w:t>
        <w:br/>
        <w:br/>
        <w:t xml:space="preserve">           00000085:   200        353 L    694 W      79 Ch    "sw"</w:t>
        <w:br/>
        <w:br/>
        <w:t xml:space="preserve">            00000082:   200        353 L    694 W      79 Ch    "svc"</w:t>
        <w:br/>
        <w:br/>
        <w:t xml:space="preserve">           00000080:   200        353 L    694 W      79 Ch    "supported"</w:t>
        <w:br/>
        <w:br/>
        <w:t xml:space="preserve">     000000808:   200        353 L    694 W      79 Ch    "super"</w:t>
        <w:br/>
        <w:br/>
        <w:t xml:space="preserve">         000000805:   200        353 L    694 W      79 Ch    "sumit"</w:t>
        <w:br/>
        <w:br/>
        <w:t xml:space="preserve">        000000807:   200        353 L    694 W      79 Ch    "sun"</w:t>
        <w:br/>
        <w:br/>
        <w:t xml:space="preserve">           0000008:   200        353 L    694 W      79 Ch    "survey"</w:t>
        <w:br/>
        <w:br/>
        <w:t xml:space="preserve">        000000809:   200        353 L    694 W      79 Ch    "support"</w:t>
        <w:br/>
        <w:br/>
        <w:t xml:space="preserve">       000000804:   200        353 L    694 W      79 Ch    "stylesheets"</w:t>
        <w:br/>
        <w:br/>
        <w:t xml:space="preserve">   00000080:   200        353 L    694 W      79 Ch    "stuff"</w:t>
        <w:br/>
        <w:br/>
        <w:t xml:space="preserve">         000000803:   200        353 L    694 W      79 Ch    "stylesheet"</w:t>
        <w:br/>
        <w:br/>
        <w:t xml:space="preserve">    000000823:   200        353 L    694 W      79 Ch    "target"</w:t>
        <w:br/>
        <w:br/>
        <w:t xml:space="preserve">        000000825:   200        353 L    694 W      79 Ch    "temp"</w:t>
        <w:br/>
        <w:br/>
        <w:t xml:space="preserve">          000000829:   200        353 L    694 W      79 Ch    "temps"</w:t>
        <w:br/>
        <w:br/>
        <w:t xml:space="preserve">         000000837:   200        353 L    694 W      79 Ch    "tmp"</w:t>
        <w:br/>
        <w:br/>
        <w:t xml:space="preserve">           000000853:   200        353 L    694 W      79 Ch    "trash"</w:t>
        <w:br/>
        <w:br/>
        <w:t xml:space="preserve">         000000867:   200        353 L    694 W      79 Ch    "user"</w:t>
        <w:br/>
        <w:br/>
        <w:t xml:space="preserve">          000000866:   200        353 L    694 W      79 Ch    "usage"</w:t>
        <w:br/>
        <w:br/>
        <w:t xml:space="preserve">         000000865:   200        353 L    694 W      79 Ch    "uploads"</w:t>
        <w:br/>
        <w:br/>
        <w:t xml:space="preserve">       000000863:   200        353 L    694 W      79 Ch    "upload"</w:t>
        <w:br/>
        <w:br/>
        <w:t xml:space="preserve">        000000864:   200        353 L    694 W      79 Ch    "uploader"</w:t>
        <w:br/>
        <w:br/>
        <w:t xml:space="preserve">      000000862:   200        353 L    694 W      79 Ch    "updates"</w:t>
        <w:br/>
        <w:br/>
        <w:t xml:space="preserve">       00000086:   200        353 L    694 W      79 Ch    "update"</w:t>
        <w:br/>
        <w:br/>
        <w:t xml:space="preserve">        000000859:   200        353 L    694 W      79 Ch    "uni"</w:t>
        <w:br/>
        <w:br/>
        <w:t xml:space="preserve">          000000860:   200        353 L    694 W      79 Ch    "up"</w:t>
        <w:br/>
        <w:br/>
        <w:t xml:space="preserve">            000000858:   200        353 L    694 W      79 Ch    "uninstall"</w:t>
        <w:br/>
        <w:br/>
        <w:t xml:space="preserve">     000000857:   200        353 L    694 W      79 Ch    "uddi"</w:t>
        <w:br/>
        <w:br/>
        <w:t xml:space="preserve">          000000856:   200        353 L    694 W      79 Ch    "tutorial"</w:t>
        <w:br/>
        <w:br/>
        <w:t xml:space="preserve">      000000855:   200        353 L    694 W      79 Ch    "trees"</w:t>
        <w:br/>
        <w:br/>
        <w:t xml:space="preserve">         000000852:   200        353 L    694 W      79 Ch    "trap"</w:t>
        <w:br/>
        <w:br/>
        <w:t xml:space="preserve">          000000854:   200        353 L    694 W      79 Ch    "tree"</w:t>
        <w:br/>
        <w:br/>
        <w:t xml:space="preserve">          000000850:   200        353 L    694 W      79 Ch    "transfer"</w:t>
        <w:br/>
        <w:br/>
        <w:t xml:space="preserve">      00000085:   200        353 L    694 W      79 Ch    "transport"</w:t>
        <w:br/>
        <w:br/>
        <w:t xml:space="preserve">     000000849:   200        353 L    694 W      79 Ch    "transactions"</w:t>
        <w:br/>
        <w:br/>
        <w:t xml:space="preserve">  000000848:   200        353 L    694 W      79 Ch    "transaction"</w:t>
        <w:br/>
        <w:br/>
        <w:t xml:space="preserve">   000000846:   200        353 L    694 W      79 Ch    "trace"</w:t>
        <w:br/>
        <w:br/>
        <w:t xml:space="preserve">         000000845:   200        353 L    694 W      79 Ch    "tpv"</w:t>
        <w:br/>
        <w:br/>
        <w:t xml:space="preserve">           000000844:   200        353 L    694 W      79 Ch    "tour"</w:t>
        <w:br/>
        <w:br/>
        <w:t xml:space="preserve">          000000843:   200        353 L    694 W      79 Ch    "topics"</w:t>
        <w:br/>
        <w:br/>
        <w:t xml:space="preserve">        000000847:   200        353 L    694 W      79 Ch    "traffic"</w:t>
        <w:br/>
        <w:br/>
        <w:t xml:space="preserve">       000000842:   200        353 L    694 W      79 Ch    "top"</w:t>
        <w:br/>
        <w:br/>
        <w:t xml:space="preserve">           00000084:   200        353 L    694 W      79 Ch    "tools"</w:t>
        <w:br/>
        <w:br/>
        <w:t xml:space="preserve">         000000840:   200        353 L    694 W      79 Ch    "toolar"</w:t>
        <w:br/>
        <w:br/>
        <w:t xml:space="preserve">       000000839:   200        353 L    694 W      79 Ch    "tool"</w:t>
        <w:br/>
        <w:br/>
        <w:t xml:space="preserve">          000000836:   200        353 L    694 W      79 Ch    "ticket"</w:t>
        <w:br/>
        <w:br/>
        <w:t xml:space="preserve">        000000838:   200        353 L    694 W      79 Ch    "today"</w:t>
        <w:br/>
        <w:br/>
        <w:t xml:space="preserve">         000000835:   200        353 L    694 W      79 Ch    "tets"</w:t>
        <w:br/>
        <w:br/>
        <w:t xml:space="preserve">         000000834:   200        353 L    694 W      79 Ch    "tet"</w:t>
        <w:br/>
        <w:br/>
        <w:t xml:space="preserve">          000000833:   200        353 L    694 W      79 Ch    "tests"</w:t>
        <w:br/>
        <w:br/>
        <w:t xml:space="preserve">         000000830:   200        353 L    694 W      79 Ch    "terminal"</w:t>
        <w:br/>
        <w:br/>
        <w:t xml:space="preserve">      000000827:   200        353 L    694 W      79 Ch    "templates"</w:t>
        <w:br/>
        <w:br/>
        <w:t xml:space="preserve">     000000824:   200        353 L    694 W      79 Ch    "tech"</w:t>
        <w:br/>
        <w:br/>
        <w:t xml:space="preserve">          000000832:   200        353 L    694 W      79 Ch    "testing"</w:t>
        <w:br/>
        <w:br/>
        <w:t xml:space="preserve">       00000083:   200        353 L    694 W      79 Ch    "test"</w:t>
        <w:br/>
        <w:br/>
        <w:t xml:space="preserve">          000000828:   200        353 L    694 W      79 Ch    "temporal"</w:t>
        <w:br/>
        <w:br/>
        <w:t xml:space="preserve">      000000826:   200        353 L    694 W      79 Ch    "template"</w:t>
        <w:br/>
        <w:br/>
        <w:t xml:space="preserve">      000000868:   200        353 L    694 W      79 Ch    "users"</w:t>
        <w:br/>
        <w:br/>
        <w:t xml:space="preserve">         000000870:   200        353 L    694 W      79 Ch    "ustats"</w:t>
        <w:br/>
        <w:br/>
        <w:t xml:space="preserve">        000000874:   200        353 L    694 W      79 Ch    "utils"</w:t>
        <w:br/>
        <w:br/>
        <w:t xml:space="preserve">         000000882:   200        353 L    694 W      79 Ch    "vscripts"</w:t>
        <w:br/>
        <w:br/>
        <w:t xml:space="preserve">     000000890:   200        353 L    694 W      79 Ch    "w"</w:t>
        <w:br/>
        <w:br/>
        <w:t xml:space="preserve">             000000889:   200        353 L    694 W      79 Ch    "vpn"</w:t>
        <w:br/>
        <w:br/>
        <w:t xml:space="preserve">           000000888:   200        353 L    694 W      79 Ch    "visitor"</w:t>
        <w:br/>
        <w:br/>
        <w:t xml:space="preserve">       000000887:   200        353 L    694 W      79 Ch    "virtual"</w:t>
        <w:br/>
        <w:br/>
        <w:t xml:space="preserve">       000000885:   200        353 L    694 W      79 Ch    "viewer"</w:t>
        <w:br/>
        <w:br/>
        <w:t xml:space="preserve">        000000884:   200        353 L    694 W      79 Ch    "view"</w:t>
        <w:br/>
        <w:br/>
        <w:t xml:space="preserve">          000000886:   200        353 L    694 W      79 Ch    "views"</w:t>
        <w:br/>
        <w:br/>
        <w:t xml:space="preserve">         00000088:   200        353 L    694 W      79 Ch    "vscript"</w:t>
        <w:br/>
        <w:br/>
        <w:t xml:space="preserve">      000000883:   200        353 L    694 W      79 Ch    "vfs"</w:t>
        <w:br/>
        <w:br/>
        <w:t xml:space="preserve">           000000880:   200        353 L    694 W      79 Ch    "vs"</w:t>
        <w:br/>
        <w:br/>
        <w:t xml:space="preserve">           000000879:   200        353 L    694 W      79 Ch    "v"</w:t>
        <w:br/>
        <w:br/>
        <w:t xml:space="preserve">            000000878:   200        353 L    694 W      79 Ch    "var"</w:t>
        <w:br/>
        <w:br/>
        <w:t xml:space="preserve">           000000877:   200        353 L    694 W      79 Ch    "vap"</w:t>
        <w:br/>
        <w:br/>
        <w:t xml:space="preserve">           000000876:   200        353 L    694 W      79 Ch    "validatior"</w:t>
        <w:br/>
        <w:br/>
        <w:t xml:space="preserve">    000000873:   200        353 L    694 W      79 Ch    "utility"</w:t>
        <w:br/>
        <w:br/>
        <w:t xml:space="preserve">       000000875:   200        353 L    694 W      79 Ch    "validation"</w:t>
        <w:br/>
        <w:br/>
        <w:t xml:space="preserve">    000000869:   200        353 L    694 W      79 Ch    "usr"</w:t>
        <w:br/>
        <w:br/>
        <w:t xml:space="preserve">           00000089:   200        353 L    694 W      79 Ch    "w3"</w:t>
        <w:br/>
        <w:br/>
        <w:t xml:space="preserve">            00000087:   200        353 L    694 W      79 Ch    "util"</w:t>
        <w:br/>
        <w:br/>
        <w:t xml:space="preserve">          000000893:   200        353 L    694 W      79 Ch    "W3SVC"</w:t>
        <w:br/>
        <w:br/>
        <w:t xml:space="preserve">         000000872:   200        353 L    694 W      79 Ch    "utilities"</w:t>
        <w:br/>
        <w:br/>
        <w:t xml:space="preserve">     000000905:   200        353 L    694 W      79 Ch    "wedata"</w:t>
        <w:br/>
        <w:br/>
        <w:t xml:space="preserve">       00000092:   200        353 L    694 W      79 Ch    "welogs"</w:t>
        <w:br/>
        <w:br/>
        <w:t xml:space="preserve">       000000897:   200        353 L    694 W      79 Ch    "warez"</w:t>
        <w:br/>
        <w:br/>
        <w:t xml:space="preserve">         00000093:   200        353 L    694 W      79 Ch    "wemail"</w:t>
        <w:br/>
        <w:br/>
        <w:t xml:space="preserve">       0000009:   200        353 L    694 W      79 Ch    "welogic"</w:t>
        <w:br/>
        <w:br/>
        <w:t xml:space="preserve">      00000090:   200        353 L    694 W      79 Ch    "welog"</w:t>
        <w:br/>
        <w:br/>
        <w:t xml:space="preserve">        000000909:   200        353 L    694 W      79 Ch    "WEB-INF"</w:t>
        <w:br/>
        <w:br/>
        <w:t xml:space="preserve">       000000908:   200        353 L    694 W      79 Ch    "wehits"</w:t>
        <w:br/>
        <w:br/>
        <w:t xml:space="preserve">       000000907:   200        353 L    694 W      79 Ch    "wedist"</w:t>
        <w:br/>
        <w:br/>
        <w:t xml:space="preserve">       000000904:   200        353 L    694 W      79 Ch    "wecart"</w:t>
        <w:br/>
        <w:br/>
        <w:t xml:space="preserve">       000000906:   200        353 L    694 W      79 Ch    "wedav"</w:t>
        <w:br/>
        <w:br/>
        <w:t xml:space="preserve">        000000903:   200        353 L    694 W      79 Ch    "weoard"</w:t>
        <w:br/>
        <w:br/>
        <w:t xml:space="preserve">      000000902:   200        353 L    694 W      79 Ch    "weapp"</w:t>
        <w:br/>
        <w:br/>
        <w:t xml:space="preserve">        00000090:   200        353 L    694 W      79 Ch    "weadmin"</w:t>
        <w:br/>
        <w:br/>
        <w:t xml:space="preserve">      000000900:   200        353 L    694 W      79 Ch    "weaccess"</w:t>
        <w:br/>
        <w:br/>
        <w:t xml:space="preserve">     000000896:   200        353 L    694 W      79 Ch    "W3SVC3"</w:t>
        <w:br/>
        <w:br/>
        <w:t xml:space="preserve">        000000899:   200        353 L    694 W      79 Ch    "we"</w:t>
        <w:br/>
        <w:br/>
        <w:t xml:space="preserve">           000000898:   200        353 L    694 W      79 Ch    "wdav"</w:t>
        <w:br/>
        <w:br/>
        <w:t xml:space="preserve">          00000096:   200        353 L    694 W      79 Ch    "weservice"</w:t>
        <w:br/>
        <w:br/>
        <w:t xml:space="preserve">    000000892:   200        353 L    694 W      79 Ch    "w3c"</w:t>
        <w:br/>
        <w:br/>
        <w:t xml:space="preserve">           000000894:   200        353 L    694 W      79 Ch    "W3SVC"</w:t>
        <w:br/>
        <w:br/>
        <w:t xml:space="preserve">        00000094:   200        353 L    694 W      79 Ch    "wemaster"</w:t>
        <w:br/>
        <w:br/>
        <w:t xml:space="preserve">     000000895:   200        353 L    694 W      79 Ch    "W3SVC2"</w:t>
        <w:br/>
        <w:br/>
        <w:t xml:space="preserve">        000000920:   200        353 L    694 W      79 Ch    "westats"</w:t>
        <w:br/>
        <w:br/>
        <w:t xml:space="preserve">      000000928:   200        353 L    694 W      79 Ch    "win"</w:t>
        <w:br/>
        <w:br/>
        <w:t xml:space="preserve">           000000935:   200        353 L    694 W      79 Ch    "wstats"</w:t>
        <w:br/>
        <w:br/>
        <w:t xml:space="preserve">        000000934:   200        353 L    694 W      79 Ch    "ws"</w:t>
        <w:br/>
        <w:br/>
        <w:t xml:space="preserve">            000000933:   200        353 L    694 W      79 Ch    "workshop"</w:t>
        <w:br/>
        <w:br/>
        <w:t xml:space="preserve">      000000932:   200        353 L    694 W      79 Ch    "workplace"</w:t>
        <w:br/>
        <w:br/>
        <w:t xml:space="preserve">     000000930:   200        353 L    694 W      79 Ch    "word"</w:t>
        <w:br/>
        <w:br/>
        <w:t xml:space="preserve">          00000093:   200        353 L    694 W      79 Ch    "work"</w:t>
        <w:br/>
        <w:br/>
        <w:t xml:space="preserve">          000000927:   200        353 L    694 W      79 Ch    "will"</w:t>
        <w:br/>
        <w:br/>
        <w:t xml:space="preserve">          000000929:   200        353 L    694 W      79 Ch    "windows"</w:t>
        <w:br/>
        <w:br/>
        <w:t xml:space="preserve">       000000925:   200        353 L    694 W      79 Ch    "whatnot"</w:t>
        <w:br/>
        <w:br/>
        <w:t xml:space="preserve">       000000924:   200        353 L    694 W      79 Ch    "whatever"</w:t>
        <w:br/>
        <w:br/>
        <w:t xml:space="preserve">      000000923:   200        353 L    694 W      79 Ch    "wellcome"</w:t>
        <w:br/>
        <w:br/>
        <w:t xml:space="preserve">      000000922:   200        353 L    694 W      79 Ch    "welcome"</w:t>
        <w:br/>
        <w:br/>
        <w:t xml:space="preserve">       000000926:   200        353 L    694 W      79 Ch    "whois"</w:t>
        <w:br/>
        <w:br/>
        <w:t xml:space="preserve">         00000099:   200        353 L    694 W      79 Ch    "westat"</w:t>
        <w:br/>
        <w:br/>
        <w:t xml:space="preserve">       00000092:   200        353 L    694 W      79 Ch    "wevpn"</w:t>
        <w:br/>
        <w:br/>
        <w:t xml:space="preserve">        00000098:   200        353 L    694 W      79 Ch    "wesite"</w:t>
        <w:br/>
        <w:br/>
        <w:t xml:space="preserve">       00000095:   200        353 L    694 W      79 Ch    "wesearch"</w:t>
        <w:br/>
        <w:br/>
        <w:t xml:space="preserve">     00000097:   200        353 L    694 W      79 Ch    "weservices"</w:t>
        <w:br/>
        <w:br/>
        <w:t xml:space="preserve">   000000936:   200        353 L    694 W      79 Ch    "wusage"</w:t>
        <w:br/>
        <w:br/>
        <w:t xml:space="preserve">        000000942:   200        353 L    694 W      79 Ch    "cache"</w:t>
        <w:br/>
        <w:br/>
        <w:t xml:space="preserve">        000000938:   200        353 L    694 W      79 Ch    "wwwoard"</w:t>
        <w:br/>
        <w:br/>
        <w:t xml:space="preserve">      000000950:   200        353 L    694 W      79 Ch    "zip"</w:t>
        <w:br/>
        <w:br/>
        <w:t xml:space="preserve">           000000949:   200        353 L    694 W      79 Ch    "zap"</w:t>
        <w:br/>
        <w:br/>
        <w:t xml:space="preserve">           000000952:   200        353 L    694 W      79 Ch    "zips"</w:t>
        <w:br/>
        <w:br/>
        <w:t xml:space="preserve">          00000095:   200        353 L    694 W      79 Ch    "zipfiles"</w:t>
        <w:br/>
        <w:br/>
        <w:t xml:space="preserve">      00000094:   200        353 L    694 W      79 Ch    "wwwstats"</w:t>
        <w:br/>
        <w:br/>
        <w:t xml:space="preserve">      000000946:   200        353 L    694 W      79 Ch    "sl"</w:t>
        <w:br/>
        <w:br/>
        <w:t xml:space="preserve">           000000945:   200        353 L    694 W      79 Ch    "mlrpc"</w:t>
        <w:br/>
        <w:br/>
        <w:t xml:space="preserve">        000000944:   200        353 L    694 W      79 Ch    "ml"</w:t>
        <w:br/>
        <w:br/>
        <w:t xml:space="preserve">           000000947:   200        353 L    694 W      79 Ch    "sql"</w:t>
        <w:br/>
        <w:br/>
        <w:t xml:space="preserve">          000000948:   200        353 L    694 W      79 Ch    "yz"</w:t>
        <w:br/>
        <w:br/>
        <w:t xml:space="preserve">           000000943:   200        353 L    694 W      79 Ch    "fer"</w:t>
        <w:br/>
        <w:br/>
        <w:t xml:space="preserve">          000000939:   200        353 L    694 W      79 Ch    "wwwjoin"</w:t>
        <w:br/>
        <w:br/>
        <w:t xml:space="preserve">       000000940:   200        353 L    694 W      79 Ch    "wwwlog"</w:t>
        <w:br/>
        <w:br/>
        <w:t xml:space="preserve">        000000937:   200        353 L    694 W      79 Ch    "www"</w:t>
        <w:br/>
        <w:br/>
        <w:t xml:space="preserve">           \rTotal time: 0Processed Requests: 952Filtered Requests: 952Requests/sec.: 0'</w:t>
      </w:r>
    </w:p>
    <w:p>
      <w:r>
        <w:t>Scan 15 on http://192.168.1.10/latest.php</w:t>
        <w:br/>
        <w:t>'********************************************************\r* Wfuzz 3..0 - The We Fuzzer                         *\r********************************************************\rTarget: http://92.68..0/affi.php?FUZZ=/etc/passwd\rTotal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358 L    70 W      396 Ch    "type"</w:t>
        <w:br/>
        <w:br/>
        <w:t xml:space="preserve">          \r00000007:   200        353 L    694 W      79 Ch    "2002"</w:t>
        <w:br/>
        <w:br/>
        <w:t xml:space="preserve">          000000020:   200        353 L    694 W      79 Ch    "2005"</w:t>
        <w:br/>
        <w:br/>
        <w:t xml:space="preserve">          00000006:   200        353 L    694 W      79 Ch    "200"</w:t>
        <w:br/>
        <w:br/>
        <w:t xml:space="preserve">          000000007:   200        353 L    694 W      79 Ch    ""</w:t>
        <w:br/>
        <w:br/>
        <w:t xml:space="preserve">             00000009:   200        353 L    694 W      79 Ch    "2004"</w:t>
        <w:br/>
        <w:br/>
        <w:t xml:space="preserve">          00000004:   200        353 L    694 W      79 Ch    "200"</w:t>
        <w:br/>
        <w:br/>
        <w:t xml:space="preserve">           000000003:   200        353 L    694 W      79 Ch    "00"</w:t>
        <w:br/>
        <w:br/>
        <w:t xml:space="preserve">            00000008:   200        353 L    694 W      79 Ch    "2003"</w:t>
        <w:br/>
        <w:br/>
        <w:t xml:space="preserve">          00000005:   200        353 L    694 W      79 Ch    "2000"</w:t>
        <w:br/>
        <w:br/>
        <w:t xml:space="preserve">          00000003:   200        353 L    694 W      79 Ch    "20"</w:t>
        <w:br/>
        <w:br/>
        <w:t xml:space="preserve">            000000009:   200        353 L    694 W      79 Ch    "00"</w:t>
        <w:br/>
        <w:br/>
        <w:t xml:space="preserve">           00000002:   200        353 L    694 W      79 Ch    "2"</w:t>
        <w:br/>
        <w:br/>
        <w:t xml:space="preserve">             000000002:   200        353 L    694 W      79 Ch    "@"</w:t>
        <w:br/>
        <w:br/>
        <w:t xml:space="preserve">             0000000:   200        353 L    694 W      79 Ch    "23"</w:t>
        <w:br/>
        <w:br/>
        <w:t xml:space="preserve">           000000005:   200        353 L    694 W      79 Ch    "02"</w:t>
        <w:br/>
        <w:br/>
        <w:t xml:space="preserve">            000000006:   200        353 L    694 W      79 Ch    "03"</w:t>
        <w:br/>
        <w:br/>
        <w:t xml:space="preserve">            00000000:   200        353 L    694 W      79 Ch    "000"</w:t>
        <w:br/>
        <w:br/>
        <w:t xml:space="preserve">          000000008:   200        353 L    694 W      79 Ch    "0"</w:t>
        <w:br/>
        <w:br/>
        <w:t xml:space="preserve">            000000004:   200        353 L    694 W      79 Ch    "0"</w:t>
        <w:br/>
        <w:br/>
        <w:t xml:space="preserve">            00000002:   200        353 L    694 W      79 Ch    "3"</w:t>
        <w:br/>
        <w:br/>
        <w:t xml:space="preserve">             000000038:   200        353 L    694 W      79 Ch    "admin_"</w:t>
        <w:br/>
        <w:br/>
        <w:t xml:space="preserve">        00000004:   200        353 L    694 W      79 Ch    "administration"</w:t>
        <w:br/>
        <w:br/>
        <w:t>000000034:   200        353 L    694 W      79 Ch    "active"</w:t>
        <w:br/>
        <w:br/>
        <w:t xml:space="preserve">        000000027:   200        353 L    694 W      79 Ch    "academic"</w:t>
        <w:br/>
        <w:br/>
        <w:t xml:space="preserve">      000000040:   200        353 L    694 W      79 Ch    "administrat"</w:t>
        <w:br/>
        <w:br/>
        <w:t xml:space="preserve">   000000037:   200        353 L    694 W      79 Ch    "_admin"</w:t>
        <w:br/>
        <w:br/>
        <w:t xml:space="preserve">        000000023:   200        353 L    694 W      79 Ch    "aa"</w:t>
        <w:br/>
        <w:br/>
        <w:t xml:space="preserve">            000000039:   200        353 L    694 W      79 Ch    "Admin"</w:t>
        <w:br/>
        <w:br/>
        <w:t xml:space="preserve">         000000035:   200        353 L    694 W      79 Ch    "adm"</w:t>
        <w:br/>
        <w:br/>
        <w:t xml:space="preserve">           000000036:   200        353 L    694 W      79 Ch    "admin"</w:t>
        <w:br/>
        <w:br/>
        <w:t xml:space="preserve">         000000033:   200        353 L    694 W      79 Ch    "actions"</w:t>
        <w:br/>
        <w:br/>
        <w:t xml:space="preserve">       000000032:   200        353 L    694 W      79 Ch    "action"</w:t>
        <w:br/>
        <w:br/>
        <w:t xml:space="preserve">        00000003:   200        353 L    694 W      79 Ch    "accounting"</w:t>
        <w:br/>
        <w:br/>
        <w:t xml:space="preserve">    000000030:   200        353 L    694 W      79 Ch    "account"</w:t>
        <w:br/>
        <w:br/>
        <w:t xml:space="preserve">       000000028:   200        353 L    694 W      79 Ch    "access"</w:t>
        <w:br/>
        <w:br/>
        <w:t xml:space="preserve">        000000025:   200        353 L    694 W      79 Ch    "ac"</w:t>
        <w:br/>
        <w:br/>
        <w:t xml:space="preserve">           000000026:   200        353 L    694 W      79 Ch    "aout"</w:t>
        <w:br/>
        <w:br/>
        <w:t xml:space="preserve">         000000022:   200        353 L    694 W      79 Ch    "a"</w:t>
        <w:br/>
        <w:br/>
        <w:t xml:space="preserve">             000000029:   200        353 L    694 W      79 Ch    "accessgranted"</w:t>
        <w:br/>
        <w:br/>
        <w:t xml:space="preserve"> 000000024:   200        353 L    694 W      79 Ch    "aaa"</w:t>
        <w:br/>
        <w:br/>
        <w:t xml:space="preserve">           000000042:   200        353 L    694 W      79 Ch    "Administration"</w:t>
        <w:br/>
        <w:br/>
        <w:t>000000044:   200        353 L    694 W      79 Ch    "adminlogin"</w:t>
        <w:br/>
        <w:br/>
        <w:t xml:space="preserve">    000000048:   200        353 L    694 W      79 Ch    "adminsql"</w:t>
        <w:br/>
        <w:br/>
        <w:t xml:space="preserve">      000000072:   200        353 L    694 W      79 Ch    "archive"</w:t>
        <w:br/>
        <w:br/>
        <w:t xml:space="preserve">       000000056:   200        353 L    694 W      79 Ch    "alpha"</w:t>
        <w:br/>
        <w:br/>
        <w:t xml:space="preserve">         00000008:   200        353 L    694 W      79 Ch    "auth"</w:t>
        <w:br/>
        <w:br/>
        <w:t xml:space="preserve">          000000080:   200        353 L    694 W      79 Ch    "audit"</w:t>
        <w:br/>
        <w:br/>
        <w:t xml:space="preserve">         000000079:   200        353 L    694 W      79 Ch    "attachments"</w:t>
        <w:br/>
        <w:br/>
        <w:t xml:space="preserve">   000000078:   200        353 L    694 W      79 Ch    "attach"</w:t>
        <w:br/>
        <w:br/>
        <w:t xml:space="preserve">        000000074:   200        353 L    694 W      79 Ch    "arrow"</w:t>
        <w:br/>
        <w:br/>
        <w:t xml:space="preserve">         00000007:   200        353 L    694 W      79 Ch    "apps"</w:t>
        <w:br/>
        <w:br/>
        <w:t xml:space="preserve">          000000073:   200        353 L    694 W      79 Ch    "archives"</w:t>
        <w:br/>
        <w:br/>
        <w:t xml:space="preserve">      000000077:   200        353 L    694 W      79 Ch    "assets"</w:t>
        <w:br/>
        <w:br/>
        <w:t xml:space="preserve">        000000069:   200        353 L    694 W      79 Ch    "applications"</w:t>
        <w:br/>
        <w:br/>
        <w:t xml:space="preserve">  000000076:   200        353 L    694 W      79 Ch    "aspadmin"</w:t>
        <w:br/>
        <w:br/>
        <w:t xml:space="preserve">      000000067:   200        353 L    694 W      79 Ch    "appliance"</w:t>
        <w:br/>
        <w:br/>
        <w:t xml:space="preserve">     000000075:   200        353 L    694 W      79 Ch    "asp"</w:t>
        <w:br/>
        <w:br/>
        <w:t xml:space="preserve">           000000070:   200        353 L    694 W      79 Ch    "apply"</w:t>
        <w:br/>
        <w:br/>
        <w:t xml:space="preserve">         000000068:   200        353 L    694 W      79 Ch    "application"</w:t>
        <w:br/>
        <w:br/>
        <w:t xml:space="preserve">   000000066:   200        353 L    694 W      79 Ch    "applets"</w:t>
        <w:br/>
        <w:br/>
        <w:t xml:space="preserve">       000000065:   200        353 L    694 W      79 Ch    "applet"</w:t>
        <w:br/>
        <w:br/>
        <w:t xml:space="preserve">        000000064:   200        353 L    694 W      79 Ch    "app"</w:t>
        <w:br/>
        <w:br/>
        <w:t xml:space="preserve">           000000063:   200        353 L    694 W      79 Ch    "api"</w:t>
        <w:br/>
        <w:br/>
        <w:t xml:space="preserve">           000000062:   200        353 L    694 W      79 Ch    "apache"</w:t>
        <w:br/>
        <w:br/>
        <w:t xml:space="preserve">        00000006:   200        353 L    694 W      79 Ch    "any"</w:t>
        <w:br/>
        <w:br/>
        <w:t xml:space="preserve">           000000060:   200        353 L    694 W      79 Ch    "answer"</w:t>
        <w:br/>
        <w:br/>
        <w:t xml:space="preserve">        000000059:   200        353 L    694 W      79 Ch    "announcements"</w:t>
        <w:br/>
        <w:br/>
        <w:t xml:space="preserve"> 000000058:   200        353 L    694 W      79 Ch    "analyse"</w:t>
        <w:br/>
        <w:br/>
        <w:t xml:space="preserve">       000000057:   200        353 L    694 W      79 Ch    "analog"</w:t>
        <w:br/>
        <w:br/>
        <w:t xml:space="preserve">        000000055:   200        353 L    694 W      79 Ch    "all"</w:t>
        <w:br/>
        <w:br/>
        <w:t xml:space="preserve">           000000053:   200        353 L    694 W      79 Ch    "alias"</w:t>
        <w:br/>
        <w:br/>
        <w:t xml:space="preserve">         000000054:   200        353 L    694 W      79 Ch    "aliases"</w:t>
        <w:br/>
        <w:br/>
        <w:t xml:space="preserve">       000000052:   200        353 L    694 W      79 Ch    "agents"</w:t>
        <w:br/>
        <w:br/>
        <w:t xml:space="preserve">        00000005:   200        353 L    694 W      79 Ch    "agent"</w:t>
        <w:br/>
        <w:br/>
        <w:t xml:space="preserve">         000000050:   200        353 L    694 W      79 Ch    "adsl"</w:t>
        <w:br/>
        <w:br/>
        <w:t xml:space="preserve">          000000047:   200        353 L    694 W      79 Ch    "admin_logon"</w:t>
        <w:br/>
        <w:br/>
        <w:t xml:space="preserve">   000000049:   200        353 L    694 W      79 Ch    "admon"</w:t>
        <w:br/>
        <w:br/>
        <w:t xml:space="preserve">         000000045:   200        353 L    694 W      79 Ch    "admin_login"</w:t>
        <w:br/>
        <w:br/>
        <w:t xml:space="preserve">   000000043:   200        353 L    694 W      79 Ch    "administrator"</w:t>
        <w:br/>
        <w:br/>
        <w:t xml:space="preserve"> 000000082:   200        353 L    694 W      79 Ch    "auto"</w:t>
        <w:br/>
        <w:br/>
        <w:t xml:space="preserve">          000000046:   200        353 L    694 W      79 Ch    "adminlogon"</w:t>
        <w:br/>
        <w:br/>
        <w:t xml:space="preserve">    000000099:   200        353 L    694 W      79 Ch    "ase"</w:t>
        <w:br/>
        <w:br/>
        <w:t xml:space="preserve">          000000084:   200        353 L    694 W      79 Ch    ""</w:t>
        <w:br/>
        <w:br/>
        <w:t xml:space="preserve">             000000088:   200        353 L    694 W      79 Ch    "ackoffice"</w:t>
        <w:br/>
        <w:br/>
        <w:t xml:space="preserve">    000000096:   200        353 L    694 W      79 Ch    "anks"</w:t>
        <w:br/>
        <w:br/>
        <w:t xml:space="preserve">         00000000:   200        353 L    694 W      79 Ch    "asic"</w:t>
        <w:br/>
        <w:br/>
        <w:t xml:space="preserve">         000000098:   200        353 L    694 W      79 Ch    "anners"</w:t>
        <w:br/>
        <w:br/>
        <w:t xml:space="preserve">       000000097:   200        353 L    694 W      79 Ch    "anner"</w:t>
        <w:br/>
        <w:br/>
        <w:t xml:space="preserve">        000000094:   200        353 L    694 W      79 Ch    "ak-up"</w:t>
        <w:br/>
        <w:br/>
        <w:t xml:space="preserve">        000000095:   200        353 L    694 W      79 Ch    "ank"</w:t>
        <w:br/>
        <w:br/>
        <w:t xml:space="preserve">          000000093:   200        353 L    694 W      79 Ch    "akup"</w:t>
        <w:br/>
        <w:br/>
        <w:t xml:space="preserve">         000000092:   200        353 L    694 W      79 Ch    "ak"</w:t>
        <w:br/>
        <w:br/>
        <w:t xml:space="preserve">           000000085:   200        353 L    694 W      79 Ch    "ack"</w:t>
        <w:br/>
        <w:br/>
        <w:t xml:space="preserve">          000000090:   200        353 L    694 W      79 Ch    "ack-up"</w:t>
        <w:br/>
        <w:br/>
        <w:t xml:space="preserve">       000000087:   200        353 L    694 W      79 Ch    "ackend"</w:t>
        <w:br/>
        <w:br/>
        <w:t xml:space="preserve">       000000089:   200        353 L    694 W      79 Ch    "ackup"</w:t>
        <w:br/>
        <w:br/>
        <w:t xml:space="preserve">        000000086:   200        353 L    694 W      79 Ch    "ackdoor"</w:t>
        <w:br/>
        <w:br/>
        <w:t xml:space="preserve">      000000083:   200        353 L    694 W      79 Ch    "automatic"</w:t>
        <w:br/>
        <w:br/>
        <w:t xml:space="preserve">     00000009:   200        353 L    694 W      79 Ch    "ackups"</w:t>
        <w:br/>
        <w:br/>
        <w:t xml:space="preserve">       0000000:   200        353 L    694 W      79 Ch    "ass"</w:t>
        <w:br/>
        <w:br/>
        <w:t xml:space="preserve">          00000003:   200        353 L    694 W      79 Ch    "d"</w:t>
        <w:br/>
        <w:br/>
        <w:t xml:space="preserve">            00000007:   200        353 L    694 W      79 Ch    "eans"</w:t>
        <w:br/>
        <w:br/>
        <w:t xml:space="preserve">         0000005:   200        353 L    694 W      79 Ch    "low"</w:t>
        <w:br/>
        <w:br/>
        <w:t xml:space="preserve">          0000002:   200        353 L    694 W      79 Ch    "ots"</w:t>
        <w:br/>
        <w:br/>
        <w:t xml:space="preserve">          00000020:   200        353 L    694 W      79 Ch    "ot"</w:t>
        <w:br/>
        <w:br/>
        <w:t xml:space="preserve">           0000009:   200        353 L    694 W      79 Ch    "oot"</w:t>
        <w:br/>
        <w:br/>
        <w:t xml:space="preserve">          0000008:   200        353 L    694 W      79 Ch    "ody"</w:t>
        <w:br/>
        <w:br/>
        <w:t xml:space="preserve">          0000007:   200        353 L    694 W      79 Ch    "oards"</w:t>
        <w:br/>
        <w:br/>
        <w:t xml:space="preserve">        0000004:   200        353 L    694 W      79 Ch    "log"</w:t>
        <w:br/>
        <w:br/>
        <w:t xml:space="preserve">          0000006:   200        353 L    694 W      79 Ch    "oard"</w:t>
        <w:br/>
        <w:br/>
        <w:t xml:space="preserve">         0000002:   200        353 L    694 W      79 Ch    "inaries"</w:t>
        <w:br/>
        <w:br/>
        <w:t xml:space="preserve">      0000003:   200        353 L    694 W      79 Ch    "iz"</w:t>
        <w:br/>
        <w:br/>
        <w:t xml:space="preserve">           000000:   200        353 L    694 W      79 Ch    "in"</w:t>
        <w:br/>
        <w:br/>
        <w:t xml:space="preserve">           0000000:   200        353 L    694 W      79 Ch    "illing"</w:t>
        <w:br/>
        <w:br/>
        <w:t xml:space="preserve">       00000006:   200        353 L    694 W      79 Ch    "ean"</w:t>
        <w:br/>
        <w:br/>
        <w:t xml:space="preserve">          00000008:   200        353 L    694 W      79 Ch    "eta"</w:t>
        <w:br/>
        <w:br/>
        <w:t xml:space="preserve">          00000005:   200        353 L    694 W      79 Ch    "ea"</w:t>
        <w:br/>
        <w:br/>
        <w:t xml:space="preserve">           00000009:   200        353 L    694 W      79 Ch    "ill"</w:t>
        <w:br/>
        <w:br/>
        <w:t xml:space="preserve">          00000002:   200        353 L    694 W      79 Ch    "atch"</w:t>
        <w:br/>
        <w:br/>
        <w:t xml:space="preserve">         00000004:   200        353 L    694 W      79 Ch    "data"</w:t>
        <w:br/>
        <w:br/>
        <w:t xml:space="preserve">         00000022:   200        353 L    694 W      79 Ch    "o"</w:t>
        <w:br/>
        <w:br/>
        <w:t xml:space="preserve">           00000024:   200        353 L    694 W      79 Ch    "roken"</w:t>
        <w:br/>
        <w:br/>
        <w:t xml:space="preserve">        00000028:   200        353 L    694 W      79 Ch    "uild"</w:t>
        <w:br/>
        <w:br/>
        <w:t xml:space="preserve">         00000044:   200        353 L    694 W      79 Ch    "cart"</w:t>
        <w:br/>
        <w:br/>
        <w:t xml:space="preserve">          00000036:   200        353 L    694 W      79 Ch    "cad"</w:t>
        <w:br/>
        <w:br/>
        <w:t xml:space="preserve">           00000043:   200        353 L    694 W      79 Ch    "carpet"</w:t>
        <w:br/>
        <w:br/>
        <w:t xml:space="preserve">        00000042:   200        353 L    694 W      79 Ch    "cards"</w:t>
        <w:br/>
        <w:br/>
        <w:t xml:space="preserve">         0000004:   200        353 L    694 W      79 Ch    "cardinal"</w:t>
        <w:br/>
        <w:br/>
        <w:t xml:space="preserve">      00000040:   200        353 L    694 W      79 Ch    "card"</w:t>
        <w:br/>
        <w:br/>
        <w:t xml:space="preserve">          00000039:   200        353 L    694 W      79 Ch    "car"</w:t>
        <w:br/>
        <w:br/>
        <w:t xml:space="preserve">           00000035:   200        353 L    694 W      79 Ch    "cachemgr"</w:t>
        <w:br/>
        <w:br/>
        <w:t xml:space="preserve">      00000038:   200        353 L    694 W      79 Ch    "captcha"</w:t>
        <w:br/>
        <w:br/>
        <w:t xml:space="preserve">       00000037:   200        353 L    694 W      79 Ch    "can"</w:t>
        <w:br/>
        <w:br/>
        <w:t xml:space="preserve">           00000034:   200        353 L    694 W      79 Ch    "cache"</w:t>
        <w:br/>
        <w:br/>
        <w:t xml:space="preserve">         00000033:   200        353 L    694 W      79 Ch    "c"</w:t>
        <w:br/>
        <w:br/>
        <w:t xml:space="preserve">             00000032:   200        353 L    694 W      79 Ch    "uttons"</w:t>
        <w:br/>
        <w:br/>
        <w:t xml:space="preserve">       00000027:   200        353 L    694 W      79 Ch    "ugs"</w:t>
        <w:br/>
        <w:br/>
        <w:t xml:space="preserve">          00000029:   200        353 L    694 W      79 Ch    "uilder"</w:t>
        <w:br/>
        <w:br/>
        <w:t xml:space="preserve">       00000026:   200        353 L    694 W      79 Ch    "ug"</w:t>
        <w:br/>
        <w:br/>
        <w:t xml:space="preserve">           0000003:   200        353 L    694 W      79 Ch    "usiness"</w:t>
        <w:br/>
        <w:br/>
        <w:t xml:space="preserve">      00000030:   200        353 L    694 W      79 Ch    "ulk"</w:t>
        <w:br/>
        <w:br/>
        <w:t xml:space="preserve">          00000023:   200        353 L    694 W      79 Ch    "oes"</w:t>
        <w:br/>
        <w:br/>
        <w:t xml:space="preserve">         00000025:   200        353 L    694 W      79 Ch    "sd"</w:t>
        <w:br/>
        <w:br/>
        <w:t xml:space="preserve">           00000045:   200        353 L    694 W      79 Ch    "cas"</w:t>
        <w:br/>
        <w:br/>
        <w:t xml:space="preserve">           00000047:   200        353 L    694 W      79 Ch    "catalog"</w:t>
        <w:br/>
        <w:br/>
        <w:t xml:space="preserve">       0000005:   200        353 L    694 W      79 Ch    "ccs"</w:t>
        <w:br/>
        <w:br/>
        <w:t xml:space="preserve">           00000059:   200        353 L    694 W      79 Ch    "cfdocs"</w:t>
        <w:br/>
        <w:br/>
        <w:t xml:space="preserve">        00000066:   200        353 L    694 W      79 Ch    "change"</w:t>
        <w:br/>
        <w:br/>
        <w:t xml:space="preserve">        00000065:   200        353 L    694 W      79 Ch    "chan"</w:t>
        <w:br/>
        <w:br/>
        <w:t xml:space="preserve">          00000062:   200        353 L    694 W      79 Ch    "cgiin"</w:t>
        <w:br/>
        <w:br/>
        <w:t xml:space="preserve">        00000058:   200        353 L    694 W      79 Ch    "certs"</w:t>
        <w:br/>
        <w:br/>
        <w:t xml:space="preserve">         00000060:   200        353 L    694 W      79 Ch    "cfg"</w:t>
        <w:br/>
        <w:br/>
        <w:t xml:space="preserve">           00000064:   200        353 L    694 W      79 Ch    "cgi-win"</w:t>
        <w:br/>
        <w:br/>
        <w:t xml:space="preserve">       00000063:   200        353 L    694 W      79 Ch    "cgi-in"</w:t>
        <w:br/>
        <w:br/>
        <w:t xml:space="preserve">       0000006:   200        353 L    694 W      79 Ch    "cgi"</w:t>
        <w:br/>
        <w:br/>
        <w:t xml:space="preserve">           00000057:   200        353 L    694 W      79 Ch    "certificates"</w:t>
        <w:br/>
        <w:br/>
        <w:t xml:space="preserve">  00000056:   200        353 L    694 W      79 Ch    "certificate"</w:t>
        <w:br/>
        <w:br/>
        <w:t xml:space="preserve">   00000055:   200        353 L    694 W      79 Ch    "certenroll"</w:t>
        <w:br/>
        <w:br/>
        <w:t xml:space="preserve">    00000054:   200        353 L    694 W      79 Ch    "cert"</w:t>
        <w:br/>
        <w:br/>
        <w:t xml:space="preserve">          00000053:   200        353 L    694 W      79 Ch    "cdrom"</w:t>
        <w:br/>
        <w:br/>
        <w:t xml:space="preserve">         00000050:   200        353 L    694 W      79 Ch    "cc"</w:t>
        <w:br/>
        <w:br/>
        <w:t xml:space="preserve">            00000052:   200        353 L    694 W      79 Ch    "cd"</w:t>
        <w:br/>
        <w:br/>
        <w:t xml:space="preserve">            00000046:   200        353 L    694 W      79 Ch    "cat"</w:t>
        <w:br/>
        <w:br/>
        <w:t xml:space="preserve">           00000073:   200        353 L    694 W      79 Ch    "classic"</w:t>
        <w:br/>
        <w:br/>
        <w:t xml:space="preserve">       00000048:   200        353 L    694 W      79 Ch    "catalogs"</w:t>
        <w:br/>
        <w:br/>
        <w:t xml:space="preserve">      00000069:   200        353 L    694 W      79 Ch    "chart"</w:t>
        <w:br/>
        <w:br/>
        <w:t xml:space="preserve">         00000089:   200        353 L    694 W      79 Ch    "compose"</w:t>
        <w:br/>
        <w:br/>
        <w:t xml:space="preserve">       0000008:   200        353 L    694 W      79 Ch    "code"</w:t>
        <w:br/>
        <w:br/>
        <w:t xml:space="preserve">          00000087:   200        353 L    694 W      79 Ch    "common"</w:t>
        <w:br/>
        <w:br/>
        <w:t xml:space="preserve">        00000049:   200        353 L    694 W      79 Ch    "catch"</w:t>
        <w:br/>
        <w:br/>
        <w:t xml:space="preserve">         00000067:   200        353 L    694 W      79 Ch    "changepw"</w:t>
        <w:br/>
        <w:br/>
        <w:t xml:space="preserve">      00000088:   200        353 L    694 W      79 Ch    "component"</w:t>
        <w:br/>
        <w:br/>
        <w:t xml:space="preserve">     00000086:   200        353 L    694 W      79 Ch    "commercial"</w:t>
        <w:br/>
        <w:br/>
        <w:t xml:space="preserve">    00000085:   200        353 L    694 W      79 Ch    "commerce"</w:t>
        <w:br/>
        <w:br/>
        <w:t xml:space="preserve">      00000084:   200        353 L    694 W      79 Ch    "command"</w:t>
        <w:br/>
        <w:br/>
        <w:t xml:space="preserve">       00000083:   200        353 L    694 W      79 Ch    "coke"</w:t>
        <w:br/>
        <w:br/>
        <w:t xml:space="preserve">          00000080:   200        353 L    694 W      79 Ch    "cmd"</w:t>
        <w:br/>
        <w:br/>
        <w:t xml:space="preserve">           00000082:   200        353 L    694 W      79 Ch    "coffee"</w:t>
        <w:br/>
        <w:br/>
        <w:t xml:space="preserve">        00000079:   200        353 L    694 W      79 Ch    "cm"</w:t>
        <w:br/>
        <w:br/>
        <w:t xml:space="preserve">            00000078:   200        353 L    694 W      79 Ch    "cluster"</w:t>
        <w:br/>
        <w:br/>
        <w:t xml:space="preserve">       00000077:   200        353 L    694 W      79 Ch    "clients"</w:t>
        <w:br/>
        <w:br/>
        <w:t xml:space="preserve">       00000076:   200        353 L    694 W      79 Ch    "client"</w:t>
        <w:br/>
        <w:br/>
        <w:t xml:space="preserve">        00000075:   200        353 L    694 W      79 Ch    "classifieds"</w:t>
        <w:br/>
        <w:br/>
        <w:t xml:space="preserve">   00000072:   200        353 L    694 W      79 Ch    "classes"</w:t>
        <w:br/>
        <w:br/>
        <w:t xml:space="preserve">       00000074:   200        353 L    694 W      79 Ch    "classified"</w:t>
        <w:br/>
        <w:br/>
        <w:t xml:space="preserve">    0000007:   200        353 L    694 W      79 Ch    "class"</w:t>
        <w:br/>
        <w:br/>
        <w:t xml:space="preserve">         00000068:   200        353 L    694 W      79 Ch    "channel"</w:t>
        <w:br/>
        <w:br/>
        <w:t xml:space="preserve">       00000070:   200        353 L    694 W      79 Ch    "chat"</w:t>
        <w:br/>
        <w:br/>
        <w:t xml:space="preserve">          00000090:   200        353 L    694 W      79 Ch    "composer"</w:t>
        <w:br/>
        <w:br/>
        <w:t xml:space="preserve">      00000092:   200        353 L    694 W      79 Ch    "comunicator"</w:t>
        <w:br/>
        <w:br/>
        <w:t xml:space="preserve">   00000096:   200        353 L    694 W      79 Ch    "configs"</w:t>
        <w:br/>
        <w:br/>
        <w:t xml:space="preserve">       000000204:   200        353 L    694 W      79 Ch    "contact"</w:t>
        <w:br/>
        <w:br/>
        <w:t xml:space="preserve">       000000208:   200        353 L    694 W      79 Ch    "control"</w:t>
        <w:br/>
        <w:br/>
        <w:t xml:space="preserve">       000000207:   200        353 L    694 W      79 Ch    "contents"</w:t>
        <w:br/>
        <w:br/>
        <w:t xml:space="preserve">      000000206:   200        353 L    694 W      79 Ch    "content"</w:t>
        <w:br/>
        <w:br/>
        <w:t xml:space="preserve">       000000203:   200        353 L    694 W      79 Ch    "constants"</w:t>
        <w:br/>
        <w:br/>
        <w:t xml:space="preserve">     000000205:   200        353 L    694 W      79 Ch    "contacts"</w:t>
        <w:br/>
        <w:br/>
        <w:t xml:space="preserve">      000000202:   200        353 L    694 W      79 Ch    "constant"</w:t>
        <w:br/>
        <w:br/>
        <w:t xml:space="preserve">      00000020:   200        353 L    694 W      79 Ch    "console"</w:t>
        <w:br/>
        <w:br/>
        <w:t xml:space="preserve">       000000200:   200        353 L    694 W      79 Ch    "connections"</w:t>
        <w:br/>
        <w:br/>
        <w:t xml:space="preserve">   00000099:   200        353 L    694 W      79 Ch    "connect"</w:t>
        <w:br/>
        <w:br/>
        <w:t xml:space="preserve">       00000095:   200        353 L    694 W      79 Ch    "config"</w:t>
        <w:br/>
        <w:br/>
        <w:t xml:space="preserve">        00000098:   200        353 L    694 W      79 Ch    "configure"</w:t>
        <w:br/>
        <w:br/>
        <w:t xml:space="preserve">     00000097:   200        353 L    694 W      79 Ch    "configuration"</w:t>
        <w:br/>
        <w:br/>
        <w:t xml:space="preserve"> 00000094:   200        353 L    694 W      79 Ch    "confluence"</w:t>
        <w:br/>
        <w:br/>
        <w:t xml:space="preserve">    000000209:   200        353 L    694 W      79 Ch    "controller"</w:t>
        <w:br/>
        <w:br/>
        <w:t xml:space="preserve">    00000093:   200        353 L    694 W      79 Ch    "con"</w:t>
        <w:br/>
        <w:br/>
        <w:t xml:space="preserve">           0000002:   200        353 L    694 W      79 Ch    "controls"</w:t>
        <w:br/>
        <w:br/>
        <w:t xml:space="preserve">      0000009:   200        353 L    694 W      79 Ch    "compressed"</w:t>
        <w:br/>
        <w:br/>
        <w:t xml:space="preserve">    00000025:   200        353 L    694 W      79 Ch    "count"</w:t>
        <w:br/>
        <w:br/>
        <w:t xml:space="preserve">         000000223:   200        353 L    694 W      79 Ch    "cron"</w:t>
        <w:br/>
        <w:br/>
        <w:t xml:space="preserve">          000000239:   200        353 L    694 W      79 Ch    "dataase"</w:t>
        <w:br/>
        <w:br/>
        <w:t xml:space="preserve">      000000258:   200        353 L    694 W      79 Ch    "dev"</w:t>
        <w:br/>
        <w:br/>
        <w:t xml:space="preserve">           000000257:   200        353 L    694 W      79 Ch    "details"</w:t>
        <w:br/>
        <w:br/>
        <w:t xml:space="preserve">       000000256:   200        353 L    694 W      79 Ch    "design"</w:t>
        <w:br/>
        <w:br/>
        <w:t xml:space="preserve">        000000255:   200        353 L    694 W      79 Ch    "deployment"</w:t>
        <w:br/>
        <w:br/>
        <w:t xml:space="preserve">    000000254:   200        353 L    694 W      79 Ch    "deploy"</w:t>
        <w:br/>
        <w:br/>
        <w:t xml:space="preserve">        000000253:   200        353 L    694 W      79 Ch    "deny"</w:t>
        <w:br/>
        <w:br/>
        <w:t xml:space="preserve">          000000252:   200        353 L    694 W      79 Ch    "demos"</w:t>
        <w:br/>
        <w:br/>
        <w:t xml:space="preserve">         00000025:   200        353 L    694 W      79 Ch    "demo"</w:t>
        <w:br/>
        <w:br/>
        <w:t xml:space="preserve">          000000249:   200        353 L    694 W      79 Ch    "delete"</w:t>
        <w:br/>
        <w:br/>
        <w:t xml:space="preserve">        000000250:   200        353 L    694 W      79 Ch    "deletion"</w:t>
        <w:br/>
        <w:br/>
        <w:t xml:space="preserve">      000000248:   200        353 L    694 W      79 Ch    "default"</w:t>
        <w:br/>
        <w:br/>
        <w:t xml:space="preserve">       000000247:   200        353 L    694 W      79 Ch    "deug"</w:t>
        <w:br/>
        <w:br/>
        <w:t xml:space="preserve">         000000246:   200        353 L    694 W      79 Ch    "dms"</w:t>
        <w:br/>
        <w:br/>
        <w:t xml:space="preserve">          000000245:   200        353 L    694 W      79 Ch    "dm"</w:t>
        <w:br/>
        <w:br/>
        <w:t xml:space="preserve">           000000244:   200        353 L    694 W      79 Ch    "dase"</w:t>
        <w:br/>
        <w:br/>
        <w:t xml:space="preserve">         000000243:   200        353 L    694 W      79 Ch    "da"</w:t>
        <w:br/>
        <w:br/>
        <w:t xml:space="preserve">           000000242:   200        353 L    694 W      79 Ch    "d"</w:t>
        <w:br/>
        <w:br/>
        <w:t xml:space="preserve">            00000024:   200        353 L    694 W      79 Ch    "dav"</w:t>
        <w:br/>
        <w:br/>
        <w:t xml:space="preserve">           000000238:   200        353 L    694 W      79 Ch    "data"</w:t>
        <w:br/>
        <w:br/>
        <w:t xml:space="preserve">          000000240:   200        353 L    694 W      79 Ch    "dataases"</w:t>
        <w:br/>
        <w:br/>
        <w:t xml:space="preserve">     000000237:   200        353 L    694 W      79 Ch    "dat"</w:t>
        <w:br/>
        <w:br/>
        <w:t xml:space="preserve">           000000236:   200        353 L    694 W      79 Ch    "daemon"</w:t>
        <w:br/>
        <w:br/>
        <w:t xml:space="preserve">        000000235:   200        353 L    694 W      79 Ch    "d"</w:t>
        <w:br/>
        <w:br/>
        <w:t xml:space="preserve">             000000234:   200        353 L    694 W      79 Ch    "CYBERDOCS3"</w:t>
        <w:br/>
        <w:br/>
        <w:t xml:space="preserve">   000000233:   200        353 L    694 W      79 Ch    "CYBERDOCS25"</w:t>
        <w:br/>
        <w:br/>
        <w:t xml:space="preserve">   000000232:   200        353 L    694 W      79 Ch    "CYBERDOCS"</w:t>
        <w:br/>
        <w:br/>
        <w:t xml:space="preserve">     00000023:   200        353 L    694 W      79 Ch    "CVS"</w:t>
        <w:br/>
        <w:br/>
        <w:t xml:space="preserve">           000000230:   200        353 L    694 W      79 Ch    "cvs"</w:t>
        <w:br/>
        <w:br/>
        <w:t xml:space="preserve">           000000229:   200        353 L    694 W      79 Ch    "cv"</w:t>
        <w:br/>
        <w:br/>
        <w:t xml:space="preserve">            000000227:   200        353 L    694 W      79 Ch    "customers"</w:t>
        <w:br/>
        <w:br/>
        <w:t xml:space="preserve">     000000228:   200        353 L    694 W      79 Ch    "customize"</w:t>
        <w:br/>
        <w:br/>
        <w:t xml:space="preserve">     000000226:   200        353 L    694 W      79 Ch    "customer"</w:t>
        <w:br/>
        <w:br/>
        <w:t xml:space="preserve">      000000222:   200        353 L    694 W      79 Ch    "crm"</w:t>
        <w:br/>
        <w:br/>
        <w:t xml:space="preserve">           000000224:   200        353 L    694 W      79 Ch    "crs"</w:t>
        <w:br/>
        <w:br/>
        <w:t xml:space="preserve">           00000022:   200        353 L    694 W      79 Ch    "creditcards"</w:t>
        <w:br/>
        <w:br/>
        <w:t xml:space="preserve">   000000225:   200        353 L    694 W      79 Ch    "css"</w:t>
        <w:br/>
        <w:br/>
        <w:t xml:space="preserve">           000000220:   200        353 L    694 W      79 Ch    "credit"</w:t>
        <w:br/>
        <w:br/>
        <w:t xml:space="preserve">        00000029:   200        353 L    694 W      79 Ch    "creation"</w:t>
        <w:br/>
        <w:br/>
        <w:t xml:space="preserve">      00000028:   200        353 L    694 W      79 Ch    "create"</w:t>
        <w:br/>
        <w:br/>
        <w:t xml:space="preserve">        00000027:   200        353 L    694 W      79 Ch    "cpanel"</w:t>
        <w:br/>
        <w:br/>
        <w:t xml:space="preserve">        00000024:   200        353 L    694 W      79 Ch    "corporate"</w:t>
        <w:br/>
        <w:br/>
        <w:t xml:space="preserve">     00000026:   200        353 L    694 W      79 Ch    "counter"</w:t>
        <w:br/>
        <w:br/>
        <w:t xml:space="preserve">       00000022:   200        353 L    694 W      79 Ch    "cora"</w:t>
        <w:br/>
        <w:br/>
        <w:t xml:space="preserve">         00000023:   200        353 L    694 W      79 Ch    "core"</w:t>
        <w:br/>
        <w:br/>
        <w:t xml:space="preserve">          00000020:   200        353 L    694 W      79 Ch    "controlpanel"</w:t>
        <w:br/>
        <w:br/>
        <w:t xml:space="preserve">  000000259:   200        353 L    694 W      79 Ch    "dev60cgi"</w:t>
        <w:br/>
        <w:br/>
        <w:t xml:space="preserve">      00000026:   200        353 L    694 W      79 Ch    "develop"</w:t>
        <w:br/>
        <w:br/>
        <w:t xml:space="preserve">       000000265:   200        353 L    694 W      79 Ch    "device"</w:t>
        <w:br/>
        <w:br/>
        <w:t xml:space="preserve">        000000273:   200        353 L    694 W      79 Ch    "discovery"</w:t>
        <w:br/>
        <w:br/>
        <w:t xml:space="preserve">     000000289:   200        353 L    694 W      79 Ch    "dragon"</w:t>
        <w:br/>
        <w:br/>
        <w:t xml:space="preserve">        00000030:   200        353 L    694 W      79 Ch    "element"</w:t>
        <w:br/>
        <w:br/>
        <w:t xml:space="preserve">       000000302:   200        353 L    694 W      79 Ch    "elements"</w:t>
        <w:br/>
        <w:br/>
        <w:t xml:space="preserve">      000000300:   200        353 L    694 W      79 Ch    "editor"</w:t>
        <w:br/>
        <w:br/>
        <w:t xml:space="preserve">        000000299:   200        353 L    694 W      79 Ch    "edit"</w:t>
        <w:br/>
        <w:br/>
        <w:t xml:space="preserve">          000000298:   200        353 L    694 W      79 Ch    "ecommerce"</w:t>
        <w:br/>
        <w:br/>
        <w:t xml:space="preserve">     000000297:   200        353 L    694 W      79 Ch    "echannel"</w:t>
        <w:br/>
        <w:br/>
        <w:t xml:space="preserve">      000000296:   200        353 L    694 W      79 Ch    "eriefs"</w:t>
        <w:br/>
        <w:br/>
        <w:t xml:space="preserve">       000000295:   200        353 L    694 W      79 Ch    "easy"</w:t>
        <w:br/>
        <w:br/>
        <w:t xml:space="preserve">          000000294:   200        353 L    694 W      79 Ch    "e"</w:t>
        <w:br/>
        <w:br/>
        <w:t xml:space="preserve">             000000293:   200        353 L    694 W      79 Ch    "dumpenv"</w:t>
        <w:br/>
        <w:br/>
        <w:t xml:space="preserve">       000000292:   200        353 L    694 W      79 Ch    "dump"</w:t>
        <w:br/>
        <w:br/>
        <w:t xml:space="preserve">          00000029:   200        353 L    694 W      79 Ch    "driver"</w:t>
        <w:br/>
        <w:br/>
        <w:t xml:space="preserve">        000000288:   200        353 L    694 W      79 Ch    "draft"</w:t>
        <w:br/>
        <w:br/>
        <w:t xml:space="preserve">         000000290:   200        353 L    694 W      79 Ch    "dratfs"</w:t>
        <w:br/>
        <w:br/>
        <w:t xml:space="preserve">        000000287:   200        353 L    694 W      79 Ch    "downloads"</w:t>
        <w:br/>
        <w:br/>
        <w:t xml:space="preserve">     000000286:   200        353 L    694 W      79 Ch    "download"</w:t>
        <w:br/>
        <w:br/>
        <w:t xml:space="preserve">      000000285:   200        353 L    694 W      79 Ch    "down"</w:t>
        <w:br/>
        <w:br/>
        <w:t xml:space="preserve">          000000284:   200        353 L    694 W      79 Ch    "documents"</w:t>
        <w:br/>
        <w:br/>
        <w:t xml:space="preserve">     000000283:   200        353 L    694 W      79 Ch    "document"</w:t>
        <w:br/>
        <w:br/>
        <w:t xml:space="preserve">      000000282:   200        353 L    694 W      79 Ch    "docs5"</w:t>
        <w:br/>
        <w:br/>
        <w:t xml:space="preserve">        00000028:   200        353 L    694 W      79 Ch    "docs4"</w:t>
        <w:br/>
        <w:br/>
        <w:t xml:space="preserve">        000000280:   200        353 L    694 W      79 Ch    "docs"</w:t>
        <w:br/>
        <w:br/>
        <w:t xml:space="preserve">          000000279:   200        353 L    694 W      79 Ch    "doc"</w:t>
        <w:br/>
        <w:br/>
        <w:t xml:space="preserve">           000000278:   200        353 L    694 W      79 Ch    "dns"</w:t>
        <w:br/>
        <w:br/>
        <w:t xml:space="preserve">           000000277:   200        353 L    694 W      79 Ch    "dms"</w:t>
        <w:br/>
        <w:br/>
        <w:t xml:space="preserve">           000000276:   200        353 L    694 W      79 Ch    "dispatcher"</w:t>
        <w:br/>
        <w:br/>
        <w:t xml:space="preserve">    000000275:   200        353 L    694 W      79 Ch    "dispatch"</w:t>
        <w:br/>
        <w:br/>
        <w:t xml:space="preserve">      000000272:   200        353 L    694 W      79 Ch    "directory"</w:t>
        <w:br/>
        <w:br/>
        <w:t xml:space="preserve">     000000274:   200        353 L    694 W      79 Ch    "disk"</w:t>
        <w:br/>
        <w:br/>
        <w:t xml:space="preserve">          000000270:   200        353 L    694 W      79 Ch    "dig"</w:t>
        <w:br/>
        <w:br/>
        <w:t xml:space="preserve">           000000269:   200        353 L    694 W      79 Ch    "dial"</w:t>
        <w:br/>
        <w:br/>
        <w:t xml:space="preserve">          000000268:   200        353 L    694 W      79 Ch    "diag"</w:t>
        <w:br/>
        <w:br/>
        <w:t xml:space="preserve">          00000027:   200        353 L    694 W      79 Ch    "dir"</w:t>
        <w:br/>
        <w:br/>
        <w:t xml:space="preserve">           000000267:   200        353 L    694 W      79 Ch    "devs"</w:t>
        <w:br/>
        <w:br/>
        <w:t xml:space="preserve">          000000266:   200        353 L    694 W      79 Ch    "devices"</w:t>
        <w:br/>
        <w:br/>
        <w:t xml:space="preserve">       000000263:   200        353 L    694 W      79 Ch    "developers"</w:t>
        <w:br/>
        <w:br/>
        <w:t xml:space="preserve">    000000260:   200        353 L    694 W      79 Ch    "devel"</w:t>
        <w:br/>
        <w:br/>
        <w:t xml:space="preserve">         000000264:   200        353 L    694 W      79 Ch    "development"</w:t>
        <w:br/>
        <w:br/>
        <w:t xml:space="preserve">   000000262:   200        353 L    694 W      79 Ch    "developement"</w:t>
        <w:br/>
        <w:br/>
        <w:t xml:space="preserve">  000000303:   200        353 L    694 W      79 Ch    "email"</w:t>
        <w:br/>
        <w:br/>
        <w:t xml:space="preserve">         000000305:   200        353 L    694 W      79 Ch    "employees"</w:t>
        <w:br/>
        <w:br/>
        <w:t xml:space="preserve">     000000309:   200        353 L    694 W      79 Ch    "english"</w:t>
        <w:br/>
        <w:br/>
        <w:t xml:space="preserve">       000000333:   200        353 L    694 W      79 Ch    "eternal"</w:t>
        <w:br/>
        <w:br/>
        <w:t xml:space="preserve">      000000345:   200        353 L    694 W      79 Ch    "firewall"</w:t>
        <w:br/>
        <w:br/>
        <w:t xml:space="preserve">      000000344:   200        353 L    694 W      79 Ch    "filter"</w:t>
        <w:br/>
        <w:br/>
        <w:t xml:space="preserve">        000000343:   200        353 L    694 W      79 Ch    "files"</w:t>
        <w:br/>
        <w:br/>
        <w:t xml:space="preserve">         00000037:   200        353 L    694 W      79 Ch    "esales"</w:t>
        <w:br/>
        <w:br/>
        <w:t xml:space="preserve">        00000034:   200        353 L    694 W      79 Ch    "field"</w:t>
        <w:br/>
        <w:br/>
        <w:t xml:space="preserve">         000000339:   200        353 L    694 W      79 Ch    "fcgi-in"</w:t>
        <w:br/>
        <w:br/>
        <w:t xml:space="preserve">      000000342:   200        353 L    694 W      79 Ch    "file"</w:t>
        <w:br/>
        <w:br/>
        <w:t xml:space="preserve">          000000340:   200        353 L    694 W      79 Ch    "feedack"</w:t>
        <w:br/>
        <w:br/>
        <w:t xml:space="preserve">      000000338:   200        353 L    694 W      79 Ch    "failed"</w:t>
        <w:br/>
        <w:br/>
        <w:t xml:space="preserve">        000000337:   200        353 L    694 W      79 Ch    "fail"</w:t>
        <w:br/>
        <w:br/>
        <w:t xml:space="preserve">          000000336:   200        353 L    694 W      79 Ch    "Etranet"</w:t>
        <w:br/>
        <w:br/>
        <w:t xml:space="preserve">      000000335:   200        353 L    694 W      79 Ch    "etranet"</w:t>
        <w:br/>
        <w:br/>
        <w:t xml:space="preserve">      000000332:   200        353 L    694 W      79 Ch    "eport"</w:t>
        <w:br/>
        <w:br/>
        <w:t xml:space="preserve">        000000334:   200        353 L    694 W      79 Ch    "etra"</w:t>
        <w:br/>
        <w:br/>
        <w:t xml:space="preserve">         000000330:   200        353 L    694 W      79 Ch    "eecutales"</w:t>
        <w:br/>
        <w:br/>
        <w:t xml:space="preserve">   000000328:   200        353 L    694 W      79 Ch    "eec"</w:t>
        <w:br/>
        <w:br/>
        <w:t xml:space="preserve">          00000033:   200        353 L    694 W      79 Ch    "eplorer"</w:t>
        <w:br/>
        <w:br/>
        <w:t xml:space="preserve">      000000329:   200        353 L    694 W      79 Ch    "eecutale"</w:t>
        <w:br/>
        <w:br/>
        <w:t xml:space="preserve">    000000327:   200        353 L    694 W      79 Ch    "ee"</w:t>
        <w:br/>
        <w:br/>
        <w:t xml:space="preserve">           000000326:   200        353 L    694 W      79 Ch    "echange"</w:t>
        <w:br/>
        <w:br/>
        <w:t xml:space="preserve">      000000324:   200        353 L    694 W      79 Ch    "eample"</w:t>
        <w:br/>
        <w:br/>
        <w:t xml:space="preserve">       000000325:   200        353 L    694 W      79 Ch    "eamples"</w:t>
        <w:br/>
        <w:br/>
        <w:t xml:space="preserve">      000000323:   200        353 L    694 W      79 Ch    "events"</w:t>
        <w:br/>
        <w:br/>
        <w:t xml:space="preserve">        000000322:   200        353 L    694 W      79 Ch    "event"</w:t>
        <w:br/>
        <w:br/>
        <w:t xml:space="preserve">         00000032:   200        353 L    694 W      79 Ch    "etc"</w:t>
        <w:br/>
        <w:br/>
        <w:t xml:space="preserve">           00000039:   200        353 L    694 W      79 Ch    "estalished"</w:t>
        <w:br/>
        <w:br/>
        <w:t xml:space="preserve">   000000320:   200        353 L    694 W      79 Ch    "esupport"</w:t>
        <w:br/>
        <w:br/>
        <w:t xml:space="preserve">      00000036:   200        353 L    694 W      79 Ch    "es"</w:t>
        <w:br/>
        <w:br/>
        <w:t xml:space="preserve">            00000038:   200        353 L    694 W      79 Ch    "esp"</w:t>
        <w:br/>
        <w:br/>
        <w:t xml:space="preserve">           00000035:   200        353 L    694 W      79 Ch    "errors"</w:t>
        <w:br/>
        <w:br/>
        <w:t xml:space="preserve">        00000034:   200        353 L    694 W      79 Ch    "error"</w:t>
        <w:br/>
        <w:br/>
        <w:t xml:space="preserve">         00000033:   200        353 L    694 W      79 Ch    "environment"</w:t>
        <w:br/>
        <w:br/>
        <w:t xml:space="preserve">   00000032:   200        353 L    694 W      79 Ch    "environ"</w:t>
        <w:br/>
        <w:br/>
        <w:t xml:space="preserve">       0000003:   200        353 L    694 W      79 Ch    "env"</w:t>
        <w:br/>
        <w:br/>
        <w:t xml:space="preserve">           000000308:   200        353 L    694 W      79 Ch    "engine"</w:t>
        <w:br/>
        <w:br/>
        <w:t xml:space="preserve">        00000030:   200        353 L    694 W      79 Ch    "enterprise"</w:t>
        <w:br/>
        <w:br/>
        <w:t xml:space="preserve">    000000307:   200        353 L    694 W      79 Ch    "eng"</w:t>
        <w:br/>
        <w:br/>
        <w:t xml:space="preserve">           000000304:   200        353 L    694 W      79 Ch    "employee"</w:t>
        <w:br/>
        <w:br/>
        <w:t xml:space="preserve">      000000306:   200        353 L    694 W      79 Ch    "en"</w:t>
        <w:br/>
        <w:br/>
        <w:t xml:space="preserve">            000000346:   200        353 L    694 W      79 Ch    "first"</w:t>
        <w:br/>
        <w:br/>
        <w:t xml:space="preserve">         000000348:   200        353 L    694 W      79 Ch    "folder"</w:t>
        <w:br/>
        <w:br/>
        <w:t xml:space="preserve">        000000352:   200        353 L    694 W      79 Ch    "forgotten"</w:t>
        <w:br/>
        <w:br/>
        <w:t xml:space="preserve">     000000360:   200        353 L    694 W      79 Ch    "forums"</w:t>
        <w:br/>
        <w:br/>
        <w:t xml:space="preserve">        000000376:   200        353 L    694 W      79 Ch    "gp"</w:t>
        <w:br/>
        <w:br/>
        <w:t xml:space="preserve">            000000388:   200        353 L    694 W      79 Ch    "hanlder"</w:t>
        <w:br/>
        <w:br/>
        <w:t xml:space="preserve">       000000386:   200        353 L    694 W      79 Ch    "hacker"</w:t>
        <w:br/>
        <w:br/>
        <w:t xml:space="preserve">        000000387:   200        353 L    694 W      79 Ch    "handler"</w:t>
        <w:br/>
        <w:br/>
        <w:t xml:space="preserve">       000000385:   200        353 L    694 W      79 Ch    "hack"</w:t>
        <w:br/>
        <w:br/>
        <w:t xml:space="preserve">          000000384:   200        353 L    694 W      79 Ch    "guests"</w:t>
        <w:br/>
        <w:br/>
        <w:t xml:space="preserve">        000000382:   200        353 L    694 W      79 Ch    "guest"</w:t>
        <w:br/>
        <w:br/>
        <w:t xml:space="preserve">         000000383:   200        353 L    694 W      79 Ch    "guestook"</w:t>
        <w:br/>
        <w:br/>
        <w:t xml:space="preserve">     00000038:   200        353 L    694 W      79 Ch    "groups"</w:t>
        <w:br/>
        <w:br/>
        <w:t xml:space="preserve">        000000380:   200        353 L    694 W      79 Ch    "group"</w:t>
        <w:br/>
        <w:br/>
        <w:t xml:space="preserve">         000000377:   200        353 L    694 W      79 Ch    "gpapp"</w:t>
        <w:br/>
        <w:br/>
        <w:t xml:space="preserve">         000000379:   200        353 L    694 W      79 Ch    "graphics"</w:t>
        <w:br/>
        <w:br/>
        <w:t xml:space="preserve">      000000374:   200        353 L    694 W      79 Ch    "gloals"</w:t>
        <w:br/>
        <w:br/>
        <w:t xml:space="preserve">       000000378:   200        353 L    694 W      79 Ch    "granted"</w:t>
        <w:br/>
        <w:br/>
        <w:t xml:space="preserve">       000000375:   200        353 L    694 W      79 Ch    "gone"</w:t>
        <w:br/>
        <w:br/>
        <w:t xml:space="preserve">          000000372:   200        353 L    694 W      79 Ch    "gloal"</w:t>
        <w:br/>
        <w:br/>
        <w:t xml:space="preserve">        000000373:   200        353 L    694 W      79 Ch    "gloalnav"</w:t>
        <w:br/>
        <w:br/>
        <w:t xml:space="preserve">     00000037:   200        353 L    694 W      79 Ch    "get"</w:t>
        <w:br/>
        <w:br/>
        <w:t xml:space="preserve">           000000370:   200        353 L    694 W      79 Ch    "gest"</w:t>
        <w:br/>
        <w:br/>
        <w:t xml:space="preserve">          000000369:   200        353 L    694 W      79 Ch    "generic"</w:t>
        <w:br/>
        <w:br/>
        <w:t xml:space="preserve">       000000368:   200        353 L    694 W      79 Ch    "gate"</w:t>
        <w:br/>
        <w:br/>
        <w:t xml:space="preserve">          000000367:   200        353 L    694 W      79 Ch    "games"</w:t>
        <w:br/>
        <w:br/>
        <w:t xml:space="preserve">         000000366:   200        353 L    694 W      79 Ch    "functions"</w:t>
        <w:br/>
        <w:br/>
        <w:t xml:space="preserve">     000000364:   200        353 L    694 W      79 Ch    "fun"</w:t>
        <w:br/>
        <w:br/>
        <w:t xml:space="preserve">           000000363:   200        353 L    694 W      79 Ch    "ftp"</w:t>
        <w:br/>
        <w:br/>
        <w:t xml:space="preserve">           000000362:   200        353 L    694 W      79 Ch    "framework"</w:t>
        <w:br/>
        <w:br/>
        <w:t xml:space="preserve">     000000359:   200        353 L    694 W      79 Ch    "forum"</w:t>
        <w:br/>
        <w:br/>
        <w:t xml:space="preserve">         00000036:   200        353 L    694 W      79 Ch    "frame"</w:t>
        <w:br/>
        <w:br/>
        <w:t xml:space="preserve">         000000365:   200        353 L    694 W      79 Ch    "function"</w:t>
        <w:br/>
        <w:br/>
        <w:t xml:space="preserve">      000000357:   200        353 L    694 W      79 Ch    "formupdate"</w:t>
        <w:br/>
        <w:br/>
        <w:t xml:space="preserve">    000000358:   200        353 L    694 W      79 Ch    "fortune"</w:t>
        <w:br/>
        <w:br/>
        <w:t xml:space="preserve">       000000356:   200        353 L    694 W      79 Ch    "formsend"</w:t>
        <w:br/>
        <w:br/>
        <w:t xml:space="preserve">      000000355:   200        353 L    694 W      79 Ch    "formhandler"</w:t>
        <w:br/>
        <w:br/>
        <w:t xml:space="preserve">   000000350:   200        353 L    694 W      79 Ch    "forget"</w:t>
        <w:br/>
        <w:br/>
        <w:t xml:space="preserve">        00000035:   200        353 L    694 W      79 Ch    "forgot"</w:t>
        <w:br/>
        <w:br/>
        <w:t xml:space="preserve">        000000347:   200        353 L    694 W      79 Ch    "flash"</w:t>
        <w:br/>
        <w:br/>
        <w:t xml:space="preserve">         000000353:   200        353 L    694 W      79 Ch    "form"</w:t>
        <w:br/>
        <w:br/>
        <w:t xml:space="preserve">          000000354:   200        353 L    694 W      79 Ch    "format"</w:t>
        <w:br/>
        <w:br/>
        <w:t xml:space="preserve">        00000039:   200        353 L    694 W      79 Ch    "header"</w:t>
        <w:br/>
        <w:br/>
        <w:t xml:space="preserve">        000000395:   200        353 L    694 W      79 Ch    "help"</w:t>
        <w:br/>
        <w:br/>
        <w:t xml:space="preserve">          000000349:   200        353 L    694 W      79 Ch    "foo"</w:t>
        <w:br/>
        <w:br/>
        <w:t xml:space="preserve">           000000389:   200        353 L    694 W      79 Ch    "happening"</w:t>
        <w:br/>
        <w:br/>
        <w:t xml:space="preserve">     000000403:   200        353 L    694 W      79 Ch    "homework"</w:t>
        <w:br/>
        <w:br/>
        <w:t xml:space="preserve">      00000049:   200        353 L    694 W      79 Ch    "include"</w:t>
        <w:br/>
        <w:br/>
        <w:t xml:space="preserve">       00000043:   200        353 L    694 W      79 Ch    "ingress"</w:t>
        <w:br/>
        <w:br/>
        <w:t xml:space="preserve">       000000430:   200        353 L    694 W      79 Ch    "ingres"</w:t>
        <w:br/>
        <w:br/>
        <w:t xml:space="preserve">        000000432:   200        353 L    694 W      79 Ch    "ini"</w:t>
        <w:br/>
        <w:br/>
        <w:t xml:space="preserve">           000000429:   200        353 L    694 W      79 Ch    "information"</w:t>
        <w:br/>
        <w:br/>
        <w:t xml:space="preserve">   000000428:   200        353 L    694 W      79 Ch    "info"</w:t>
        <w:br/>
        <w:br/>
        <w:t xml:space="preserve">          000000422:   200        353 L    694 W      79 Ch    "incs"</w:t>
        <w:br/>
        <w:br/>
        <w:t xml:space="preserve">          00000042:   200        353 L    694 W      79 Ch    "incoming"</w:t>
        <w:br/>
        <w:br/>
        <w:t xml:space="preserve">      000000427:   200        353 L    694 W      79 Ch    "indees"</w:t>
        <w:br/>
        <w:br/>
        <w:t xml:space="preserve">       000000426:   200        353 L    694 W      79 Ch    "inde_admin"</w:t>
        <w:br/>
        <w:br/>
        <w:t xml:space="preserve">   000000425:   200        353 L    694 W      79 Ch    "inde_adm"</w:t>
        <w:br/>
        <w:br/>
        <w:t xml:space="preserve">     000000424:   200        353 L    694 W      79 Ch    "inde2"</w:t>
        <w:br/>
        <w:br/>
        <w:t xml:space="preserve">        000000423:   200        353 L    694 W      79 Ch    "inde"</w:t>
        <w:br/>
        <w:br/>
        <w:t xml:space="preserve">         00000048:   200        353 L    694 W      79 Ch    "inc"</w:t>
        <w:br/>
        <w:br/>
        <w:t xml:space="preserve">           00000047:   200        353 L    694 W      79 Ch    "ino"</w:t>
        <w:br/>
        <w:br/>
        <w:t xml:space="preserve">         000000420:   200        353 L    694 W      79 Ch    "includes"</w:t>
        <w:br/>
        <w:br/>
        <w:t xml:space="preserve">      00000046:   200        353 L    694 W      79 Ch    "import"</w:t>
        <w:br/>
        <w:br/>
        <w:t xml:space="preserve">        00000045:   200        353 L    694 W      79 Ch    "img"</w:t>
        <w:br/>
        <w:br/>
        <w:t xml:space="preserve">           00000044:   200        353 L    694 W      79 Ch    "images"</w:t>
        <w:br/>
        <w:br/>
        <w:t xml:space="preserve">        00000042:   200        353 L    694 W      79 Ch    "idc"</w:t>
        <w:br/>
        <w:br/>
        <w:t xml:space="preserve">          00000043:   200        353 L    694 W      79 Ch    "iis"</w:t>
        <w:br/>
        <w:br/>
        <w:t xml:space="preserve">           0000004:   200        353 L    694 W      79 Ch    "icons"</w:t>
        <w:br/>
        <w:br/>
        <w:t xml:space="preserve">         00000040:   200        353 L    694 W      79 Ch    "im"</w:t>
        <w:br/>
        <w:br/>
        <w:t xml:space="preserve">           000000409:   200        353 L    694 W      79 Ch    "htmls"</w:t>
        <w:br/>
        <w:br/>
        <w:t xml:space="preserve">         000000408:   200        353 L    694 W      79 Ch    "html"</w:t>
        <w:br/>
        <w:br/>
        <w:t xml:space="preserve">          000000407:   200        353 L    694 W      79 Ch    "htm"</w:t>
        <w:br/>
        <w:br/>
        <w:t xml:space="preserve">           000000406:   200        353 L    694 W      79 Ch    "htdocs"</w:t>
        <w:br/>
        <w:br/>
        <w:t xml:space="preserve">        000000405:   200        353 L    694 W      79 Ch    "hosts"</w:t>
        <w:br/>
        <w:br/>
        <w:t xml:space="preserve">         000000404:   200        353 L    694 W      79 Ch    "host"</w:t>
        <w:br/>
        <w:br/>
        <w:t xml:space="preserve">          00000040:   200        353 L    694 W      79 Ch    "homepage"</w:t>
        <w:br/>
        <w:br/>
        <w:t xml:space="preserve">      000000400:   200        353 L    694 W      79 Ch    "home"</w:t>
        <w:br/>
        <w:br/>
        <w:t xml:space="preserve">          000000402:   200        353 L    694 W      79 Ch    "homes"</w:t>
        <w:br/>
        <w:br/>
        <w:t xml:space="preserve">         000000399:   200        353 L    694 W      79 Ch    "hits"</w:t>
        <w:br/>
        <w:br/>
        <w:t xml:space="preserve">          000000398:   200        353 L    694 W      79 Ch    "history"</w:t>
        <w:br/>
        <w:br/>
        <w:t xml:space="preserve">       000000397:   200        353 L    694 W      79 Ch    "hide"</w:t>
        <w:br/>
        <w:br/>
        <w:t xml:space="preserve">          000000394:   200        353 L    694 W      79 Ch    "helloworld"</w:t>
        <w:br/>
        <w:br/>
        <w:t xml:space="preserve">    000000396:   200        353 L    694 W      79 Ch    "hidden"</w:t>
        <w:br/>
        <w:br/>
        <w:t xml:space="preserve">        000000393:   200        353 L    694 W      79 Ch    "hello"</w:t>
        <w:br/>
        <w:br/>
        <w:t xml:space="preserve">         000000392:   200        353 L    694 W      79 Ch    "headers"</w:t>
        <w:br/>
        <w:br/>
        <w:t xml:space="preserve">       000000390:   200        353 L    694 W      79 Ch    "head"</w:t>
        <w:br/>
        <w:br/>
        <w:t xml:space="preserve">          000000433:   200        353 L    694 W      79 Ch    "init"</w:t>
        <w:br/>
        <w:br/>
        <w:t xml:space="preserve">          000000435:   200        353 L    694 W      79 Ch    "install"</w:t>
        <w:br/>
        <w:br/>
        <w:t xml:space="preserve">       000000447:   200        353 L    694 W      79 Ch    "ips"</w:t>
        <w:br/>
        <w:br/>
        <w:t xml:space="preserve">           000000463:   200        353 L    694 W      79 Ch    "kernel"</w:t>
        <w:br/>
        <w:br/>
        <w:t xml:space="preserve">        000000477:   200        353 L    694 W      79 Ch    "links"</w:t>
        <w:br/>
        <w:br/>
        <w:t xml:space="preserve">         000000439:   200        353 L    694 W      79 Ch    "internal"</w:t>
        <w:br/>
        <w:br/>
        <w:t xml:space="preserve">      000000475:   200        353 L    694 W      79 Ch    "lis"</w:t>
        <w:br/>
        <w:br/>
        <w:t xml:space="preserve">          000000476:   200        353 L    694 W      79 Ch    "link"</w:t>
        <w:br/>
        <w:br/>
        <w:t xml:space="preserve">          000000474:   200        353 L    694 W      79 Ch    "lirary"</w:t>
        <w:br/>
        <w:br/>
        <w:t xml:space="preserve">       000000473:   200        353 L    694 W      79 Ch    "liraries"</w:t>
        <w:br/>
        <w:br/>
        <w:t xml:space="preserve">     000000472:   200        353 L    694 W      79 Ch    "li"</w:t>
        <w:br/>
        <w:br/>
        <w:t xml:space="preserve">           00000047:   200        353 L    694 W      79 Ch    "level"</w:t>
        <w:br/>
        <w:br/>
        <w:t xml:space="preserve">         000000470:   200        353 L    694 W      79 Ch    "left"</w:t>
        <w:br/>
        <w:br/>
        <w:t xml:space="preserve">          000000469:   200        353 L    694 W      79 Ch    "ldap"</w:t>
        <w:br/>
        <w:br/>
        <w:t xml:space="preserve">          000000468:   200        353 L    694 W      79 Ch    "launchpage"</w:t>
        <w:br/>
        <w:br/>
        <w:t xml:space="preserve">    000000467:   200        353 L    694 W      79 Ch    "launch"</w:t>
        <w:br/>
        <w:br/>
        <w:t xml:space="preserve">        000000466:   200        353 L    694 W      79 Ch    "las"</w:t>
        <w:br/>
        <w:br/>
        <w:t xml:space="preserve">          000000465:   200        353 L    694 W      79 Ch    "la"</w:t>
        <w:br/>
        <w:br/>
        <w:t xml:space="preserve">           000000464:   200        353 L    694 W      79 Ch    "key"</w:t>
        <w:br/>
        <w:br/>
        <w:t xml:space="preserve">           000000462:   200        353 L    694 W      79 Ch    "kept"</w:t>
        <w:br/>
        <w:br/>
        <w:t xml:space="preserve">          00000046:   200        353 L    694 W      79 Ch    "keep"</w:t>
        <w:br/>
        <w:br/>
        <w:t xml:space="preserve">          000000460:   200        353 L    694 W      79 Ch    "jsr"</w:t>
        <w:br/>
        <w:br/>
        <w:t xml:space="preserve">           000000458:   200        353 L    694 W      79 Ch    "jsp"</w:t>
        <w:br/>
        <w:br/>
        <w:t xml:space="preserve">           000000459:   200        353 L    694 W      79 Ch    "jsps"</w:t>
        <w:br/>
        <w:br/>
        <w:t xml:space="preserve">          000000457:   200        353 L    694 W      79 Ch    "js"</w:t>
        <w:br/>
        <w:br/>
        <w:t xml:space="preserve">            000000456:   200        353 L    694 W      79 Ch    "jira"</w:t>
        <w:br/>
        <w:br/>
        <w:t xml:space="preserve">          000000455:   200        353 L    694 W      79 Ch    "jrun"</w:t>
        <w:br/>
        <w:br/>
        <w:t xml:space="preserve">          000000454:   200        353 L    694 W      79 Ch    "join"</w:t>
        <w:br/>
        <w:br/>
        <w:t xml:space="preserve">          000000452:   200        353 L    694 W      79 Ch    "jdc"</w:t>
        <w:br/>
        <w:br/>
        <w:t xml:space="preserve">          000000453:   200        353 L    694 W      79 Ch    "jo"</w:t>
        <w:br/>
        <w:br/>
        <w:t xml:space="preserve">           00000045:   200        353 L    694 W      79 Ch    "java-sys"</w:t>
        <w:br/>
        <w:br/>
        <w:t xml:space="preserve">      000000450:   200        353 L    694 W      79 Ch    "javascript"</w:t>
        <w:br/>
        <w:br/>
        <w:t xml:space="preserve">    000000449:   200        353 L    694 W      79 Ch    "java"</w:t>
        <w:br/>
        <w:br/>
        <w:t xml:space="preserve">          000000446:   200        353 L    694 W      79 Ch    "ipp"</w:t>
        <w:br/>
        <w:br/>
        <w:t xml:space="preserve">           000000448:   200        353 L    694 W      79 Ch    "j"</w:t>
        <w:br/>
        <w:br/>
        <w:t xml:space="preserve">             000000445:   200        353 L    694 W      79 Ch    "invite"</w:t>
        <w:br/>
        <w:br/>
        <w:t xml:space="preserve">        000000444:   200        353 L    694 W      79 Ch    "invitation"</w:t>
        <w:br/>
        <w:br/>
        <w:t xml:space="preserve">    000000443:   200        353 L    694 W      79 Ch    "inventory"</w:t>
        <w:br/>
        <w:br/>
        <w:t xml:space="preserve">     000000442:   200        353 L    694 W      79 Ch    "intro"</w:t>
        <w:br/>
        <w:br/>
        <w:t xml:space="preserve">         00000044:   200        353 L    694 W      79 Ch    "intranet"</w:t>
        <w:br/>
        <w:br/>
        <w:t xml:space="preserve">      000000440:   200        353 L    694 W      79 Ch    "internet"</w:t>
        <w:br/>
        <w:br/>
        <w:t xml:space="preserve">      000000434:   200        353 L    694 W      79 Ch    "input"</w:t>
        <w:br/>
        <w:br/>
        <w:t xml:space="preserve">         000000438:   200        353 L    694 W      79 Ch    "interactive"</w:t>
        <w:br/>
        <w:br/>
        <w:t xml:space="preserve">   000000437:   200        353 L    694 W      79 Ch    "installation"</w:t>
        <w:br/>
        <w:br/>
        <w:t xml:space="preserve">  000000436:   200        353 L    694 W      79 Ch    "INSTALL_admin"</w:t>
        <w:br/>
        <w:br/>
        <w:t xml:space="preserve"> 000000478:   200        353 L    694 W      79 Ch    "linu"</w:t>
        <w:br/>
        <w:br/>
        <w:t xml:space="preserve">         000000480:   200        353 L    694 W      79 Ch    "load"</w:t>
        <w:br/>
        <w:br/>
        <w:t xml:space="preserve">          000000484:   200        353 L    694 W      79 Ch    "log"</w:t>
        <w:br/>
        <w:br/>
        <w:t xml:space="preserve">           000000492:   200        353 L    694 W      79 Ch    "logon"</w:t>
        <w:br/>
        <w:br/>
        <w:t xml:space="preserve">         000000508:   200        353 L    694 W      79 Ch    "manager"</w:t>
        <w:br/>
        <w:br/>
        <w:t xml:space="preserve">       000000526:   200        353 L    694 W      79 Ch    "mgr"</w:t>
        <w:br/>
        <w:br/>
        <w:t xml:space="preserve">           000000525:   200        353 L    694 W      79 Ch    "metaase"</w:t>
        <w:br/>
        <w:br/>
        <w:t xml:space="preserve">      000000527:   200        353 L    694 W      79 Ch    "mine"</w:t>
        <w:br/>
        <w:br/>
        <w:t xml:space="preserve">          000000523:   200        353 L    694 W      79 Ch    "messaging"</w:t>
        <w:br/>
        <w:br/>
        <w:t xml:space="preserve">     000000520:   200        353 L    694 W      79 Ch    "menu"</w:t>
        <w:br/>
        <w:br/>
        <w:t xml:space="preserve">          000000524:   200        353 L    694 W      79 Ch    "meta"</w:t>
        <w:br/>
        <w:br/>
        <w:t xml:space="preserve">          00000052:   200        353 L    694 W      79 Ch    "message"</w:t>
        <w:br/>
        <w:br/>
        <w:t xml:space="preserve">       00000059:   200        353 L    694 W      79 Ch    "memory"</w:t>
        <w:br/>
        <w:br/>
        <w:t xml:space="preserve">        000000522:   200        353 L    694 W      79 Ch    "messages"</w:t>
        <w:br/>
        <w:br/>
        <w:t xml:space="preserve">      00000058:   200        353 L    694 W      79 Ch    "memers"</w:t>
        <w:br/>
        <w:br/>
        <w:t xml:space="preserve">       00000057:   200        353 L    694 W      79 Ch    "memer"</w:t>
        <w:br/>
        <w:br/>
        <w:t xml:space="preserve">        00000056:   200        353 L    694 W      79 Ch    "me"</w:t>
        <w:br/>
        <w:br/>
        <w:t xml:space="preserve">            00000053:   200        353 L    694 W      79 Ch    "master"</w:t>
        <w:br/>
        <w:br/>
        <w:t xml:space="preserve">        0000005:   200        353 L    694 W      79 Ch    "market"</w:t>
        <w:br/>
        <w:br/>
        <w:t xml:space="preserve">        00000050:   200        353 L    694 W      79 Ch    "map"</w:t>
        <w:br/>
        <w:br/>
        <w:t xml:space="preserve">           00000055:   200        353 L    694 W      79 Ch    "md"</w:t>
        <w:br/>
        <w:br/>
        <w:t xml:space="preserve">           00000054:   200        353 L    694 W      79 Ch    "mo"</w:t>
        <w:br/>
        <w:br/>
        <w:t xml:space="preserve">           00000052:   200        353 L    694 W      79 Ch    "marketing"</w:t>
        <w:br/>
        <w:br/>
        <w:t xml:space="preserve">     000000509:   200        353 L    694 W      79 Ch    "manual"</w:t>
        <w:br/>
        <w:br/>
        <w:t xml:space="preserve">        000000506:   200        353 L    694 W      79 Ch    "manage"</w:t>
        <w:br/>
        <w:br/>
        <w:t xml:space="preserve">        000000505:   200        353 L    694 W      79 Ch    "man"</w:t>
        <w:br/>
        <w:br/>
        <w:t xml:space="preserve">           000000507:   200        353 L    694 W      79 Ch    "management"</w:t>
        <w:br/>
        <w:br/>
        <w:t xml:space="preserve">    000000504:   200        353 L    694 W      79 Ch    "makefile"</w:t>
        <w:br/>
        <w:br/>
        <w:t xml:space="preserve">      000000503:   200        353 L    694 W      79 Ch    "maint"</w:t>
        <w:br/>
        <w:br/>
        <w:t xml:space="preserve">         00000050:   200        353 L    694 W      79 Ch    "maillist"</w:t>
        <w:br/>
        <w:br/>
        <w:t xml:space="preserve">      000000499:   200        353 L    694 W      79 Ch    "mail"</w:t>
        <w:br/>
        <w:br/>
        <w:t xml:space="preserve">          000000498:   200        353 L    694 W      79 Ch    "magic"</w:t>
        <w:br/>
        <w:br/>
        <w:t xml:space="preserve">         000000496:   200        353 L    694 W      79 Ch    "lost%2Bfound"</w:t>
        <w:br/>
        <w:br/>
        <w:t xml:space="preserve">  000000502:   200        353 L    694 W      79 Ch    "main"</w:t>
        <w:br/>
        <w:br/>
        <w:t xml:space="preserve">          000000500:   200        353 L    694 W      79 Ch    "mailo"</w:t>
        <w:br/>
        <w:br/>
        <w:t xml:space="preserve">       000000497:   200        353 L    694 W      79 Ch    "ls"</w:t>
        <w:br/>
        <w:br/>
        <w:t xml:space="preserve">            000000495:   200        353 L    694 W      79 Ch    "Logs"</w:t>
        <w:br/>
        <w:br/>
        <w:t xml:space="preserve">          000000494:   200        353 L    694 W      79 Ch    "logs"</w:t>
        <w:br/>
        <w:br/>
        <w:t xml:space="preserve">          00000049:   200        353 L    694 W      79 Ch    "logo"</w:t>
        <w:br/>
        <w:br/>
        <w:t xml:space="preserve">          000000493:   200        353 L    694 W      79 Ch    "logout"</w:t>
        <w:br/>
        <w:br/>
        <w:t xml:space="preserve">        000000490:   200        353 L    694 W      79 Ch    "login"</w:t>
        <w:br/>
        <w:br/>
        <w:t xml:space="preserve">         000000489:   200        353 L    694 W      79 Ch    "logging"</w:t>
        <w:br/>
        <w:br/>
        <w:t xml:space="preserve">       000000488:   200        353 L    694 W      79 Ch    "logger"</w:t>
        <w:br/>
        <w:br/>
        <w:t xml:space="preserve">        000000487:   200        353 L    694 W      79 Ch    "logfiles"</w:t>
        <w:br/>
        <w:br/>
        <w:t xml:space="preserve">      000000486:   200        353 L    694 W      79 Ch    "logfile"</w:t>
        <w:br/>
        <w:br/>
        <w:t xml:space="preserve">       000000483:   200        353 L    694 W      79 Ch    "lockout"</w:t>
        <w:br/>
        <w:br/>
        <w:t xml:space="preserve">       000000485:   200        353 L    694 W      79 Ch    "Log"</w:t>
        <w:br/>
        <w:br/>
        <w:t xml:space="preserve">           000000482:   200        353 L    694 W      79 Ch    "lock"</w:t>
        <w:br/>
        <w:br/>
        <w:t xml:space="preserve">          000000479:   200        353 L    694 W      79 Ch    "list"</w:t>
        <w:br/>
        <w:br/>
        <w:t xml:space="preserve">          00000048:   200        353 L    694 W      79 Ch    "loader"</w:t>
        <w:br/>
        <w:br/>
        <w:t xml:space="preserve">        000000528:   200        353 L    694 W      79 Ch    "minimum"</w:t>
        <w:br/>
        <w:br/>
        <w:t xml:space="preserve">       000000530:   200        353 L    694 W      79 Ch    "mirrors"</w:t>
        <w:br/>
        <w:br/>
        <w:t xml:space="preserve">       000000534:   200        353 L    694 W      79 Ch    "modem"</w:t>
        <w:br/>
        <w:br/>
        <w:t xml:space="preserve">         000000549:   200        353 L    694 W      79 Ch    "mysql"</w:t>
        <w:br/>
        <w:br/>
        <w:t xml:space="preserve">         000000548:   200        353 L    694 W      79 Ch    "my"</w:t>
        <w:br/>
        <w:br/>
        <w:t xml:space="preserve">            000000547:   200        353 L    694 W      79 Ch    "music"</w:t>
        <w:br/>
        <w:br/>
        <w:t xml:space="preserve">         000000546:   200        353 L    694 W      79 Ch    "ms-sql"</w:t>
        <w:br/>
        <w:br/>
        <w:t xml:space="preserve">        000000542:   200        353 L    694 W      79 Ch    "mrtg"</w:t>
        <w:br/>
        <w:br/>
        <w:t xml:space="preserve">          000000545:   200        353 L    694 W      79 Ch    "mssql"</w:t>
        <w:br/>
        <w:br/>
        <w:t xml:space="preserve">         00000054:   200        353 L    694 W      79 Ch    "mqseries"</w:t>
        <w:br/>
        <w:br/>
        <w:t xml:space="preserve">      000000543:   200        353 L    694 W      79 Ch    "ms"</w:t>
        <w:br/>
        <w:br/>
        <w:t xml:space="preserve">            000000540:   200        353 L    694 W      79 Ch    "mp3s"</w:t>
        <w:br/>
        <w:br/>
        <w:t xml:space="preserve">          000000544:   200        353 L    694 W      79 Ch    "msql"</w:t>
        <w:br/>
        <w:br/>
        <w:t xml:space="preserve">          000000536:   200        353 L    694 W      79 Ch    "modules"</w:t>
        <w:br/>
        <w:br/>
        <w:t xml:space="preserve">       000000537:   200        353 L    694 W      79 Ch    "monitor"</w:t>
        <w:br/>
        <w:br/>
        <w:t xml:space="preserve">       000000538:   200        353 L    694 W      79 Ch    "mount"</w:t>
        <w:br/>
        <w:br/>
        <w:t xml:space="preserve">         000000539:   200        353 L    694 W      79 Ch    "mp3"</w:t>
        <w:br/>
        <w:br/>
        <w:t xml:space="preserve">           000000533:   200        353 L    694 W      79 Ch    "model"</w:t>
        <w:br/>
        <w:br/>
        <w:t xml:space="preserve">         000000532:   200        353 L    694 W      79 Ch    "mkstats"</w:t>
        <w:br/>
        <w:br/>
        <w:t xml:space="preserve">       000000529:   200        353 L    694 W      79 Ch    "mirror"</w:t>
        <w:br/>
        <w:br/>
        <w:t xml:space="preserve">        00000053:   200        353 L    694 W      79 Ch    "misc"</w:t>
        <w:br/>
        <w:br/>
        <w:t xml:space="preserve">          000000535:   200        353 L    694 W      79 Ch    "module"</w:t>
        <w:br/>
        <w:br/>
        <w:t xml:space="preserve">        000000550:   200        353 L    694 W      79 Ch    "my-sql"</w:t>
        <w:br/>
        <w:br/>
        <w:t xml:space="preserve">        000000552:   200        353 L    694 W      79 Ch    "navigation"</w:t>
        <w:br/>
        <w:br/>
        <w:t xml:space="preserve">    000000556:   200        353 L    694 W      79 Ch    "netstat"</w:t>
        <w:br/>
        <w:br/>
        <w:t xml:space="preserve">       000000564:   200        353 L    694 W      79 Ch    "novell"</w:t>
        <w:br/>
        <w:br/>
        <w:t xml:space="preserve">        00000057:   200        353 L    694 W      79 Ch    "of"</w:t>
        <w:br/>
        <w:br/>
        <w:t xml:space="preserve">            000000570:   200        353 L    694 W      79 Ch    "odc"</w:t>
        <w:br/>
        <w:br/>
        <w:t xml:space="preserve">          000000569:   200        353 L    694 W      79 Ch    "ojects"</w:t>
        <w:br/>
        <w:br/>
        <w:t xml:space="preserve">       000000568:   200        353 L    694 W      79 Ch    "oject"</w:t>
        <w:br/>
        <w:br/>
        <w:t xml:space="preserve">        000000567:   200        353 L    694 W      79 Ch    "numer"</w:t>
        <w:br/>
        <w:br/>
        <w:t xml:space="preserve">        000000566:   200        353 L    694 W      79 Ch    "null"</w:t>
        <w:br/>
        <w:br/>
        <w:t xml:space="preserve">          000000563:   200        353 L    694 W      79 Ch    "notes"</w:t>
        <w:br/>
        <w:br/>
        <w:t xml:space="preserve">         000000562:   200        353 L    694 W      79 Ch    "noody"</w:t>
        <w:br/>
        <w:br/>
        <w:t xml:space="preserve">        000000565:   200        353 L    694 W      79 Ch    "nul"</w:t>
        <w:br/>
        <w:br/>
        <w:t xml:space="preserve">           00000056:   200        353 L    694 W      79 Ch    "nl"</w:t>
        <w:br/>
        <w:br/>
        <w:t xml:space="preserve">            000000560:   200        353 L    694 W      79 Ch    "net"</w:t>
        <w:br/>
        <w:br/>
        <w:t xml:space="preserve">          000000559:   200        353 L    694 W      79 Ch    "news"</w:t>
        <w:br/>
        <w:br/>
        <w:t xml:space="preserve">          000000558:   200        353 L    694 W      79 Ch    "new"</w:t>
        <w:br/>
        <w:br/>
        <w:t xml:space="preserve">           000000555:   200        353 L    694 W      79 Ch    "netscape"</w:t>
        <w:br/>
        <w:br/>
        <w:t xml:space="preserve">      000000557:   200        353 L    694 W      79 Ch    "network"</w:t>
        <w:br/>
        <w:br/>
        <w:t xml:space="preserve">       000000554:   200        353 L    694 W      79 Ch    "net"</w:t>
        <w:br/>
        <w:br/>
        <w:t xml:space="preserve">           00000055:   200        353 L    694 W      79 Ch    "names"</w:t>
        <w:br/>
        <w:br/>
        <w:t xml:space="preserve">         000000553:   200        353 L    694 W      79 Ch    "ne"</w:t>
        <w:br/>
        <w:br/>
        <w:t xml:space="preserve">            000000572:   200        353 L    694 W      79 Ch    "off"</w:t>
        <w:br/>
        <w:br/>
        <w:t xml:space="preserve">           000000574:   200        353 L    694 W      79 Ch    "ogl"</w:t>
        <w:br/>
        <w:br/>
        <w:t xml:space="preserve">           000000586:   200        353 L    694 W      79 Ch    "orders"</w:t>
        <w:br/>
        <w:br/>
        <w:t xml:space="preserve">        000000602:   200        353 L    694 W      79 Ch    "passwor"</w:t>
        <w:br/>
        <w:br/>
        <w:t xml:space="preserve">       00000065:   200        353 L    694 W      79 Ch    "phpMyAdmin"</w:t>
        <w:br/>
        <w:br/>
        <w:t xml:space="preserve">    00000064:   200        353 L    694 W      79 Ch    "phpmyadmin"</w:t>
        <w:br/>
        <w:br/>
        <w:t xml:space="preserve">    000000578:   200        353 L    694 W      79 Ch    "online"</w:t>
        <w:br/>
        <w:br/>
        <w:t xml:space="preserve">        00000063:   200        353 L    694 W      79 Ch    "php"</w:t>
        <w:br/>
        <w:br/>
        <w:t xml:space="preserve">           00000062:   200        353 L    694 W      79 Ch    "phone"</w:t>
        <w:br/>
        <w:br/>
        <w:t xml:space="preserve">         0000006:   200        353 L    694 W      79 Ch    "pgsql"</w:t>
        <w:br/>
        <w:br/>
        <w:t xml:space="preserve">         00000060:   200        353 L    694 W      79 Ch    "personals"</w:t>
        <w:br/>
        <w:br/>
        <w:t xml:space="preserve">     000000609:   200        353 L    694 W      79 Ch    "personal"</w:t>
        <w:br/>
        <w:br/>
        <w:t xml:space="preserve">      000000608:   200        353 L    694 W      79 Ch    "perl5"</w:t>
        <w:br/>
        <w:br/>
        <w:t xml:space="preserve">         000000606:   200        353 L    694 W      79 Ch    "pdf"</w:t>
        <w:br/>
        <w:br/>
        <w:t xml:space="preserve">           000000605:   200        353 L    694 W      79 Ch    "path"</w:t>
        <w:br/>
        <w:br/>
        <w:t xml:space="preserve">          000000607:   200        353 L    694 W      79 Ch    "perl"</w:t>
        <w:br/>
        <w:br/>
        <w:t xml:space="preserve">          00000060:   200        353 L    694 W      79 Ch    "passwd"</w:t>
        <w:br/>
        <w:br/>
        <w:t xml:space="preserve">        000000603:   200        353 L    694 W      79 Ch    "password"</w:t>
        <w:br/>
        <w:br/>
        <w:t xml:space="preserve">      000000604:   200        353 L    694 W      79 Ch    "passwords"</w:t>
        <w:br/>
        <w:br/>
        <w:t xml:space="preserve">     000000599:   200        353 L    694 W      79 Ch    "passes"</w:t>
        <w:br/>
        <w:br/>
        <w:t xml:space="preserve">        000000598:   200        353 L    694 W      79 Ch    "pass"</w:t>
        <w:br/>
        <w:br/>
        <w:t xml:space="preserve">          000000596:   200        353 L    694 W      79 Ch    "paper"</w:t>
        <w:br/>
        <w:br/>
        <w:t xml:space="preserve">         000000600:   200        353 L    694 W      79 Ch    "passw"</w:t>
        <w:br/>
        <w:br/>
        <w:t xml:space="preserve">         000000597:   200        353 L    694 W      79 Ch    "papers"</w:t>
        <w:br/>
        <w:br/>
        <w:t xml:space="preserve">        000000594:   200        353 L    694 W      79 Ch    "pam"</w:t>
        <w:br/>
        <w:br/>
        <w:t xml:space="preserve">           000000595:   200        353 L    694 W      79 Ch    "panel"</w:t>
        <w:br/>
        <w:br/>
        <w:t xml:space="preserve">         000000592:   200        353 L    694 W      79 Ch    "_pages"</w:t>
        <w:br/>
        <w:br/>
        <w:t xml:space="preserve">        000000593:   200        353 L    694 W      79 Ch    "Pages"</w:t>
        <w:br/>
        <w:br/>
        <w:t xml:space="preserve">         00000059:   200        353 L    694 W      79 Ch    "pages"</w:t>
        <w:br/>
        <w:br/>
        <w:t xml:space="preserve">         000000589:   200        353 L    694 W      79 Ch    "pad"</w:t>
        <w:br/>
        <w:br/>
        <w:t xml:space="preserve">           000000590:   200        353 L    694 W      79 Ch    "page"</w:t>
        <w:br/>
        <w:br/>
        <w:t xml:space="preserve">          000000588:   200        353 L    694 W      79 Ch    "output"</w:t>
        <w:br/>
        <w:br/>
        <w:t xml:space="preserve">        000000585:   200        353 L    694 W      79 Ch    "order"</w:t>
        <w:br/>
        <w:br/>
        <w:t xml:space="preserve">         000000587:   200        353 L    694 W      79 Ch    "outgoing"</w:t>
        <w:br/>
        <w:br/>
        <w:t xml:space="preserve">      000000583:   200        353 L    694 W      79 Ch    "oracle"</w:t>
        <w:br/>
        <w:br/>
        <w:t xml:space="preserve">        000000584:   200        353 L    694 W      79 Ch    "oradata"</w:t>
        <w:br/>
        <w:br/>
        <w:t xml:space="preserve">       000000582:   200        353 L    694 W      79 Ch    "operator"</w:t>
        <w:br/>
        <w:br/>
        <w:t xml:space="preserve">      00000058:   200        353 L    694 W      79 Ch    "openfile"</w:t>
        <w:br/>
        <w:br/>
        <w:t xml:space="preserve">      000000576:   200        353 L    694 W      79 Ch    "oldie"</w:t>
        <w:br/>
        <w:br/>
        <w:t xml:space="preserve">         000000580:   200        353 L    694 W      79 Ch    "openapp"</w:t>
        <w:br/>
        <w:br/>
        <w:t xml:space="preserve">       000000577:   200        353 L    694 W      79 Ch    "on"</w:t>
        <w:br/>
        <w:br/>
        <w:t xml:space="preserve">            000000579:   200        353 L    694 W      79 Ch    "open"</w:t>
        <w:br/>
        <w:br/>
        <w:t xml:space="preserve">          000000575:   200        353 L    694 W      79 Ch    "old"</w:t>
        <w:br/>
        <w:br/>
        <w:t xml:space="preserve">           00000066:   200        353 L    694 W      79 Ch    "pics"</w:t>
        <w:br/>
        <w:br/>
        <w:t xml:space="preserve">          000000573:   200        353 L    694 W      79 Ch    "office"</w:t>
        <w:br/>
        <w:br/>
        <w:t xml:space="preserve">        00000068:   200        353 L    694 W      79 Ch    "pi"</w:t>
        <w:br/>
        <w:br/>
        <w:t xml:space="preserve">           000000630:   200        353 L    694 W      79 Ch    "postgres"</w:t>
        <w:br/>
        <w:br/>
        <w:t xml:space="preserve">      000000622:   200        353 L    694 W      79 Ch    "pol"</w:t>
        <w:br/>
        <w:br/>
        <w:t xml:space="preserve">           000000638:   200        353 L    694 W      79 Ch    "privs"</w:t>
        <w:br/>
        <w:br/>
        <w:t xml:space="preserve">         000000637:   200        353 L    694 W      79 Ch    "private"</w:t>
        <w:br/>
        <w:br/>
        <w:t xml:space="preserve">       000000635:   200        353 L    694 W      79 Ch    "printenv"</w:t>
        <w:br/>
        <w:br/>
        <w:t xml:space="preserve">      000000634:   200        353 L    694 W      79 Ch    "print"</w:t>
        <w:br/>
        <w:br/>
        <w:t xml:space="preserve">         000000633:   200        353 L    694 W      79 Ch    "preview"</w:t>
        <w:br/>
        <w:br/>
        <w:t xml:space="preserve">       000000636:   200        353 L    694 W      79 Ch    "priv"</w:t>
        <w:br/>
        <w:br/>
        <w:t xml:space="preserve">          000000629:   200        353 L    694 W      79 Ch    "post"</w:t>
        <w:br/>
        <w:br/>
        <w:t xml:space="preserve">          00000063:   200        353 L    694 W      79 Ch    "power"</w:t>
        <w:br/>
        <w:br/>
        <w:t xml:space="preserve">         000000628:   200        353 L    694 W      79 Ch    "portlets"</w:t>
        <w:br/>
        <w:br/>
        <w:t xml:space="preserve">      000000632:   200        353 L    694 W      79 Ch    "press"</w:t>
        <w:br/>
        <w:br/>
        <w:t xml:space="preserve">         000000626:   200        353 L    694 W      79 Ch    "portal"</w:t>
        <w:br/>
        <w:br/>
        <w:t xml:space="preserve">        000000627:   200        353 L    694 W      79 Ch    "portlet"</w:t>
        <w:br/>
        <w:br/>
        <w:t xml:space="preserve">       000000625:   200        353 L    694 W      79 Ch    "pop"</w:t>
        <w:br/>
        <w:br/>
        <w:t xml:space="preserve">           000000624:   200        353 L    694 W      79 Ch    "poll"</w:t>
        <w:br/>
        <w:br/>
        <w:t xml:space="preserve">          00000062:   200        353 L    694 W      79 Ch    "pl"</w:t>
        <w:br/>
        <w:br/>
        <w:t xml:space="preserve">           000000623:   200        353 L    694 W      79 Ch    "policy"</w:t>
        <w:br/>
        <w:br/>
        <w:t xml:space="preserve">        000000620:   200        353 L    694 W      79 Ch    "pls"</w:t>
        <w:br/>
        <w:br/>
        <w:t xml:space="preserve">           00000067:   200        353 L    694 W      79 Ch    "ping"</w:t>
        <w:br/>
        <w:br/>
        <w:t xml:space="preserve">          00000069:   200        353 L    694 W      79 Ch    "pl"</w:t>
        <w:br/>
        <w:br/>
        <w:t xml:space="preserve">            00000064:   200        353 L    694 W      79 Ch    "prod"</w:t>
        <w:br/>
        <w:br/>
        <w:t xml:space="preserve">          000000645:   200        353 L    694 W      79 Ch    "profile"</w:t>
        <w:br/>
        <w:br/>
        <w:t xml:space="preserve">       000000653:   200        353 L    694 W      79 Ch    "ps"</w:t>
        <w:br/>
        <w:br/>
        <w:t xml:space="preserve">            000000669:   200        353 L    694 W      79 Ch    "random"</w:t>
        <w:br/>
        <w:br/>
        <w:t xml:space="preserve">        000000639:   200        353 L    694 W      79 Ch    "process"</w:t>
        <w:br/>
        <w:br/>
        <w:t xml:space="preserve">       000000680:   200        353 L    694 W      79 Ch    "register"</w:t>
        <w:br/>
        <w:br/>
        <w:t xml:space="preserve">      000000679:   200        353 L    694 W      79 Ch    "regional"</w:t>
        <w:br/>
        <w:br/>
        <w:t xml:space="preserve">      000000678:   200        353 L    694 W      79 Ch    "reginternal"</w:t>
        <w:br/>
        <w:br/>
        <w:t xml:space="preserve">   000000677:   200        353 L    694 W      79 Ch    "reg"</w:t>
        <w:br/>
        <w:br/>
        <w:t xml:space="preserve">           000000676:   200        353 L    694 W      79 Ch    "references"</w:t>
        <w:br/>
        <w:br/>
        <w:t xml:space="preserve">    000000675:   200        353 L    694 W      79 Ch    "reference"</w:t>
        <w:br/>
        <w:br/>
        <w:t xml:space="preserve">     000000674:   200        353 L    694 W      79 Ch    "redirect"</w:t>
        <w:br/>
        <w:br/>
        <w:t xml:space="preserve">      000000673:   200        353 L    694 W      79 Ch    "redir"</w:t>
        <w:br/>
        <w:br/>
        <w:t xml:space="preserve">         000000672:   200        353 L    694 W      79 Ch    "readme"</w:t>
        <w:br/>
        <w:br/>
        <w:t xml:space="preserve">        00000067:   200        353 L    694 W      79 Ch    "rcs"</w:t>
        <w:br/>
        <w:br/>
        <w:t xml:space="preserve">           000000670:   200        353 L    694 W      79 Ch    "rank"</w:t>
        <w:br/>
        <w:br/>
        <w:t xml:space="preserve">          000000668:   200        353 L    694 W      79 Ch    "ramon"</w:t>
        <w:br/>
        <w:br/>
        <w:t xml:space="preserve">         000000667:   200        353 L    694 W      79 Ch    "quote"</w:t>
        <w:br/>
        <w:br/>
        <w:t xml:space="preserve">         000000666:   200        353 L    694 W      79 Ch    "queue"</w:t>
        <w:br/>
        <w:br/>
        <w:t xml:space="preserve">         000000665:   200        353 L    694 W      79 Ch    "query"</w:t>
        <w:br/>
        <w:br/>
        <w:t xml:space="preserve">         000000664:   200        353 L    694 W      79 Ch    "queries"</w:t>
        <w:br/>
        <w:br/>
        <w:t xml:space="preserve">       000000663:   200        353 L    694 W      79 Ch    "python"</w:t>
        <w:br/>
        <w:br/>
        <w:t xml:space="preserve">        000000662:   200        353 L    694 W      79 Ch    "pwd"</w:t>
        <w:br/>
        <w:br/>
        <w:t xml:space="preserve">           00000066:   200        353 L    694 W      79 Ch    "pw"</w:t>
        <w:br/>
        <w:br/>
        <w:t xml:space="preserve">            000000660:   200        353 L    694 W      79 Ch    "put"</w:t>
        <w:br/>
        <w:br/>
        <w:t xml:space="preserve">           000000659:   200        353 L    694 W      79 Ch    "purchases"</w:t>
        <w:br/>
        <w:br/>
        <w:t xml:space="preserve">     000000658:   200        353 L    694 W      79 Ch    "purchase"</w:t>
        <w:br/>
        <w:br/>
        <w:t xml:space="preserve">      000000657:   200        353 L    694 W      79 Ch    "pulisher"</w:t>
        <w:br/>
        <w:br/>
        <w:t xml:space="preserve">     000000656:   200        353 L    694 W      79 Ch    "pulish"</w:t>
        <w:br/>
        <w:br/>
        <w:t xml:space="preserve">       000000655:   200        353 L    694 W      79 Ch    "pulic"</w:t>
        <w:br/>
        <w:br/>
        <w:t xml:space="preserve">        000000652:   200        353 L    694 W      79 Ch    "proy"</w:t>
        <w:br/>
        <w:br/>
        <w:t xml:space="preserve">         000000654:   200        353 L    694 W      79 Ch    "pu"</w:t>
        <w:br/>
        <w:br/>
        <w:t xml:space="preserve">           00000065:   200        353 L    694 W      79 Ch    "protected"</w:t>
        <w:br/>
        <w:br/>
        <w:t xml:space="preserve">     000000650:   200        353 L    694 W      79 Ch    "protect"</w:t>
        <w:br/>
        <w:br/>
        <w:t xml:space="preserve">       000000649:   200        353 L    694 W      79 Ch    "properties"</w:t>
        <w:br/>
        <w:br/>
        <w:t xml:space="preserve">    000000648:   200        353 L    694 W      79 Ch    "proof"</w:t>
        <w:br/>
        <w:br/>
        <w:t xml:space="preserve">         000000647:   200        353 L    694 W      79 Ch    "project"</w:t>
        <w:br/>
        <w:br/>
        <w:t xml:space="preserve">       000000646:   200        353 L    694 W      79 Ch    "program"</w:t>
        <w:br/>
        <w:br/>
        <w:t xml:space="preserve">       000000642:   200        353 L    694 W      79 Ch    "production"</w:t>
        <w:br/>
        <w:br/>
        <w:t xml:space="preserve">    00000068:   200        353 L    694 W      79 Ch    "registered"</w:t>
        <w:br/>
        <w:br/>
        <w:t xml:space="preserve">    000000644:   200        353 L    694 W      79 Ch    "professor"</w:t>
        <w:br/>
        <w:br/>
        <w:t xml:space="preserve">     000000643:   200        353 L    694 W      79 Ch    "products"</w:t>
        <w:br/>
        <w:br/>
        <w:t xml:space="preserve">      000000640:   200        353 L    694 W      79 Ch    "processform"</w:t>
        <w:br/>
        <w:br/>
        <w:t xml:space="preserve">   000000683:   200        353 L    694 W      79 Ch    "remind"</w:t>
        <w:br/>
        <w:br/>
        <w:t xml:space="preserve">        000000687:   200        353 L    694 W      79 Ch    "report"</w:t>
        <w:br/>
        <w:br/>
        <w:t xml:space="preserve">        000000695:   200        353 L    694 W      79 Ch    "restricted"</w:t>
        <w:br/>
        <w:br/>
        <w:t xml:space="preserve">    00000070:   200        353 L    694 W      79 Ch    "route"</w:t>
        <w:br/>
        <w:br/>
        <w:t xml:space="preserve">         000000700:   200        353 L    694 W      79 Ch    "root"</w:t>
        <w:br/>
        <w:br/>
        <w:t xml:space="preserve">          000000699:   200        353 L    694 W      79 Ch    "rootics"</w:t>
        <w:br/>
        <w:br/>
        <w:t xml:space="preserve">      000000698:   200        353 L    694 W      79 Ch    "root"</w:t>
        <w:br/>
        <w:br/>
        <w:t xml:space="preserve">         000000697:   200        353 L    694 W      79 Ch    "right"</w:t>
        <w:br/>
        <w:br/>
        <w:t xml:space="preserve">         000000694:   200        353 L    694 W      79 Ch    "responder"</w:t>
        <w:br/>
        <w:br/>
        <w:t xml:space="preserve">     000000702:   200        353 L    694 W      79 Ch    "router"</w:t>
        <w:br/>
        <w:br/>
        <w:t xml:space="preserve">        000000692:   200        353 L    694 W      79 Ch    "resource"</w:t>
        <w:br/>
        <w:br/>
        <w:t xml:space="preserve">      00000069:   200        353 L    694 W      79 Ch    "reseller"</w:t>
        <w:br/>
        <w:br/>
        <w:t xml:space="preserve">      000000690:   200        353 L    694 W      79 Ch    "research"</w:t>
        <w:br/>
        <w:br/>
        <w:t xml:space="preserve">      000000693:   200        353 L    694 W      79 Ch    "resources"</w:t>
        <w:br/>
        <w:br/>
        <w:t xml:space="preserve">     000000689:   200        353 L    694 W      79 Ch    "requisite"</w:t>
        <w:br/>
        <w:br/>
        <w:t xml:space="preserve">     000000686:   200        353 L    694 W      79 Ch    "removed"</w:t>
        <w:br/>
        <w:br/>
        <w:t xml:space="preserve">       000000688:   200        353 L    694 W      79 Ch    "reports"</w:t>
        <w:br/>
        <w:br/>
        <w:t xml:space="preserve">       000000685:   200        353 L    694 W      79 Ch    "remote"</w:t>
        <w:br/>
        <w:br/>
        <w:t xml:space="preserve">        000000696:   200        353 L    694 W      79 Ch    "retail"</w:t>
        <w:br/>
        <w:br/>
        <w:t xml:space="preserve">        000000682:   200        353 L    694 W      79 Ch    "release"</w:t>
        <w:br/>
        <w:br/>
        <w:t xml:space="preserve">       000000684:   200        353 L    694 W      79 Ch    "reminder"</w:t>
        <w:br/>
        <w:br/>
        <w:t xml:space="preserve">      000000703:   200        353 L    694 W      79 Ch    "rpc"</w:t>
        <w:br/>
        <w:br/>
        <w:t xml:space="preserve">           000000705:   200        353 L    694 W      79 Ch    "rules"</w:t>
        <w:br/>
        <w:br/>
        <w:t xml:space="preserve">         000000709:   200        353 L    694 W      79 Ch    "samples"</w:t>
        <w:br/>
        <w:br/>
        <w:t xml:space="preserve">       00000077:   200        353 L    694 W      79 Ch    "sdk"</w:t>
        <w:br/>
        <w:br/>
        <w:t xml:space="preserve">           000000724:   200        353 L    694 W      79 Ch    "secured"</w:t>
        <w:br/>
        <w:br/>
        <w:t xml:space="preserve">       000000723:   200        353 L    694 W      79 Ch    "secure"</w:t>
        <w:br/>
        <w:br/>
        <w:t xml:space="preserve">        000000722:   200        353 L    694 W      79 Ch    "sections"</w:t>
        <w:br/>
        <w:br/>
        <w:t xml:space="preserve">      00000072:   200        353 L    694 W      79 Ch    "section"</w:t>
        <w:br/>
        <w:br/>
        <w:t xml:space="preserve">       000000720:   200        353 L    694 W      79 Ch    "secrets"</w:t>
        <w:br/>
        <w:br/>
        <w:t xml:space="preserve">       00000079:   200        353 L    694 W      79 Ch    "secret"</w:t>
        <w:br/>
        <w:br/>
        <w:t xml:space="preserve">        00000076:   200        353 L    694 W      79 Ch    "scripts"</w:t>
        <w:br/>
        <w:br/>
        <w:t xml:space="preserve">       00000078:   200        353 L    694 W      79 Ch    "search"</w:t>
        <w:br/>
        <w:br/>
        <w:t xml:space="preserve">        00000075:   200        353 L    694 W      79 Ch    "script"</w:t>
        <w:br/>
        <w:br/>
        <w:t xml:space="preserve">        00000074:   200        353 L    694 W      79 Ch    "scratc"</w:t>
        <w:br/>
        <w:br/>
        <w:t xml:space="preserve">        00000073:   200        353 L    694 W      79 Ch    "scr"</w:t>
        <w:br/>
        <w:br/>
        <w:t xml:space="preserve">           00000072:   200        353 L    694 W      79 Ch    "schema"</w:t>
        <w:br/>
        <w:br/>
        <w:t xml:space="preserve">        0000007:   200        353 L    694 W      79 Ch    "saved"</w:t>
        <w:br/>
        <w:br/>
        <w:t xml:space="preserve">         000000708:   200        353 L    694 W      79 Ch    "sample"</w:t>
        <w:br/>
        <w:br/>
        <w:t xml:space="preserve">        00000070:   200        353 L    694 W      79 Ch    "save"</w:t>
        <w:br/>
        <w:br/>
        <w:t xml:space="preserve">          000000707:   200        353 L    694 W      79 Ch    "sales"</w:t>
        <w:br/>
        <w:br/>
        <w:t xml:space="preserve">         000000704:   200        353 L    694 W      79 Ch    "rss"</w:t>
        <w:br/>
        <w:br/>
        <w:t xml:space="preserve">           000000725:   200        353 L    694 W      79 Ch    "security"</w:t>
        <w:br/>
        <w:br/>
        <w:t xml:space="preserve">      000000727:   200        353 L    694 W      79 Ch    "sell"</w:t>
        <w:br/>
        <w:br/>
        <w:t xml:space="preserve">          000000739:   200        353 L    694 W      79 Ch    "Servlet"</w:t>
        <w:br/>
        <w:br/>
        <w:t xml:space="preserve">       000000706:   200        353 L    694 W      79 Ch    "run"</w:t>
        <w:br/>
        <w:br/>
        <w:t xml:space="preserve">           00000073:   200        353 L    694 W      79 Ch    "sensor"</w:t>
        <w:br/>
        <w:br/>
        <w:t xml:space="preserve">        000000742:   200        353 L    694 W      79 Ch    "session"</w:t>
        <w:br/>
        <w:br/>
        <w:t xml:space="preserve">       000000738:   200        353 L    694 W      79 Ch    "servlet"</w:t>
        <w:br/>
        <w:br/>
        <w:t xml:space="preserve">       000000740:   200        353 L    694 W      79 Ch    "servlets"</w:t>
        <w:br/>
        <w:br/>
        <w:t xml:space="preserve">      000000737:   200        353 L    694 W      79 Ch    "services"</w:t>
        <w:br/>
        <w:br/>
        <w:t xml:space="preserve">      00000074:   200        353 L    694 W      79 Ch    "Servlets"</w:t>
        <w:br/>
        <w:br/>
        <w:t xml:space="preserve">      000000736:   200        353 L    694 W      79 Ch    "service"</w:t>
        <w:br/>
        <w:br/>
        <w:t xml:space="preserve">       000000735:   200        353 L    694 W      79 Ch    "server_stats"</w:t>
        <w:br/>
        <w:br/>
        <w:t xml:space="preserve">  000000734:   200        353 L    694 W      79 Ch    "servers"</w:t>
        <w:br/>
        <w:br/>
        <w:t xml:space="preserve">       000000733:   200        353 L    694 W      79 Ch    "server"</w:t>
        <w:br/>
        <w:br/>
        <w:t xml:space="preserve">        000000730:   200        353 L    694 W      79 Ch    "sensepost"</w:t>
        <w:br/>
        <w:br/>
        <w:t xml:space="preserve">     000000732:   200        353 L    694 W      79 Ch    "sent"</w:t>
        <w:br/>
        <w:br/>
        <w:t xml:space="preserve">          000000726:   200        353 L    694 W      79 Ch    "select"</w:t>
        <w:br/>
        <w:br/>
        <w:t xml:space="preserve">        000000729:   200        353 L    694 W      79 Ch    "sendmail"</w:t>
        <w:br/>
        <w:br/>
        <w:t xml:space="preserve">      000000743:   200        353 L    694 W      79 Ch    "sessions"</w:t>
        <w:br/>
        <w:br/>
        <w:t xml:space="preserve">      000000749:   200        353 L    694 W      79 Ch    "shared"</w:t>
        <w:br/>
        <w:br/>
        <w:t xml:space="preserve">        000000728:   200        353 L    694 W      79 Ch    "send"</w:t>
        <w:br/>
        <w:br/>
        <w:t xml:space="preserve">          000000745:   200        353 L    694 W      79 Ch    "setting"</w:t>
        <w:br/>
        <w:br/>
        <w:t xml:space="preserve">       000000757:   200        353 L    694 W      79 Ch    "sign"</w:t>
        <w:br/>
        <w:br/>
        <w:t xml:space="preserve">          000000764:   200        353 L    694 W      79 Ch    "sites"</w:t>
        <w:br/>
        <w:br/>
        <w:t xml:space="preserve">         000000763:   200        353 L    694 W      79 Ch    "sitemap"</w:t>
        <w:br/>
        <w:br/>
        <w:t xml:space="preserve">       000000762:   200        353 L    694 W      79 Ch    "site"</w:t>
        <w:br/>
        <w:br/>
        <w:t xml:space="preserve">          000000758:   200        353 L    694 W      79 Ch    "signature"</w:t>
        <w:br/>
        <w:br/>
        <w:t xml:space="preserve">     000000755:   200        353 L    694 W      79 Ch    "showcode"</w:t>
        <w:br/>
        <w:br/>
        <w:t xml:space="preserve">      000000754:   200        353 L    694 W      79 Ch    "show"</w:t>
        <w:br/>
        <w:br/>
        <w:t xml:space="preserve">          00000076:   200        353 L    694 W      79 Ch    "single"</w:t>
        <w:br/>
        <w:br/>
        <w:t xml:space="preserve">        000000760:   200        353 L    694 W      79 Ch    "simple"</w:t>
        <w:br/>
        <w:br/>
        <w:t xml:space="preserve">        000000759:   200        353 L    694 W      79 Ch    "signin"</w:t>
        <w:br/>
        <w:br/>
        <w:t xml:space="preserve">        000000756:   200        353 L    694 W      79 Ch    "shtml"</w:t>
        <w:br/>
        <w:br/>
        <w:t xml:space="preserve">         000000753:   200        353 L    694 W      79 Ch    "shopper"</w:t>
        <w:br/>
        <w:br/>
        <w:t xml:space="preserve">       000000752:   200        353 L    694 W      79 Ch    "shop"</w:t>
        <w:br/>
        <w:br/>
        <w:t xml:space="preserve">          00000075:   200        353 L    694 W      79 Ch    "shit"</w:t>
        <w:br/>
        <w:br/>
        <w:t xml:space="preserve">          000000748:   200        353 L    694 W      79 Ch    "share"</w:t>
        <w:br/>
        <w:br/>
        <w:t xml:space="preserve">         000000750:   200        353 L    694 W      79 Ch    "shell"</w:t>
        <w:br/>
        <w:br/>
        <w:t xml:space="preserve">         000000747:   200        353 L    694 W      79 Ch    "setup"</w:t>
        <w:br/>
        <w:br/>
        <w:t xml:space="preserve">         000000744:   200        353 L    694 W      79 Ch    "set"</w:t>
        <w:br/>
        <w:br/>
        <w:t xml:space="preserve">           000000765:   200        353 L    694 W      79 Ch    "SiteServer"</w:t>
        <w:br/>
        <w:br/>
        <w:t xml:space="preserve">    000000767:   200        353 L    694 W      79 Ch    "snoop"</w:t>
        <w:br/>
        <w:br/>
        <w:t xml:space="preserve">         00000077:   200        353 L    694 W      79 Ch    "solaris"</w:t>
        <w:br/>
        <w:br/>
        <w:t xml:space="preserve">       000000779:   200        353 L    694 W      79 Ch    "sql"</w:t>
        <w:br/>
        <w:br/>
        <w:t xml:space="preserve">           000000746:   200        353 L    694 W      79 Ch    "settings"</w:t>
        <w:br/>
        <w:br/>
        <w:t xml:space="preserve">      000000786:   200        353 L    694 W      79 Ch    "staff"</w:t>
        <w:br/>
        <w:br/>
        <w:t xml:space="preserve">         000000785:   200        353 L    694 W      79 Ch    "ssl"</w:t>
        <w:br/>
        <w:br/>
        <w:t xml:space="preserve">           000000784:   200        353 L    694 W      79 Ch    "ssi"</w:t>
        <w:br/>
        <w:br/>
        <w:t xml:space="preserve">           000000783:   200        353 L    694 W      79 Ch    "srv"</w:t>
        <w:br/>
        <w:br/>
        <w:t xml:space="preserve">           000000778:   200        353 L    694 W      79 Ch    "spanish"</w:t>
        <w:br/>
        <w:br/>
        <w:t xml:space="preserve">       000000780:   200        353 L    694 W      79 Ch    "sqladmin"</w:t>
        <w:br/>
        <w:br/>
        <w:t xml:space="preserve">      000000777:   200        353 L    694 W      79 Ch    "spain"</w:t>
        <w:br/>
        <w:br/>
        <w:t xml:space="preserve">         000000782:   200        353 L    694 W      79 Ch    "srchad"</w:t>
        <w:br/>
        <w:br/>
        <w:t xml:space="preserve">        00000078:   200        353 L    694 W      79 Ch    "src"</w:t>
        <w:br/>
        <w:br/>
        <w:t xml:space="preserve">           000000776:   200        353 L    694 W      79 Ch    "Sources"</w:t>
        <w:br/>
        <w:br/>
        <w:t xml:space="preserve">       000000775:   200        353 L    694 W      79 Ch    "sources"</w:t>
        <w:br/>
        <w:br/>
        <w:t xml:space="preserve">       000000774:   200        353 L    694 W      79 Ch    "source"</w:t>
        <w:br/>
        <w:br/>
        <w:t xml:space="preserve">        000000773:   200        353 L    694 W      79 Ch    "someody"</w:t>
        <w:br/>
        <w:br/>
        <w:t xml:space="preserve">      000000770:   200        353 L    694 W      79 Ch    "software"</w:t>
        <w:br/>
        <w:br/>
        <w:t xml:space="preserve">      000000772:   200        353 L    694 W      79 Ch    "solutions"</w:t>
        <w:br/>
        <w:br/>
        <w:t xml:space="preserve">     000000769:   200        353 L    694 W      79 Ch    "soapdocs"</w:t>
        <w:br/>
        <w:br/>
        <w:t xml:space="preserve">      000000766:   200        353 L    694 W      79 Ch    "small"</w:t>
        <w:br/>
        <w:br/>
        <w:t xml:space="preserve">         000000793:   200        353 L    694 W      79 Ch    "stats"</w:t>
        <w:br/>
        <w:br/>
        <w:t xml:space="preserve">         00000080:   200        353 L    694 W      79 Ch    "stuff"</w:t>
        <w:br/>
        <w:br/>
        <w:t xml:space="preserve">         000000808:   200        353 L    694 W      79 Ch    "super"</w:t>
        <w:br/>
        <w:br/>
        <w:t xml:space="preserve">         000000768:   200        353 L    694 W      79 Ch    "soap"</w:t>
        <w:br/>
        <w:br/>
        <w:t xml:space="preserve">          000000787:   200        353 L    694 W      79 Ch    "start"</w:t>
        <w:br/>
        <w:br/>
        <w:t xml:space="preserve">         000000789:   200        353 L    694 W      79 Ch    "stat"</w:t>
        <w:br/>
        <w:br/>
        <w:t xml:space="preserve">          000000807:   200        353 L    694 W      79 Ch    "sun"</w:t>
        <w:br/>
        <w:br/>
        <w:t xml:space="preserve">           000000806:   200        353 L    694 W      79 Ch    "sumitter"</w:t>
        <w:br/>
        <w:br/>
        <w:t xml:space="preserve">     000000805:   200        353 L    694 W      79 Ch    "sumit"</w:t>
        <w:br/>
        <w:br/>
        <w:t xml:space="preserve">        000000804:   200        353 L    694 W      79 Ch    "stylesheets"</w:t>
        <w:br/>
        <w:br/>
        <w:t xml:space="preserve">   000000803:   200        353 L    694 W      79 Ch    "stylesheet"</w:t>
        <w:br/>
        <w:br/>
        <w:t xml:space="preserve">    000000800:   200        353 L    694 W      79 Ch    "student"</w:t>
        <w:br/>
        <w:br/>
        <w:t xml:space="preserve">       000000802:   200        353 L    694 W      79 Ch    "style"</w:t>
        <w:br/>
        <w:br/>
        <w:t xml:space="preserve">         000000799:   200        353 L    694 W      79 Ch    "string"</w:t>
        <w:br/>
        <w:br/>
        <w:t xml:space="preserve">        000000798:   200        353 L    694 W      79 Ch    "story"</w:t>
        <w:br/>
        <w:br/>
        <w:t xml:space="preserve">         000000797:   200        353 L    694 W      79 Ch    "store"</w:t>
        <w:br/>
        <w:br/>
        <w:t xml:space="preserve">         000000796:   200        353 L    694 W      79 Ch    "stop"</w:t>
        <w:br/>
        <w:br/>
        <w:t xml:space="preserve">          000000795:   200        353 L    694 W      79 Ch    "status"</w:t>
        <w:br/>
        <w:br/>
        <w:t xml:space="preserve">        000000792:   200        353 L    694 W      79 Ch    "Statistics"</w:t>
        <w:br/>
        <w:br/>
        <w:t xml:space="preserve">    000000794:   200        353 L    694 W      79 Ch    "Stats"</w:t>
        <w:br/>
        <w:br/>
        <w:t xml:space="preserve">         00000079:   200        353 L    694 W      79 Ch    "statistics"</w:t>
        <w:br/>
        <w:br/>
        <w:t xml:space="preserve">    000000788:   200        353 L    694 W      79 Ch    "startpage"</w:t>
        <w:br/>
        <w:br/>
        <w:t xml:space="preserve">     000000790:   200        353 L    694 W      79 Ch    "statistic"</w:t>
        <w:br/>
        <w:br/>
        <w:t xml:space="preserve">     000000809:   200        353 L    694 W      79 Ch    "support"</w:t>
        <w:br/>
        <w:br/>
        <w:t xml:space="preserve">       0000008:   200        353 L    694 W      79 Ch    "survey"</w:t>
        <w:br/>
        <w:br/>
        <w:t xml:space="preserve">        00000085:   200        353 L    694 W      79 Ch    "sw"</w:t>
        <w:br/>
        <w:br/>
        <w:t xml:space="preserve">            000000823:   200        353 L    694 W      79 Ch    "target"</w:t>
        <w:br/>
        <w:br/>
        <w:t xml:space="preserve">        000000827:   200        353 L    694 W      79 Ch    "templates"</w:t>
        <w:br/>
        <w:br/>
        <w:t xml:space="preserve">     000000826:   200        353 L    694 W      79 Ch    "template"</w:t>
        <w:br/>
        <w:br/>
        <w:t xml:space="preserve">      000000825:   200        353 L    694 W      79 Ch    "temp"</w:t>
        <w:br/>
        <w:br/>
        <w:t xml:space="preserve">          000000822:   200        353 L    694 W      79 Ch    "tar"</w:t>
        <w:br/>
        <w:br/>
        <w:t xml:space="preserve">           000000824:   200        353 L    694 W      79 Ch    "tech"</w:t>
        <w:br/>
        <w:br/>
        <w:t xml:space="preserve">          00000082:   200        353 L    694 W      79 Ch    "tape"</w:t>
        <w:br/>
        <w:br/>
        <w:t xml:space="preserve">          000000820:   200        353 L    694 W      79 Ch    "tag"</w:t>
        <w:br/>
        <w:br/>
        <w:t xml:space="preserve">           00000089:   200        353 L    694 W      79 Ch    "tale"</w:t>
        <w:br/>
        <w:br/>
        <w:t xml:space="preserve">         00000088:   200        353 L    694 W      79 Ch    "system"</w:t>
        <w:br/>
        <w:br/>
        <w:t xml:space="preserve">        00000087:   200        353 L    694 W      79 Ch    "sysadmin"</w:t>
        <w:br/>
        <w:br/>
        <w:t xml:space="preserve">      00000084:   200        353 L    694 W      79 Ch    "svr"</w:t>
        <w:br/>
        <w:br/>
        <w:t xml:space="preserve">           00000086:   200        353 L    694 W      79 Ch    "sys"</w:t>
        <w:br/>
        <w:br/>
        <w:t xml:space="preserve">           00000083:   200        353 L    694 W      79 Ch    "svn"</w:t>
        <w:br/>
        <w:br/>
        <w:t xml:space="preserve">           00000082:   200        353 L    694 W      79 Ch    "svc"</w:t>
        <w:br/>
        <w:br/>
        <w:t xml:space="preserve">           00000080:   200        353 L    694 W      79 Ch    "supported"</w:t>
        <w:br/>
        <w:br/>
        <w:t xml:space="preserve">     000000828:   200        353 L    694 W      79 Ch    "temporal"</w:t>
        <w:br/>
        <w:br/>
        <w:t xml:space="preserve">      000000830:   200        353 L    694 W      79 Ch    "terminal"</w:t>
        <w:br/>
        <w:br/>
        <w:t xml:space="preserve">      000000834:   200        353 L    694 W      79 Ch    "tet"</w:t>
        <w:br/>
        <w:br/>
        <w:t xml:space="preserve">          000000842:   200        353 L    694 W      79 Ch    "top"</w:t>
        <w:br/>
        <w:br/>
        <w:t xml:space="preserve">           000000849:   200        353 L    694 W      79 Ch    "transactions"</w:t>
        <w:br/>
        <w:br/>
        <w:t xml:space="preserve">  000000848:   200        353 L    694 W      79 Ch    "transaction"</w:t>
        <w:br/>
        <w:br/>
        <w:t xml:space="preserve">   000000847:   200        353 L    694 W      79 Ch    "traffic"</w:t>
        <w:br/>
        <w:br/>
        <w:t xml:space="preserve">       000000846:   200        353 L    694 W      79 Ch    "trace"</w:t>
        <w:br/>
        <w:br/>
        <w:t xml:space="preserve">         000000845:   200        353 L    694 W      79 Ch    "tpv"</w:t>
        <w:br/>
        <w:br/>
        <w:t xml:space="preserve">           000000844:   200        353 L    694 W      79 Ch    "tour"</w:t>
        <w:br/>
        <w:br/>
        <w:t xml:space="preserve">          00000084:   200        353 L    694 W      79 Ch    "tools"</w:t>
        <w:br/>
        <w:br/>
        <w:t xml:space="preserve">         000000843:   200        353 L    694 W      79 Ch    "topics"</w:t>
        <w:br/>
        <w:br/>
        <w:t xml:space="preserve">        000000840:   200        353 L    694 W      79 Ch    "toolar"</w:t>
        <w:br/>
        <w:br/>
        <w:t xml:space="preserve">       000000839:   200        353 L    694 W      79 Ch    "tool"</w:t>
        <w:br/>
        <w:br/>
        <w:t xml:space="preserve">          000000838:   200        353 L    694 W      79 Ch    "today"</w:t>
        <w:br/>
        <w:br/>
        <w:t xml:space="preserve">         000000837:   200        353 L    694 W      79 Ch    "tmp"</w:t>
        <w:br/>
        <w:br/>
        <w:t xml:space="preserve">           000000836:   200        353 L    694 W      79 Ch    "ticket"</w:t>
        <w:br/>
        <w:br/>
        <w:t xml:space="preserve">        000000833:   200        353 L    694 W      79 Ch    "tests"</w:t>
        <w:br/>
        <w:br/>
        <w:t xml:space="preserve">         000000832:   200        353 L    694 W      79 Ch    "testing"</w:t>
        <w:br/>
        <w:br/>
        <w:t xml:space="preserve">       000000829:   200        353 L    694 W      79 Ch    "temps"</w:t>
        <w:br/>
        <w:br/>
        <w:t xml:space="preserve">         000000835:   200        353 L    694 W      79 Ch    "tets"</w:t>
        <w:br/>
        <w:br/>
        <w:t xml:space="preserve">         000000850:   200        353 L    694 W      79 Ch    "transfer"</w:t>
        <w:br/>
        <w:br/>
        <w:t xml:space="preserve">      00000083:   200        353 L    694 W      79 Ch    "test"</w:t>
        <w:br/>
        <w:br/>
        <w:t xml:space="preserve">          000000852:   200        353 L    694 W      79 Ch    "trap"</w:t>
        <w:br/>
        <w:br/>
        <w:t xml:space="preserve">          000000894:   200        353 L    694 W      79 Ch    "W3SVC"</w:t>
        <w:br/>
        <w:br/>
        <w:t xml:space="preserve">        000000893:   200        353 L    694 W      79 Ch    "W3SVC"</w:t>
        <w:br/>
        <w:br/>
        <w:t xml:space="preserve">         000000856:   200        353 L    694 W      79 Ch    "tutorial"</w:t>
        <w:br/>
        <w:br/>
        <w:t xml:space="preserve">      000000864:   200        353 L    694 W      79 Ch    "uploader"</w:t>
        <w:br/>
        <w:br/>
        <w:t xml:space="preserve">      000000880:   200        353 L    694 W      79 Ch    "vs"</w:t>
        <w:br/>
        <w:br/>
        <w:t xml:space="preserve">           000000892:   200        353 L    694 W      79 Ch    "w3c"</w:t>
        <w:br/>
        <w:br/>
        <w:t xml:space="preserve">           00000089:   200        353 L    694 W      79 Ch    "w3"</w:t>
        <w:br/>
        <w:br/>
        <w:t xml:space="preserve">            000000889:   200        353 L    694 W      79 Ch    "vpn"</w:t>
        <w:br/>
        <w:br/>
        <w:t xml:space="preserve">           000000888:   200        353 L    694 W      79 Ch    "visitor"</w:t>
        <w:br/>
        <w:br/>
        <w:t xml:space="preserve">       000000890:   200        353 L    694 W      79 Ch    "w"</w:t>
        <w:br/>
        <w:br/>
        <w:t xml:space="preserve">             000000887:   200        353 L    694 W      79 Ch    "virtual"</w:t>
        <w:br/>
        <w:br/>
        <w:t xml:space="preserve">       000000886:   200        353 L    694 W      79 Ch    "views"</w:t>
        <w:br/>
        <w:br/>
        <w:t xml:space="preserve">         000000885:   200        353 L    694 W      79 Ch    "viewer"</w:t>
        <w:br/>
        <w:br/>
        <w:t xml:space="preserve">        000000879:   200        353 L    694 W      79 Ch    "v"</w:t>
        <w:br/>
        <w:br/>
        <w:t xml:space="preserve">            00000088:   200        353 L    694 W      79 Ch    "vscript"</w:t>
        <w:br/>
        <w:br/>
        <w:t xml:space="preserve">      000000884:   200        353 L    694 W      79 Ch    "view"</w:t>
        <w:br/>
        <w:br/>
        <w:t xml:space="preserve">          000000883:   200        353 L    694 W      79 Ch    "vfs"</w:t>
        <w:br/>
        <w:br/>
        <w:t xml:space="preserve">           000000882:   200        353 L    694 W      79 Ch    "vscripts"</w:t>
        <w:br/>
        <w:br/>
        <w:t xml:space="preserve">     000000878:   200        353 L    694 W      79 Ch    "var"</w:t>
        <w:br/>
        <w:br/>
        <w:t xml:space="preserve">           000000877:   200        353 L    694 W      79 Ch    "vap"</w:t>
        <w:br/>
        <w:br/>
        <w:t xml:space="preserve">           000000876:   200        353 L    694 W      79 Ch    "validatior"</w:t>
        <w:br/>
        <w:br/>
        <w:t xml:space="preserve">    000000875:   200        353 L    694 W      79 Ch    "validation"</w:t>
        <w:br/>
        <w:br/>
        <w:t xml:space="preserve">    000000874:   200        353 L    694 W      79 Ch    "utils"</w:t>
        <w:br/>
        <w:br/>
        <w:t xml:space="preserve">         000000872:   200        353 L    694 W      79 Ch    "utilities"</w:t>
        <w:br/>
        <w:br/>
        <w:t xml:space="preserve">     000000873:   200        353 L    694 W      79 Ch    "utility"</w:t>
        <w:br/>
        <w:br/>
        <w:t xml:space="preserve">       000000869:   200        353 L    694 W      79 Ch    "usr"</w:t>
        <w:br/>
        <w:br/>
        <w:t xml:space="preserve">           000000870:   200        353 L    694 W      79 Ch    "ustats"</w:t>
        <w:br/>
        <w:br/>
        <w:t xml:space="preserve">        000000868:   200        353 L    694 W      79 Ch    "users"</w:t>
        <w:br/>
        <w:br/>
        <w:t xml:space="preserve">         000000867:   200        353 L    694 W      79 Ch    "user"</w:t>
        <w:br/>
        <w:br/>
        <w:t xml:space="preserve">          000000866:   200        353 L    694 W      79 Ch    "usage"</w:t>
        <w:br/>
        <w:br/>
        <w:t xml:space="preserve">         00000087:   200        353 L    694 W      79 Ch    "util"</w:t>
        <w:br/>
        <w:br/>
        <w:t xml:space="preserve">          000000863:   200        353 L    694 W      79 Ch    "upload"</w:t>
        <w:br/>
        <w:br/>
        <w:t xml:space="preserve">        000000862:   200        353 L    694 W      79 Ch    "updates"</w:t>
        <w:br/>
        <w:br/>
        <w:t xml:space="preserve">       000000865:   200        353 L    694 W      79 Ch    "uploads"</w:t>
        <w:br/>
        <w:br/>
        <w:t xml:space="preserve">       00000086:   200        353 L    694 W      79 Ch    "update"</w:t>
        <w:br/>
        <w:br/>
        <w:t xml:space="preserve">        000000860:   200        353 L    694 W      79 Ch    "up"</w:t>
        <w:br/>
        <w:br/>
        <w:t xml:space="preserve">            000000859:   200        353 L    694 W      79 Ch    "uni"</w:t>
        <w:br/>
        <w:br/>
        <w:t xml:space="preserve">          000000858:   200        353 L    694 W      79 Ch    "uninstall"</w:t>
        <w:br/>
        <w:br/>
        <w:t xml:space="preserve">     000000855:   200        353 L    694 W      79 Ch    "trees"</w:t>
        <w:br/>
        <w:br/>
        <w:t xml:space="preserve">         000000857:   200        353 L    694 W      79 Ch    "uddi"</w:t>
        <w:br/>
        <w:br/>
        <w:t xml:space="preserve">          00000085:   200        353 L    694 W      79 Ch    "transport"</w:t>
        <w:br/>
        <w:br/>
        <w:t xml:space="preserve">     000000853:   200        353 L    694 W      79 Ch    "trash"</w:t>
        <w:br/>
        <w:br/>
        <w:t xml:space="preserve">         000000895:   200        353 L    694 W      79 Ch    "W3SVC2"</w:t>
        <w:br/>
        <w:br/>
        <w:t xml:space="preserve">        000000897:   200        353 L    694 W      79 Ch    "warez"</w:t>
        <w:br/>
        <w:br/>
        <w:t xml:space="preserve">         00000090:   200        353 L    694 W      79 Ch    "weadmin"</w:t>
        <w:br/>
        <w:br/>
        <w:t xml:space="preserve">      000000854:   200        353 L    694 W      79 Ch    "tree"</w:t>
        <w:br/>
        <w:br/>
        <w:t xml:space="preserve">          000000909:   200        353 L    694 W      79 Ch    "WEB-INF"</w:t>
        <w:br/>
        <w:br/>
        <w:t xml:space="preserve">       000000925:   200        353 L    694 W      79 Ch    "whatnot"</w:t>
        <w:br/>
        <w:br/>
        <w:t xml:space="preserve">       000000937:   200        353 L    694 W      79 Ch    "www"</w:t>
        <w:br/>
        <w:br/>
        <w:t xml:space="preserve">           000000936:   200        353 L    694 W      79 Ch    "wusage"</w:t>
        <w:br/>
        <w:br/>
        <w:t xml:space="preserve">        000000935:   200        353 L    694 W      79 Ch    "wstats"</w:t>
        <w:br/>
        <w:br/>
        <w:t xml:space="preserve">        000000934:   200        353 L    694 W      79 Ch    "ws"</w:t>
        <w:br/>
        <w:br/>
        <w:t xml:space="preserve">            000000933:   200        353 L    694 W      79 Ch    "workshop"</w:t>
        <w:br/>
        <w:br/>
        <w:t xml:space="preserve">      000000932:   200        353 L    694 W      79 Ch    "workplace"</w:t>
        <w:br/>
        <w:br/>
        <w:t xml:space="preserve">     00000093:   200        353 L    694 W      79 Ch    "work"</w:t>
        <w:br/>
        <w:br/>
        <w:t xml:space="preserve">          000000930:   200        353 L    694 W      79 Ch    "word"</w:t>
        <w:br/>
        <w:br/>
        <w:t xml:space="preserve">          000000929:   200        353 L    694 W      79 Ch    "windows"</w:t>
        <w:br/>
        <w:br/>
        <w:t xml:space="preserve">       000000928:   200        353 L    694 W      79 Ch    "win"</w:t>
        <w:br/>
        <w:br/>
        <w:t xml:space="preserve">           000000927:   200        353 L    694 W      79 Ch    "will"</w:t>
        <w:br/>
        <w:br/>
        <w:t xml:space="preserve">          000000924:   200        353 L    694 W      79 Ch    "whatever"</w:t>
        <w:br/>
        <w:br/>
        <w:t xml:space="preserve">      000000923:   200        353 L    694 W      79 Ch    "wellcome"</w:t>
        <w:br/>
        <w:br/>
        <w:t xml:space="preserve">      000000922:   200        353 L    694 W      79 Ch    "welcome"</w:t>
        <w:br/>
        <w:br/>
        <w:t xml:space="preserve">       00000092:   200        353 L    694 W      79 Ch    "wevpn"</w:t>
        <w:br/>
        <w:br/>
        <w:t xml:space="preserve">        000000920:   200        353 L    694 W      79 Ch    "westats"</w:t>
        <w:br/>
        <w:br/>
        <w:t xml:space="preserve">      000000926:   200        353 L    694 W      79 Ch    "whois"</w:t>
        <w:br/>
        <w:br/>
        <w:t xml:space="preserve">         00000099:   200        353 L    694 W      79 Ch    "westat"</w:t>
        <w:br/>
        <w:br/>
        <w:t xml:space="preserve">       00000098:   200        353 L    694 W      79 Ch    "wesite"</w:t>
        <w:br/>
        <w:br/>
        <w:t xml:space="preserve">       00000097:   200        353 L    694 W      79 Ch    "weservices"</w:t>
        <w:br/>
        <w:br/>
        <w:t xml:space="preserve">   00000096:   200        353 L    694 W      79 Ch    "weservice"</w:t>
        <w:br/>
        <w:br/>
        <w:t xml:space="preserve">    00000095:   200        353 L    694 W      79 Ch    "wesearch"</w:t>
        <w:br/>
        <w:br/>
        <w:t xml:space="preserve">     00000094:   200        353 L    694 W      79 Ch    "wemaster"</w:t>
        <w:br/>
        <w:br/>
        <w:t xml:space="preserve">     00000092:   200        353 L    694 W      79 Ch    "welogs"</w:t>
        <w:br/>
        <w:br/>
        <w:t xml:space="preserve">       00000093:   200        353 L    694 W      79 Ch    "wemail"</w:t>
        <w:br/>
        <w:br/>
        <w:t xml:space="preserve">       0000009:   200        353 L    694 W      79 Ch    "welogic"</w:t>
        <w:br/>
        <w:br/>
        <w:t xml:space="preserve">      00000090:   200        353 L    694 W      79 Ch    "welog"</w:t>
        <w:br/>
        <w:br/>
        <w:t xml:space="preserve">        000000907:   200        353 L    694 W      79 Ch    "wedist"</w:t>
        <w:br/>
        <w:br/>
        <w:t xml:space="preserve">       000000906:   200        353 L    694 W      79 Ch    "wedav"</w:t>
        <w:br/>
        <w:br/>
        <w:t xml:space="preserve">        000000905:   200        353 L    694 W      79 Ch    "wedata"</w:t>
        <w:br/>
        <w:br/>
        <w:t xml:space="preserve">       000000908:   200        353 L    694 W      79 Ch    "wehits"</w:t>
        <w:br/>
        <w:br/>
        <w:t xml:space="preserve">       000000904:   200        353 L    694 W      79 Ch    "wecart"</w:t>
        <w:br/>
        <w:br/>
        <w:t xml:space="preserve">       000000900:   200        353 L    694 W      79 Ch    "weaccess"</w:t>
        <w:br/>
        <w:br/>
        <w:t xml:space="preserve">     000000902:   200        353 L    694 W      79 Ch    "weapp"</w:t>
        <w:br/>
        <w:br/>
        <w:t xml:space="preserve">        000000903:   200        353 L    694 W      79 Ch    "weoard"</w:t>
        <w:br/>
        <w:br/>
        <w:t xml:space="preserve">      000000899:   200        353 L    694 W      79 Ch    "we"</w:t>
        <w:br/>
        <w:br/>
        <w:t xml:space="preserve">           000000898:   200        353 L    694 W      79 Ch    "wdav"</w:t>
        <w:br/>
        <w:br/>
        <w:t xml:space="preserve">          000000940:   200        353 L    694 W      79 Ch    "wwwlog"</w:t>
        <w:br/>
        <w:br/>
        <w:t xml:space="preserve">        000000896:   200        353 L    694 W      79 Ch    "W3SVC3"</w:t>
        <w:br/>
        <w:br/>
        <w:t xml:space="preserve">        000000938:   200        353 L    694 W      79 Ch    "wwwoard"</w:t>
        <w:br/>
        <w:br/>
        <w:t xml:space="preserve">      000000944:   200        353 L    694 W      79 Ch    "ml"</w:t>
        <w:br/>
        <w:br/>
        <w:t xml:space="preserve">           000000952:   200        353 L    694 W      79 Ch    "zips"</w:t>
        <w:br/>
        <w:br/>
        <w:t xml:space="preserve">          00000095:   200        353 L    694 W      79 Ch    "zipfiles"</w:t>
        <w:br/>
        <w:br/>
        <w:t xml:space="preserve">      000000943:   200        353 L    694 W      79 Ch    "fer"</w:t>
        <w:br/>
        <w:br/>
        <w:t xml:space="preserve">          000000949:   200        353 L    694 W      79 Ch    "zap"</w:t>
        <w:br/>
        <w:br/>
        <w:t xml:space="preserve">           000000950:   200        353 L    694 W      79 Ch    "zip"</w:t>
        <w:br/>
        <w:br/>
        <w:t xml:space="preserve">           000000948:   200        353 L    694 W      79 Ch    "yz"</w:t>
        <w:br/>
        <w:br/>
        <w:t xml:space="preserve">           000000947:   200        353 L    694 W      79 Ch    "sql"</w:t>
        <w:br/>
        <w:br/>
        <w:t xml:space="preserve">          000000945:   200        353 L    694 W      79 Ch    "mlrpc"</w:t>
        <w:br/>
        <w:br/>
        <w:t xml:space="preserve">        000000939:   200        353 L    694 W      79 Ch    "wwwjoin"</w:t>
        <w:br/>
        <w:br/>
        <w:t xml:space="preserve">       00000094:   200        353 L    694 W      79 Ch    "wwwstats"</w:t>
        <w:br/>
        <w:br/>
        <w:t xml:space="preserve">      000000942:   200        353 L    694 W      79 Ch    "cache"</w:t>
        <w:br/>
        <w:br/>
        <w:t xml:space="preserve">        000000946:   200        353 L    694 W      79 Ch    "sl"</w:t>
        <w:br/>
        <w:br/>
        <w:t xml:space="preserve">           \rTotal time: 0Processed Requests: 952Filtered Requests: 95Requests/sec.: 0'</w:t>
      </w:r>
    </w:p>
    <w:p>
      <w:r>
        <w:t>Scan 16 on http://192.168.1.10/login.php</w:t>
        <w:br/>
        <w:t>'********************************************************\r* Wfuzz 3..0 - The We Fuzzer                         *\r********************************************************\rTarget: http://92.68..0/affi.php?FUZZ=\rTotal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353 L    694 W      79 Ch    "type"</w:t>
        <w:br/>
        <w:br/>
        <w:t xml:space="preserve">          00000002:   200        353 L    694 W      79 Ch    "3"</w:t>
        <w:br/>
        <w:br/>
        <w:t xml:space="preserve">             00000009:   200        353 L    694 W      79 Ch    "2004"</w:t>
        <w:br/>
        <w:br/>
        <w:t xml:space="preserve">          00000004:   200        353 L    694 W      79 Ch    "200"</w:t>
        <w:br/>
        <w:br/>
        <w:t xml:space="preserve">           000000003:   200        353 L    694 W      79 Ch    "00"</w:t>
        <w:br/>
        <w:br/>
        <w:t xml:space="preserve">            000000007:   200        353 L    694 W      79 Ch    ""</w:t>
        <w:br/>
        <w:br/>
        <w:t xml:space="preserve">             00000007:   200        353 L    694 W      79 Ch    "2002"</w:t>
        <w:br/>
        <w:br/>
        <w:t xml:space="preserve">          00000008:   200        353 L    694 W      79 Ch    "2003"</w:t>
        <w:br/>
        <w:br/>
        <w:t xml:space="preserve">          00000005:   200        353 L    694 W      79 Ch    "2000"</w:t>
        <w:br/>
        <w:br/>
        <w:t xml:space="preserve">          000000020:   200        353 L    694 W      79 Ch    "2005"</w:t>
        <w:br/>
        <w:br/>
        <w:t xml:space="preserve">          00000006:   200        353 L    694 W      79 Ch    "200"</w:t>
        <w:br/>
        <w:br/>
        <w:t xml:space="preserve">          00000003:   200        353 L    694 W      79 Ch    "20"</w:t>
        <w:br/>
        <w:br/>
        <w:t xml:space="preserve">            00000002:   200        353 L    694 W      79 Ch    "2"</w:t>
        <w:br/>
        <w:br/>
        <w:t xml:space="preserve">             0000000:   200        353 L    694 W      79 Ch    "23"</w:t>
        <w:br/>
        <w:br/>
        <w:t xml:space="preserve">           00000000:   200        353 L    694 W      79 Ch    "000"</w:t>
        <w:br/>
        <w:br/>
        <w:t xml:space="preserve">          000000006:   200        353 L    694 W      79 Ch    "03"</w:t>
        <w:br/>
        <w:br/>
        <w:t xml:space="preserve">            000000009:   200        353 L    694 W      79 Ch    "00"</w:t>
        <w:br/>
        <w:br/>
        <w:t xml:space="preserve">           000000008:   200        353 L    694 W      79 Ch    "0"</w:t>
        <w:br/>
        <w:br/>
        <w:t xml:space="preserve">            000000005:   200        353 L    694 W      79 Ch    "02"</w:t>
        <w:br/>
        <w:br/>
        <w:t xml:space="preserve">            000000002:   200        353 L    694 W      79 Ch    "@"</w:t>
        <w:br/>
        <w:br/>
        <w:t xml:space="preserve">             000000022:   200        353 L    694 W      79 Ch    "a"</w:t>
        <w:br/>
        <w:br/>
        <w:t xml:space="preserve">             000000028:   200        353 L    694 W      79 Ch    "access"</w:t>
        <w:br/>
        <w:br/>
        <w:t xml:space="preserve">        000000036:   200        353 L    694 W      79 Ch    "admin"</w:t>
        <w:br/>
        <w:br/>
        <w:t xml:space="preserve">         000000052:   200        353 L    694 W      79 Ch    "agents"</w:t>
        <w:br/>
        <w:br/>
        <w:t xml:space="preserve">        000000070:   200        353 L    694 W      79 Ch    "apply"</w:t>
        <w:br/>
        <w:br/>
        <w:t xml:space="preserve">         00000007:   200        353 L    694 W      79 Ch    "apps"</w:t>
        <w:br/>
        <w:br/>
        <w:t xml:space="preserve">          000000069:   200        353 L    694 W      79 Ch    "applications"</w:t>
        <w:br/>
        <w:br/>
        <w:t xml:space="preserve">  000000068:   200        353 L    694 W      79 Ch    "application"</w:t>
        <w:br/>
        <w:br/>
        <w:t xml:space="preserve">   000000004:   200        353 L    694 W      79 Ch    "0"</w:t>
        <w:br/>
        <w:br/>
        <w:t xml:space="preserve">            000000024:   200        353 L    694 W      79 Ch    "aaa"</w:t>
        <w:br/>
        <w:br/>
        <w:t xml:space="preserve">           000000067:   200        353 L    694 W      79 Ch    "appliance"</w:t>
        <w:br/>
        <w:br/>
        <w:t xml:space="preserve">     000000064:   200        353 L    694 W      79 Ch    "app"</w:t>
        <w:br/>
        <w:br/>
        <w:t xml:space="preserve">           000000063:   200        353 L    694 W      79 Ch    "api"</w:t>
        <w:br/>
        <w:br/>
        <w:t xml:space="preserve">           00000006:   200        353 L    694 W      79 Ch    "any"</w:t>
        <w:br/>
        <w:br/>
        <w:t xml:space="preserve">           000000065:   200        353 L    694 W      79 Ch    "applet"</w:t>
        <w:br/>
        <w:br/>
        <w:t xml:space="preserve">        000000062:   200        353 L    694 W      79 Ch    "apache"</w:t>
        <w:br/>
        <w:br/>
        <w:t xml:space="preserve">        000000066:   200        353 L    694 W      79 Ch    "applets"</w:t>
        <w:br/>
        <w:br/>
        <w:t xml:space="preserve">       000000060:   200        353 L    694 W      79 Ch    "answer"</w:t>
        <w:br/>
        <w:br/>
        <w:t xml:space="preserve">        000000059:   200        353 L    694 W      79 Ch    "announcements"</w:t>
        <w:br/>
        <w:br/>
        <w:t xml:space="preserve"> 000000058:   200        353 L    694 W      79 Ch    "analyse"</w:t>
        <w:br/>
        <w:br/>
        <w:t xml:space="preserve">       000000057:   200        353 L    694 W      79 Ch    "analog"</w:t>
        <w:br/>
        <w:br/>
        <w:t xml:space="preserve">        000000054:   200        353 L    694 W      79 Ch    "aliases"</w:t>
        <w:br/>
        <w:br/>
        <w:t xml:space="preserve">       000000056:   200        353 L    694 W      79 Ch    "alpha"</w:t>
        <w:br/>
        <w:br/>
        <w:t xml:space="preserve">         00000005:   200        353 L    694 W      79 Ch    "agent"</w:t>
        <w:br/>
        <w:br/>
        <w:t xml:space="preserve">         000000055:   200        353 L    694 W      79 Ch    "all"</w:t>
        <w:br/>
        <w:br/>
        <w:t xml:space="preserve">           000000053:   200        353 L    694 W      79 Ch    "alias"</w:t>
        <w:br/>
        <w:br/>
        <w:t xml:space="preserve">         000000050:   200        353 L    694 W      79 Ch    "adsl"</w:t>
        <w:br/>
        <w:br/>
        <w:t xml:space="preserve">          000000049:   200        353 L    694 W      79 Ch    "admon"</w:t>
        <w:br/>
        <w:br/>
        <w:t xml:space="preserve">         000000048:   200        353 L    694 W      79 Ch    "adminsql"</w:t>
        <w:br/>
        <w:br/>
        <w:t xml:space="preserve">      000000047:   200        353 L    694 W      79 Ch    "admin_logon"</w:t>
        <w:br/>
        <w:br/>
        <w:t xml:space="preserve">   000000044:   200        353 L    694 W      79 Ch    "adminlogin"</w:t>
        <w:br/>
        <w:br/>
        <w:t xml:space="preserve">    000000045:   200        353 L    694 W      79 Ch    "admin_login"</w:t>
        <w:br/>
        <w:br/>
        <w:t xml:space="preserve">   000000043:   200        353 L    694 W      79 Ch    "administrator"</w:t>
        <w:br/>
        <w:br/>
        <w:t xml:space="preserve"> 000000046:   200        353 L    694 W      79 Ch    "adminlogon"</w:t>
        <w:br/>
        <w:br/>
        <w:t xml:space="preserve">    000000040:   200        353 L    694 W      79 Ch    "administrat"</w:t>
        <w:br/>
        <w:br/>
        <w:t xml:space="preserve">   000000042:   200        353 L    694 W      79 Ch    "Administration"</w:t>
        <w:br/>
        <w:br/>
        <w:t>000000037:   200        353 L    694 W      79 Ch    "_admin"</w:t>
        <w:br/>
        <w:br/>
        <w:t xml:space="preserve">        000000035:   200        353 L    694 W      79 Ch    "adm"</w:t>
        <w:br/>
        <w:br/>
        <w:t xml:space="preserve">           00000004:   200        353 L    694 W      79 Ch    "administration"</w:t>
        <w:br/>
        <w:br/>
        <w:t>000000039:   200        353 L    694 W      79 Ch    "Admin"</w:t>
        <w:br/>
        <w:br/>
        <w:t xml:space="preserve">         000000038:   200        353 L    694 W      79 Ch    "admin_"</w:t>
        <w:br/>
        <w:br/>
        <w:t xml:space="preserve">        000000034:   200        353 L    694 W      79 Ch    "active"</w:t>
        <w:br/>
        <w:br/>
        <w:t xml:space="preserve">        000000033:   200        353 L    694 W      79 Ch    "actions"</w:t>
        <w:br/>
        <w:br/>
        <w:t xml:space="preserve">       00000003:   200        353 L    694 W      79 Ch    "accounting"</w:t>
        <w:br/>
        <w:br/>
        <w:t xml:space="preserve">    000000030:   200        353 L    694 W      79 Ch    "account"</w:t>
        <w:br/>
        <w:br/>
        <w:t xml:space="preserve">       000000027:   200        353 L    694 W      79 Ch    "academic"</w:t>
        <w:br/>
        <w:br/>
        <w:t xml:space="preserve">      000000029:   200        353 L    694 W      79 Ch    "accessgranted"</w:t>
        <w:br/>
        <w:br/>
        <w:t xml:space="preserve"> 000000026:   200        353 L    694 W      79 Ch    "aout"</w:t>
        <w:br/>
        <w:br/>
        <w:t xml:space="preserve">         000000032:   200        353 L    694 W      79 Ch    "action"</w:t>
        <w:br/>
        <w:br/>
        <w:t xml:space="preserve">        000000023:   200        353 L    694 W      79 Ch    "aa"</w:t>
        <w:br/>
        <w:br/>
        <w:t xml:space="preserve">            000000025:   200        353 L    694 W      79 Ch    "ac"</w:t>
        <w:br/>
        <w:br/>
        <w:t xml:space="preserve">           000000072:   200        353 L    694 W      79 Ch    "archive"</w:t>
        <w:br/>
        <w:br/>
        <w:t xml:space="preserve">       000000074:   200        353 L    694 W      79 Ch    "arrow"</w:t>
        <w:br/>
        <w:br/>
        <w:t xml:space="preserve">         000000078:   200        353 L    694 W      79 Ch    "attach"</w:t>
        <w:br/>
        <w:br/>
        <w:t xml:space="preserve">        000000086:   200        353 L    694 W      79 Ch    "ackdoor"</w:t>
        <w:br/>
        <w:br/>
        <w:t xml:space="preserve">      000000088:   200        353 L    694 W      79 Ch    "ackoffice"</w:t>
        <w:br/>
        <w:br/>
        <w:t xml:space="preserve">    000000090:   200        353 L    694 W      79 Ch    "ack-up"</w:t>
        <w:br/>
        <w:br/>
        <w:t xml:space="preserve">       000000089:   200        353 L    694 W      79 Ch    "ackup"</w:t>
        <w:br/>
        <w:br/>
        <w:t xml:space="preserve">        000000087:   200        353 L    694 W      79 Ch    "ackend"</w:t>
        <w:br/>
        <w:br/>
        <w:t xml:space="preserve">       000000084:   200        353 L    694 W      79 Ch    ""</w:t>
        <w:br/>
        <w:br/>
        <w:t xml:space="preserve">             000000083:   200        353 L    694 W      79 Ch    "automatic"</w:t>
        <w:br/>
        <w:br/>
        <w:t xml:space="preserve">     000000082:   200        353 L    694 W      79 Ch    "auto"</w:t>
        <w:br/>
        <w:br/>
        <w:t xml:space="preserve">          000000085:   200        353 L    694 W      79 Ch    "ack"</w:t>
        <w:br/>
        <w:br/>
        <w:t xml:space="preserve">          000000080:   200        353 L    694 W      79 Ch    "audit"</w:t>
        <w:br/>
        <w:br/>
        <w:t xml:space="preserve">         00000008:   200        353 L    694 W      79 Ch    "auth"</w:t>
        <w:br/>
        <w:br/>
        <w:t xml:space="preserve">          000000079:   200        353 L    694 W      79 Ch    "attachments"</w:t>
        <w:br/>
        <w:br/>
        <w:t xml:space="preserve">   000000077:   200        353 L    694 W      79 Ch    "assets"</w:t>
        <w:br/>
        <w:br/>
        <w:t xml:space="preserve">        000000076:   200        353 L    694 W      79 Ch    "aspadmin"</w:t>
        <w:br/>
        <w:br/>
        <w:t xml:space="preserve">      000000073:   200        353 L    694 W      79 Ch    "archives"</w:t>
        <w:br/>
        <w:br/>
        <w:t xml:space="preserve">      000000075:   200        353 L    694 W      79 Ch    "asp"</w:t>
        <w:br/>
        <w:br/>
        <w:t xml:space="preserve">           00000009:   200        353 L    694 W      79 Ch    "ackups"</w:t>
        <w:br/>
        <w:br/>
        <w:t xml:space="preserve">       000000093:   200        353 L    694 W      79 Ch    "akup"</w:t>
        <w:br/>
        <w:br/>
        <w:t xml:space="preserve">         000000097:   200        353 L    694 W      79 Ch    "anner"</w:t>
        <w:br/>
        <w:br/>
        <w:t xml:space="preserve">        00000005:   200        353 L    694 W      79 Ch    "ea"</w:t>
        <w:br/>
        <w:br/>
        <w:t xml:space="preserve">           0000002:   200        353 L    694 W      79 Ch    "inaries"</w:t>
        <w:br/>
        <w:br/>
        <w:t xml:space="preserve">      000000:   200        353 L    694 W      79 Ch    "in"</w:t>
        <w:br/>
        <w:br/>
        <w:t xml:space="preserve">           0000000:   200        353 L    694 W      79 Ch    "illing"</w:t>
        <w:br/>
        <w:br/>
        <w:t xml:space="preserve">       00000009:   200        353 L    694 W      79 Ch    "ill"</w:t>
        <w:br/>
        <w:br/>
        <w:t xml:space="preserve">          00000008:   200        353 L    694 W      79 Ch    "eta"</w:t>
        <w:br/>
        <w:br/>
        <w:t xml:space="preserve">          00000004:   200        353 L    694 W      79 Ch    "data"</w:t>
        <w:br/>
        <w:br/>
        <w:t xml:space="preserve">         00000006:   200        353 L    694 W      79 Ch    "ean"</w:t>
        <w:br/>
        <w:br/>
        <w:t xml:space="preserve">          00000007:   200        353 L    694 W      79 Ch    "eans"</w:t>
        <w:br/>
        <w:br/>
        <w:t xml:space="preserve">         00000003:   200        353 L    694 W      79 Ch    "d"</w:t>
        <w:br/>
        <w:br/>
        <w:t xml:space="preserve">            00000002:   200        353 L    694 W      79 Ch    "atch"</w:t>
        <w:br/>
        <w:br/>
        <w:t xml:space="preserve">         0000000:   200        353 L    694 W      79 Ch    "ass"</w:t>
        <w:br/>
        <w:br/>
        <w:t xml:space="preserve">          00000000:   200        353 L    694 W      79 Ch    "asic"</w:t>
        <w:br/>
        <w:br/>
        <w:t xml:space="preserve">         000000096:   200        353 L    694 W      79 Ch    "anks"</w:t>
        <w:br/>
        <w:br/>
        <w:t xml:space="preserve">         000000098:   200        353 L    694 W      79 Ch    "anners"</w:t>
        <w:br/>
        <w:br/>
        <w:t xml:space="preserve">       000000095:   200        353 L    694 W      79 Ch    "ank"</w:t>
        <w:br/>
        <w:br/>
        <w:t xml:space="preserve">          000000092:   200        353 L    694 W      79 Ch    "ak"</w:t>
        <w:br/>
        <w:br/>
        <w:t xml:space="preserve">           000000099:   200        353 L    694 W      79 Ch    "ase"</w:t>
        <w:br/>
        <w:br/>
        <w:t xml:space="preserve">          000000094:   200        353 L    694 W      79 Ch    "ak-up"</w:t>
        <w:br/>
        <w:br/>
        <w:t xml:space="preserve">        0000003:   200        353 L    694 W      79 Ch    "iz"</w:t>
        <w:br/>
        <w:br/>
        <w:t xml:space="preserve">           0000005:   200        353 L    694 W      79 Ch    "low"</w:t>
        <w:br/>
        <w:br/>
        <w:t xml:space="preserve">          0000009:   200        353 L    694 W      79 Ch    "oot"</w:t>
        <w:br/>
        <w:br/>
        <w:t xml:space="preserve">          00000027:   200        353 L    694 W      79 Ch    "ugs"</w:t>
        <w:br/>
        <w:br/>
        <w:t xml:space="preserve">          00000034:   200        353 L    694 W      79 Ch    "cache"</w:t>
        <w:br/>
        <w:br/>
        <w:t xml:space="preserve">         00000033:   200        353 L    694 W      79 Ch    "c"</w:t>
        <w:br/>
        <w:br/>
        <w:t xml:space="preserve">             00000032:   200        353 L    694 W      79 Ch    "uttons"</w:t>
        <w:br/>
        <w:br/>
        <w:t xml:space="preserve">       0000003:   200        353 L    694 W      79 Ch    "usiness"</w:t>
        <w:br/>
        <w:br/>
        <w:t xml:space="preserve">      00000030:   200        353 L    694 W      79 Ch    "ulk"</w:t>
        <w:br/>
        <w:br/>
        <w:t xml:space="preserve">          00000029:   200        353 L    694 W      79 Ch    "uilder"</w:t>
        <w:br/>
        <w:br/>
        <w:t xml:space="preserve">       00000026:   200        353 L    694 W      79 Ch    "ug"</w:t>
        <w:br/>
        <w:br/>
        <w:t xml:space="preserve">           00000028:   200        353 L    694 W      79 Ch    "uild"</w:t>
        <w:br/>
        <w:br/>
        <w:t xml:space="preserve">         00000025:   200        353 L    694 W      79 Ch    "sd"</w:t>
        <w:br/>
        <w:br/>
        <w:t xml:space="preserve">           00000024:   200        353 L    694 W      79 Ch    "roken"</w:t>
        <w:br/>
        <w:br/>
        <w:t xml:space="preserve">        0000002:   200        353 L    694 W      79 Ch    "ots"</w:t>
        <w:br/>
        <w:br/>
        <w:t xml:space="preserve">          00000023:   200        353 L    694 W      79 Ch    "oes"</w:t>
        <w:br/>
        <w:br/>
        <w:t xml:space="preserve">         0000008:   200        353 L    694 W      79 Ch    "ody"</w:t>
        <w:br/>
        <w:br/>
        <w:t xml:space="preserve">          00000022:   200        353 L    694 W      79 Ch    "o"</w:t>
        <w:br/>
        <w:br/>
        <w:t xml:space="preserve">           00000020:   200        353 L    694 W      79 Ch    "ot"</w:t>
        <w:br/>
        <w:br/>
        <w:t xml:space="preserve">           0000007:   200        353 L    694 W      79 Ch    "oards"</w:t>
        <w:br/>
        <w:br/>
        <w:t xml:space="preserve">        0000004:   200        353 L    694 W      79 Ch    "log"</w:t>
        <w:br/>
        <w:br/>
        <w:t xml:space="preserve">          00000035:   200        353 L    694 W      79 Ch    "cachemgr"</w:t>
        <w:br/>
        <w:br/>
        <w:t xml:space="preserve">      0000006:   200        353 L    694 W      79 Ch    "oard"</w:t>
        <w:br/>
        <w:br/>
        <w:t xml:space="preserve">         0000004:   200        353 L    694 W      79 Ch    "cardinal"</w:t>
        <w:br/>
        <w:br/>
        <w:t xml:space="preserve">      00000049:   200        353 L    694 W      79 Ch    "catch"</w:t>
        <w:br/>
        <w:br/>
        <w:t xml:space="preserve">         00000065:   200        353 L    694 W      79 Ch    "chan"</w:t>
        <w:br/>
        <w:br/>
        <w:t xml:space="preserve">          00000037:   200        353 L    694 W      79 Ch    "can"</w:t>
        <w:br/>
        <w:br/>
        <w:t xml:space="preserve">           00000073:   200        353 L    694 W      79 Ch    "classic"</w:t>
        <w:br/>
        <w:br/>
        <w:t xml:space="preserve">       00000072:   200        353 L    694 W      79 Ch    "classes"</w:t>
        <w:br/>
        <w:br/>
        <w:t xml:space="preserve">       0000007:   200        353 L    694 W      79 Ch    "class"</w:t>
        <w:br/>
        <w:br/>
        <w:t xml:space="preserve">         00000070:   200        353 L    694 W      79 Ch    "chat"</w:t>
        <w:br/>
        <w:br/>
        <w:t xml:space="preserve">          00000069:   200        353 L    694 W      79 Ch    "chart"</w:t>
        <w:br/>
        <w:br/>
        <w:t xml:space="preserve">         00000068:   200        353 L    694 W      79 Ch    "channel"</w:t>
        <w:br/>
        <w:br/>
        <w:t xml:space="preserve">       00000067:   200        353 L    694 W      79 Ch    "changepw"</w:t>
        <w:br/>
        <w:br/>
        <w:t xml:space="preserve">      00000064:   200        353 L    694 W      79 Ch    "cgi-win"</w:t>
        <w:br/>
        <w:br/>
        <w:t xml:space="preserve">       00000066:   200        353 L    694 W      79 Ch    "change"</w:t>
        <w:br/>
        <w:br/>
        <w:t xml:space="preserve">        00000063:   200        353 L    694 W      79 Ch    "cgi-in"</w:t>
        <w:br/>
        <w:br/>
        <w:t xml:space="preserve">       0000006:   200        353 L    694 W      79 Ch    "cgi"</w:t>
        <w:br/>
        <w:br/>
        <w:t xml:space="preserve">           00000060:   200        353 L    694 W      79 Ch    "cfg"</w:t>
        <w:br/>
        <w:br/>
        <w:t xml:space="preserve">           00000059:   200        353 L    694 W      79 Ch    "cfdocs"</w:t>
        <w:br/>
        <w:br/>
        <w:t xml:space="preserve">        00000062:   200        353 L    694 W      79 Ch    "cgiin"</w:t>
        <w:br/>
        <w:br/>
        <w:t xml:space="preserve">        00000058:   200        353 L    694 W      79 Ch    "certs"</w:t>
        <w:br/>
        <w:br/>
        <w:t xml:space="preserve">         00000055:   200        353 L    694 W      79 Ch    "certenroll"</w:t>
        <w:br/>
        <w:br/>
        <w:t xml:space="preserve">    00000057:   200        353 L    694 W      79 Ch    "certificates"</w:t>
        <w:br/>
        <w:br/>
        <w:t xml:space="preserve">  00000054:   200        353 L    694 W      79 Ch    "cert"</w:t>
        <w:br/>
        <w:br/>
        <w:t xml:space="preserve">          00000056:   200        353 L    694 W      79 Ch    "certificate"</w:t>
        <w:br/>
        <w:br/>
        <w:t xml:space="preserve">   00000052:   200        353 L    694 W      79 Ch    "cd"</w:t>
        <w:br/>
        <w:br/>
        <w:t xml:space="preserve">            0000005:   200        353 L    694 W      79 Ch    "ccs"</w:t>
        <w:br/>
        <w:br/>
        <w:t xml:space="preserve">           00000048:   200        353 L    694 W      79 Ch    "catalogs"</w:t>
        <w:br/>
        <w:br/>
        <w:t xml:space="preserve">      00000053:   200        353 L    694 W      79 Ch    "cdrom"</w:t>
        <w:br/>
        <w:br/>
        <w:t xml:space="preserve">         00000050:   200        353 L    694 W      79 Ch    "cc"</w:t>
        <w:br/>
        <w:br/>
        <w:t xml:space="preserve">            00000047:   200        353 L    694 W      79 Ch    "catalog"</w:t>
        <w:br/>
        <w:br/>
        <w:t xml:space="preserve">       00000046:   200        353 L    694 W      79 Ch    "cat"</w:t>
        <w:br/>
        <w:br/>
        <w:t xml:space="preserve">           00000044:   200        353 L    694 W      79 Ch    "cart"</w:t>
        <w:br/>
        <w:br/>
        <w:t xml:space="preserve">          00000045:   200        353 L    694 W      79 Ch    "cas"</w:t>
        <w:br/>
        <w:br/>
        <w:t xml:space="preserve">           00000043:   200        353 L    694 W      79 Ch    "carpet"</w:t>
        <w:br/>
        <w:br/>
        <w:t xml:space="preserve">        00000040:   200        353 L    694 W      79 Ch    "card"</w:t>
        <w:br/>
        <w:br/>
        <w:t xml:space="preserve">          00000042:   200        353 L    694 W      79 Ch    "cards"</w:t>
        <w:br/>
        <w:br/>
        <w:t xml:space="preserve">         00000039:   200        353 L    694 W      79 Ch    "car"</w:t>
        <w:br/>
        <w:br/>
        <w:t xml:space="preserve">           00000038:   200        353 L    694 W      79 Ch    "captcha"</w:t>
        <w:br/>
        <w:br/>
        <w:t xml:space="preserve">       00000074:   200        353 L    694 W      79 Ch    "classified"</w:t>
        <w:br/>
        <w:br/>
        <w:t xml:space="preserve">    00000076:   200        353 L    694 W      79 Ch    "client"</w:t>
        <w:br/>
        <w:br/>
        <w:t xml:space="preserve">        00000080:   200        353 L    694 W      79 Ch    "cmd"</w:t>
        <w:br/>
        <w:br/>
        <w:t xml:space="preserve">           00000036:   200        353 L    694 W      79 Ch    "cad"</w:t>
        <w:br/>
        <w:br/>
        <w:t xml:space="preserve">           00000088:   200        353 L    694 W      79 Ch    "component"</w:t>
        <w:br/>
        <w:br/>
        <w:t xml:space="preserve">     00000095:   200        353 L    694 W      79 Ch    "config"</w:t>
        <w:br/>
        <w:br/>
        <w:t xml:space="preserve">        00000094:   200        353 L    694 W      79 Ch    "confluence"</w:t>
        <w:br/>
        <w:br/>
        <w:t xml:space="preserve">    00000093:   200        353 L    694 W      79 Ch    "con"</w:t>
        <w:br/>
        <w:br/>
        <w:t xml:space="preserve">           00000092:   200        353 L    694 W      79 Ch    "comunicator"</w:t>
        <w:br/>
        <w:br/>
        <w:t xml:space="preserve">   0000009:   200        353 L    694 W      79 Ch    "compressed"</w:t>
        <w:br/>
        <w:br/>
        <w:t xml:space="preserve">    00000090:   200        353 L    694 W      79 Ch    "composer"</w:t>
        <w:br/>
        <w:br/>
        <w:t xml:space="preserve">      00000087:   200        353 L    694 W      79 Ch    "common"</w:t>
        <w:br/>
        <w:br/>
        <w:t xml:space="preserve">        00000089:   200        353 L    694 W      79 Ch    "compose"</w:t>
        <w:br/>
        <w:br/>
        <w:t xml:space="preserve">       00000086:   200        353 L    694 W      79 Ch    "commercial"</w:t>
        <w:br/>
        <w:br/>
        <w:t xml:space="preserve">    00000085:   200        353 L    694 W      79 Ch    "commerce"</w:t>
        <w:br/>
        <w:br/>
        <w:t xml:space="preserve">      00000084:   200        353 L    694 W      79 Ch    "command"</w:t>
        <w:br/>
        <w:br/>
        <w:t xml:space="preserve">       00000083:   200        353 L    694 W      79 Ch    "coke"</w:t>
        <w:br/>
        <w:br/>
        <w:t xml:space="preserve">          00000082:   200        353 L    694 W      79 Ch    "coffee"</w:t>
        <w:br/>
        <w:br/>
        <w:t xml:space="preserve">        00000079:   200        353 L    694 W      79 Ch    "cm"</w:t>
        <w:br/>
        <w:br/>
        <w:t xml:space="preserve">            0000008:   200        353 L    694 W      79 Ch    "code"</w:t>
        <w:br/>
        <w:br/>
        <w:t xml:space="preserve">          00000075:   200        353 L    694 W      79 Ch    "classifieds"</w:t>
        <w:br/>
        <w:br/>
        <w:t xml:space="preserve">   00000078:   200        353 L    694 W      79 Ch    "cluster"</w:t>
        <w:br/>
        <w:br/>
        <w:t xml:space="preserve">       00000077:   200        353 L    694 W      79 Ch    "clients"</w:t>
        <w:br/>
        <w:br/>
        <w:t xml:space="preserve">       00000096:   200        353 L    694 W      79 Ch    "configs"</w:t>
        <w:br/>
        <w:br/>
        <w:t xml:space="preserve">       00000098:   200        353 L    694 W      79 Ch    "configure"</w:t>
        <w:br/>
        <w:br/>
        <w:t xml:space="preserve">     000000202:   200        353 L    694 W      79 Ch    "constant"</w:t>
        <w:br/>
        <w:br/>
        <w:t xml:space="preserve">      00000020:   200        353 L    694 W      79 Ch    "controlpanel"</w:t>
        <w:br/>
        <w:br/>
        <w:t xml:space="preserve">  00000027:   200        353 L    694 W      79 Ch    "cpanel"</w:t>
        <w:br/>
        <w:br/>
        <w:t xml:space="preserve">        00000026:   200        353 L    694 W      79 Ch    "counter"</w:t>
        <w:br/>
        <w:br/>
        <w:t xml:space="preserve">       00000025:   200        353 L    694 W      79 Ch    "count"</w:t>
        <w:br/>
        <w:br/>
        <w:t xml:space="preserve">         00000024:   200        353 L    694 W      79 Ch    "corporate"</w:t>
        <w:br/>
        <w:br/>
        <w:t xml:space="preserve">     00000023:   200        353 L    694 W      79 Ch    "core"</w:t>
        <w:br/>
        <w:br/>
        <w:t xml:space="preserve">          00000022:   200        353 L    694 W      79 Ch    "cora"</w:t>
        <w:br/>
        <w:br/>
        <w:t xml:space="preserve">         000000209:   200        353 L    694 W      79 Ch    "controller"</w:t>
        <w:br/>
        <w:br/>
        <w:t xml:space="preserve">    0000002:   200        353 L    694 W      79 Ch    "controls"</w:t>
        <w:br/>
        <w:br/>
        <w:t xml:space="preserve">      000000208:   200        353 L    694 W      79 Ch    "control"</w:t>
        <w:br/>
        <w:br/>
        <w:t xml:space="preserve">       000000207:   200        353 L    694 W      79 Ch    "contents"</w:t>
        <w:br/>
        <w:br/>
        <w:t xml:space="preserve">      000000206:   200        353 L    694 W      79 Ch    "content"</w:t>
        <w:br/>
        <w:br/>
        <w:t xml:space="preserve">       000000205:   200        353 L    694 W      79 Ch    "contacts"</w:t>
        <w:br/>
        <w:br/>
        <w:t xml:space="preserve">      000000204:   200        353 L    694 W      79 Ch    "contact"</w:t>
        <w:br/>
        <w:br/>
        <w:t xml:space="preserve">       00000020:   200        353 L    694 W      79 Ch    "console"</w:t>
        <w:br/>
        <w:br/>
        <w:t xml:space="preserve">       000000203:   200        353 L    694 W      79 Ch    "constants"</w:t>
        <w:br/>
        <w:br/>
        <w:t xml:space="preserve">     00000097:   200        353 L    694 W      79 Ch    "configuration"</w:t>
        <w:br/>
        <w:br/>
        <w:t xml:space="preserve"> 00000028:   200        353 L    694 W      79 Ch    "create"</w:t>
        <w:br/>
        <w:br/>
        <w:t xml:space="preserve">        000000200:   200        353 L    694 W      79 Ch    "connections"</w:t>
        <w:br/>
        <w:br/>
        <w:t xml:space="preserve">   00000099:   200        353 L    694 W      79 Ch    "connect"</w:t>
        <w:br/>
        <w:br/>
        <w:t xml:space="preserve">       000000220:   200        353 L    694 W      79 Ch    "credit"</w:t>
        <w:br/>
        <w:br/>
        <w:t xml:space="preserve">        000000224:   200        353 L    694 W      79 Ch    "crs"</w:t>
        <w:br/>
        <w:br/>
        <w:t xml:space="preserve">           000000232:   200        353 L    694 W      79 Ch    "CYBERDOCS"</w:t>
        <w:br/>
        <w:br/>
        <w:t xml:space="preserve">     000000239:   200        353 L    694 W      79 Ch    "dataase"</w:t>
        <w:br/>
        <w:br/>
        <w:t xml:space="preserve">      000000238:   200        353 L    694 W      79 Ch    "data"</w:t>
        <w:br/>
        <w:br/>
        <w:t xml:space="preserve">          000000237:   200        353 L    694 W      79 Ch    "dat"</w:t>
        <w:br/>
        <w:br/>
        <w:t xml:space="preserve">           000000236:   200        353 L    694 W      79 Ch    "daemon"</w:t>
        <w:br/>
        <w:br/>
        <w:t xml:space="preserve">        000000235:   200        353 L    694 W      79 Ch    "d"</w:t>
        <w:br/>
        <w:br/>
        <w:t xml:space="preserve">             000000234:   200        353 L    694 W      79 Ch    "CYBERDOCS3"</w:t>
        <w:br/>
        <w:br/>
        <w:t xml:space="preserve">   00000023:   200        353 L    694 W      79 Ch    "CVS"</w:t>
        <w:br/>
        <w:br/>
        <w:t xml:space="preserve">           000000233:   200        353 L    694 W      79 Ch    "CYBERDOCS25"</w:t>
        <w:br/>
        <w:br/>
        <w:t xml:space="preserve">   000000230:   200        353 L    694 W      79 Ch    "cvs"</w:t>
        <w:br/>
        <w:br/>
        <w:t xml:space="preserve">           000000228:   200        353 L    694 W      79 Ch    "customize"</w:t>
        <w:br/>
        <w:br/>
        <w:t xml:space="preserve">     000000229:   200        353 L    694 W      79 Ch    "cv"</w:t>
        <w:br/>
        <w:br/>
        <w:t xml:space="preserve">            000000227:   200        353 L    694 W      79 Ch    "customers"</w:t>
        <w:br/>
        <w:br/>
        <w:t xml:space="preserve">     000000223:   200        353 L    694 W      79 Ch    "cron"</w:t>
        <w:br/>
        <w:br/>
        <w:t xml:space="preserve">          000000222:   200        353 L    694 W      79 Ch    "crm"</w:t>
        <w:br/>
        <w:br/>
        <w:t xml:space="preserve">           00000029:   200        353 L    694 W      79 Ch    "creation"</w:t>
        <w:br/>
        <w:br/>
        <w:t xml:space="preserve">      000000240:   200        353 L    694 W      79 Ch    "dataases"</w:t>
        <w:br/>
        <w:br/>
        <w:t xml:space="preserve">     000000242:   200        353 L    694 W      79 Ch    "d"</w:t>
        <w:br/>
        <w:br/>
        <w:t xml:space="preserve">            000000246:   200        353 L    694 W      79 Ch    "dms"</w:t>
        <w:br/>
        <w:br/>
        <w:t xml:space="preserve">          000000254:   200        353 L    694 W      79 Ch    "deploy"</w:t>
        <w:br/>
        <w:br/>
        <w:t xml:space="preserve">        000000225:   200        353 L    694 W      79 Ch    "css"</w:t>
        <w:br/>
        <w:br/>
        <w:t xml:space="preserve">           00000022:   200        353 L    694 W      79 Ch    "creditcards"</w:t>
        <w:br/>
        <w:br/>
        <w:t xml:space="preserve">   000000262:   200        353 L    694 W      79 Ch    "developement"</w:t>
        <w:br/>
        <w:br/>
        <w:t xml:space="preserve">  00000026:   200        353 L    694 W      79 Ch    "develop"</w:t>
        <w:br/>
        <w:br/>
        <w:t xml:space="preserve">       000000260:   200        353 L    694 W      79 Ch    "devel"</w:t>
        <w:br/>
        <w:br/>
        <w:t xml:space="preserve">         000000259:   200        353 L    694 W      79 Ch    "dev60cgi"</w:t>
        <w:br/>
        <w:br/>
        <w:t xml:space="preserve">      000000263:   200        353 L    694 W      79 Ch    "developers"</w:t>
        <w:br/>
        <w:br/>
        <w:t xml:space="preserve">    000000264:   200        353 L    694 W      79 Ch    "development"</w:t>
        <w:br/>
        <w:br/>
        <w:t xml:space="preserve">   000000258:   200        353 L    694 W      79 Ch    "dev"</w:t>
        <w:br/>
        <w:br/>
        <w:t xml:space="preserve">           000000255:   200        353 L    694 W      79 Ch    "deployment"</w:t>
        <w:br/>
        <w:br/>
        <w:t xml:space="preserve">    000000257:   200        353 L    694 W      79 Ch    "details"</w:t>
        <w:br/>
        <w:br/>
        <w:t xml:space="preserve">       000000256:   200        353 L    694 W      79 Ch    "design"</w:t>
        <w:br/>
        <w:br/>
        <w:t xml:space="preserve">        000000253:   200        353 L    694 W      79 Ch    "deny"</w:t>
        <w:br/>
        <w:br/>
        <w:t xml:space="preserve">          000000252:   200        353 L    694 W      79 Ch    "demos"</w:t>
        <w:br/>
        <w:br/>
        <w:t xml:space="preserve">         00000025:   200        353 L    694 W      79 Ch    "demo"</w:t>
        <w:br/>
        <w:br/>
        <w:t xml:space="preserve">          000000250:   200        353 L    694 W      79 Ch    "deletion"</w:t>
        <w:br/>
        <w:br/>
        <w:t xml:space="preserve">      000000249:   200        353 L    694 W      79 Ch    "delete"</w:t>
        <w:br/>
        <w:br/>
        <w:t xml:space="preserve">        000000265:   200        353 L    694 W      79 Ch    "device"</w:t>
        <w:br/>
        <w:br/>
        <w:t xml:space="preserve">        000000248:   200        353 L    694 W      79 Ch    "default"</w:t>
        <w:br/>
        <w:br/>
        <w:t xml:space="preserve">       00000024:   200        353 L    694 W      79 Ch    "dav"</w:t>
        <w:br/>
        <w:br/>
        <w:t xml:space="preserve">           000000243:   200        353 L    694 W      79 Ch    "da"</w:t>
        <w:br/>
        <w:br/>
        <w:t xml:space="preserve">           000000266:   200        353 L    694 W      79 Ch    "devices"</w:t>
        <w:br/>
        <w:br/>
        <w:t xml:space="preserve">       000000245:   200        353 L    694 W      79 Ch    "dm"</w:t>
        <w:br/>
        <w:br/>
        <w:t xml:space="preserve">           000000247:   200        353 L    694 W      79 Ch    "deug"</w:t>
        <w:br/>
        <w:br/>
        <w:t xml:space="preserve">         000000244:   200        353 L    694 W      79 Ch    "dase"</w:t>
        <w:br/>
        <w:br/>
        <w:t xml:space="preserve">         000000267:   200        353 L    694 W      79 Ch    "devs"</w:t>
        <w:br/>
        <w:br/>
        <w:t xml:space="preserve">          000000268:   200        353 L    694 W      79 Ch    "diag"</w:t>
        <w:br/>
        <w:br/>
        <w:t xml:space="preserve">          000000269:   200        353 L    694 W      79 Ch    "dial"</w:t>
        <w:br/>
        <w:br/>
        <w:t xml:space="preserve">          000000270:   200        353 L    694 W      79 Ch    "dig"</w:t>
        <w:br/>
        <w:br/>
        <w:t xml:space="preserve">           00000027:   200        353 L    694 W      79 Ch    "dir"</w:t>
        <w:br/>
        <w:br/>
        <w:t xml:space="preserve">           000000272:   200        353 L    694 W      79 Ch    "directory"</w:t>
        <w:br/>
        <w:br/>
        <w:t xml:space="preserve">     000000276:   200        353 L    694 W      79 Ch    "dispatcher"</w:t>
        <w:br/>
        <w:br/>
        <w:t xml:space="preserve">    000000282:   200        353 L    694 W      79 Ch    "docs5"</w:t>
        <w:br/>
        <w:br/>
        <w:t xml:space="preserve">        000000274:   200        353 L    694 W      79 Ch    "disk"</w:t>
        <w:br/>
        <w:br/>
        <w:t xml:space="preserve">          000000275:   200        353 L    694 W      79 Ch    "dispatch"</w:t>
        <w:br/>
        <w:br/>
        <w:t xml:space="preserve">      000000278:   200        353 L    694 W      79 Ch    "dns"</w:t>
        <w:br/>
        <w:br/>
        <w:t xml:space="preserve">           000000296:   200        353 L    694 W      79 Ch    "eriefs"</w:t>
        <w:br/>
        <w:br/>
        <w:t xml:space="preserve">       000000273:   200        353 L    694 W      79 Ch    "discovery"</w:t>
        <w:br/>
        <w:br/>
        <w:t xml:space="preserve">     000000290:   200        353 L    694 W      79 Ch    "dratfs"</w:t>
        <w:br/>
        <w:br/>
        <w:t xml:space="preserve">        000000297:   200        353 L    694 W      79 Ch    "echannel"</w:t>
        <w:br/>
        <w:br/>
        <w:t xml:space="preserve">      000000295:   200        353 L    694 W      79 Ch    "easy"</w:t>
        <w:br/>
        <w:br/>
        <w:t xml:space="preserve">          000000294:   200        353 L    694 W      79 Ch    "e"</w:t>
        <w:br/>
        <w:br/>
        <w:t xml:space="preserve">             000000293:   200        353 L    694 W      79 Ch    "dumpenv"</w:t>
        <w:br/>
        <w:br/>
        <w:t xml:space="preserve">       000000292:   200        353 L    694 W      79 Ch    "dump"</w:t>
        <w:br/>
        <w:br/>
        <w:t xml:space="preserve">          000000289:   200        353 L    694 W      79 Ch    "dragon"</w:t>
        <w:br/>
        <w:br/>
        <w:t xml:space="preserve">        00000029:   200        353 L    694 W      79 Ch    "driver"</w:t>
        <w:br/>
        <w:br/>
        <w:t xml:space="preserve">        000000286:   200        353 L    694 W      79 Ch    "download"</w:t>
        <w:br/>
        <w:br/>
        <w:t xml:space="preserve">      000000285:   200        353 L    694 W      79 Ch    "down"</w:t>
        <w:br/>
        <w:br/>
        <w:t xml:space="preserve">          000000284:   200        353 L    694 W      79 Ch    "documents"</w:t>
        <w:br/>
        <w:br/>
        <w:t xml:space="preserve">     000000288:   200        353 L    694 W      79 Ch    "draft"</w:t>
        <w:br/>
        <w:br/>
        <w:t xml:space="preserve">         000000287:   200        353 L    694 W      79 Ch    "downloads"</w:t>
        <w:br/>
        <w:br/>
        <w:t xml:space="preserve">     00000028:   200        353 L    694 W      79 Ch    "docs4"</w:t>
        <w:br/>
        <w:br/>
        <w:t xml:space="preserve">        000000280:   200        353 L    694 W      79 Ch    "docs"</w:t>
        <w:br/>
        <w:br/>
        <w:t xml:space="preserve">          000000283:   200        353 L    694 W      79 Ch    "document"</w:t>
        <w:br/>
        <w:br/>
        <w:t xml:space="preserve">      000000277:   200        353 L    694 W      79 Ch    "dms"</w:t>
        <w:br/>
        <w:br/>
        <w:t xml:space="preserve">           000000300:   200        353 L    694 W      79 Ch    "editor"</w:t>
        <w:br/>
        <w:br/>
        <w:t xml:space="preserve">        000000298:   200        353 L    694 W      79 Ch    "ecommerce"</w:t>
        <w:br/>
        <w:br/>
        <w:t xml:space="preserve">     00000039:   200        353 L    694 W      79 Ch    "estalished"</w:t>
        <w:br/>
        <w:br/>
        <w:t xml:space="preserve">   00000038:   200        353 L    694 W      79 Ch    "esp"</w:t>
        <w:br/>
        <w:br/>
        <w:t xml:space="preserve">           000000279:   200        353 L    694 W      79 Ch    "doc"</w:t>
        <w:br/>
        <w:br/>
        <w:t xml:space="preserve">           000000304:   200        353 L    694 W      79 Ch    "employee"</w:t>
        <w:br/>
        <w:br/>
        <w:t xml:space="preserve">      00000032:   200        353 L    694 W      79 Ch    "environ"</w:t>
        <w:br/>
        <w:br/>
        <w:t xml:space="preserve">       00000036:   200        353 L    694 W      79 Ch    "es"</w:t>
        <w:br/>
        <w:br/>
        <w:t xml:space="preserve">            00000037:   200        353 L    694 W      79 Ch    "esales"</w:t>
        <w:br/>
        <w:br/>
        <w:t xml:space="preserve">        00000035:   200        353 L    694 W      79 Ch    "errors"</w:t>
        <w:br/>
        <w:br/>
        <w:t xml:space="preserve">        00000033:   200        353 L    694 W      79 Ch    "environment"</w:t>
        <w:br/>
        <w:br/>
        <w:t xml:space="preserve">   0000003:   200        353 L    694 W      79 Ch    "env"</w:t>
        <w:br/>
        <w:br/>
        <w:t xml:space="preserve">           000000309:   200        353 L    694 W      79 Ch    "english"</w:t>
        <w:br/>
        <w:br/>
        <w:t xml:space="preserve">       000000308:   200        353 L    694 W      79 Ch    "engine"</w:t>
        <w:br/>
        <w:br/>
        <w:t xml:space="preserve">        00000034:   200        353 L    694 W      79 Ch    "error"</w:t>
        <w:br/>
        <w:br/>
        <w:t xml:space="preserve">         00000030:   200        353 L    694 W      79 Ch    "enterprise"</w:t>
        <w:br/>
        <w:br/>
        <w:t xml:space="preserve">    000000307:   200        353 L    694 W      79 Ch    "eng"</w:t>
        <w:br/>
        <w:br/>
        <w:t xml:space="preserve">           000000303:   200        353 L    694 W      79 Ch    "email"</w:t>
        <w:br/>
        <w:br/>
        <w:t xml:space="preserve">         000000305:   200        353 L    694 W      79 Ch    "employees"</w:t>
        <w:br/>
        <w:br/>
        <w:t xml:space="preserve">     000000306:   200        353 L    694 W      79 Ch    "en"</w:t>
        <w:br/>
        <w:br/>
        <w:t xml:space="preserve">            000000302:   200        353 L    694 W      79 Ch    "elements"</w:t>
        <w:br/>
        <w:br/>
        <w:t xml:space="preserve">      00000030:   200        353 L    694 W      79 Ch    "element"</w:t>
        <w:br/>
        <w:br/>
        <w:t xml:space="preserve">       000000299:   200        353 L    694 W      79 Ch    "edit"</w:t>
        <w:br/>
        <w:br/>
        <w:t xml:space="preserve">          000000326:   200        353 L    694 W      79 Ch    "echange"</w:t>
        <w:br/>
        <w:br/>
        <w:t xml:space="preserve">      000000334:   200        353 L    694 W      79 Ch    "etra"</w:t>
        <w:br/>
        <w:br/>
        <w:t xml:space="preserve">         000000320:   200        353 L    694 W      79 Ch    "esupport"</w:t>
        <w:br/>
        <w:br/>
        <w:t xml:space="preserve">      000000339:   200        353 L    694 W      79 Ch    "fcgi-in"</w:t>
        <w:br/>
        <w:br/>
        <w:t xml:space="preserve">      00000034:   200        353 L    694 W      79 Ch    "field"</w:t>
        <w:br/>
        <w:br/>
        <w:t xml:space="preserve">         000000340:   200        353 L    694 W      79 Ch    "feedack"</w:t>
        <w:br/>
        <w:br/>
        <w:t xml:space="preserve">      000000338:   200        353 L    694 W      79 Ch    "failed"</w:t>
        <w:br/>
        <w:br/>
        <w:t xml:space="preserve">        000000322:   200        353 L    694 W      79 Ch    "event"</w:t>
        <w:br/>
        <w:br/>
        <w:t xml:space="preserve">         000000337:   200        353 L    694 W      79 Ch    "fail"</w:t>
        <w:br/>
        <w:br/>
        <w:t xml:space="preserve">          000000333:   200        353 L    694 W      79 Ch    "eternal"</w:t>
        <w:br/>
        <w:br/>
        <w:t xml:space="preserve">      000000336:   200        353 L    694 W      79 Ch    "Etranet"</w:t>
        <w:br/>
        <w:br/>
        <w:t xml:space="preserve">      000000332:   200        353 L    694 W      79 Ch    "eport"</w:t>
        <w:br/>
        <w:br/>
        <w:t xml:space="preserve">        00000033:   200        353 L    694 W      79 Ch    "eplorer"</w:t>
        <w:br/>
        <w:br/>
        <w:t xml:space="preserve">      000000335:   200        353 L    694 W      79 Ch    "etranet"</w:t>
        <w:br/>
        <w:br/>
        <w:t xml:space="preserve">      000000330:   200        353 L    694 W      79 Ch    "eecutales"</w:t>
        <w:br/>
        <w:br/>
        <w:t xml:space="preserve">   000000328:   200        353 L    694 W      79 Ch    "eec"</w:t>
        <w:br/>
        <w:br/>
        <w:t xml:space="preserve">          000000325:   200        353 L    694 W      79 Ch    "eamples"</w:t>
        <w:br/>
        <w:br/>
        <w:t xml:space="preserve">      000000329:   200        353 L    694 W      79 Ch    "eecutale"</w:t>
        <w:br/>
        <w:br/>
        <w:t xml:space="preserve">    00000032:   200        353 L    694 W      79 Ch    "etc"</w:t>
        <w:br/>
        <w:br/>
        <w:t xml:space="preserve">           000000327:   200        353 L    694 W      79 Ch    "ee"</w:t>
        <w:br/>
        <w:br/>
        <w:t xml:space="preserve">           000000323:   200        353 L    694 W      79 Ch    "events"</w:t>
        <w:br/>
        <w:br/>
        <w:t xml:space="preserve">        000000342:   200        353 L    694 W      79 Ch    "file"</w:t>
        <w:br/>
        <w:br/>
        <w:t xml:space="preserve">          000000356:   200        353 L    694 W      79 Ch    "formsend"</w:t>
        <w:br/>
        <w:br/>
        <w:t xml:space="preserve">      000000363:   200        353 L    694 W      79 Ch    "ftp"</w:t>
        <w:br/>
        <w:br/>
        <w:t xml:space="preserve">           000000324:   200        353 L    694 W      79 Ch    "eample"</w:t>
        <w:br/>
        <w:br/>
        <w:t xml:space="preserve">       000000344:   200        353 L    694 W      79 Ch    "filter"</w:t>
        <w:br/>
        <w:br/>
        <w:t xml:space="preserve">        000000362:   200        353 L    694 W      79 Ch    "framework"</w:t>
        <w:br/>
        <w:br/>
        <w:t xml:space="preserve">     000000360:   200        353 L    694 W      79 Ch    "forums"</w:t>
        <w:br/>
        <w:br/>
        <w:t xml:space="preserve">        000000348:   200        353 L    694 W      79 Ch    "folder"</w:t>
        <w:br/>
        <w:br/>
        <w:t xml:space="preserve">        000000359:   200        353 L    694 W      79 Ch    "forum"</w:t>
        <w:br/>
        <w:br/>
        <w:t xml:space="preserve">         000000358:   200        353 L    694 W      79 Ch    "fortune"</w:t>
        <w:br/>
        <w:br/>
        <w:t xml:space="preserve">       000000357:   200        353 L    694 W      79 Ch    "formupdate"</w:t>
        <w:br/>
        <w:br/>
        <w:t xml:space="preserve">    000000354:   200        353 L    694 W      79 Ch    "format"</w:t>
        <w:br/>
        <w:br/>
        <w:t xml:space="preserve">        00000036:   200        353 L    694 W      79 Ch    "frame"</w:t>
        <w:br/>
        <w:br/>
        <w:t xml:space="preserve">         000000355:   200        353 L    694 W      79 Ch    "formhandler"</w:t>
        <w:br/>
        <w:br/>
        <w:t xml:space="preserve">   000000353:   200        353 L    694 W      79 Ch    "form"</w:t>
        <w:br/>
        <w:br/>
        <w:t xml:space="preserve">          000000352:   200        353 L    694 W      79 Ch    "forgotten"</w:t>
        <w:br/>
        <w:br/>
        <w:t xml:space="preserve">     00000035:   200        353 L    694 W      79 Ch    "forgot"</w:t>
        <w:br/>
        <w:br/>
        <w:t xml:space="preserve">        000000350:   200        353 L    694 W      79 Ch    "forget"</w:t>
        <w:br/>
        <w:br/>
        <w:t xml:space="preserve">        000000349:   200        353 L    694 W      79 Ch    "foo"</w:t>
        <w:br/>
        <w:br/>
        <w:t xml:space="preserve">           000000366:   200        353 L    694 W      79 Ch    "functions"</w:t>
        <w:br/>
        <w:br/>
        <w:t xml:space="preserve">     000000347:   200        353 L    694 W      79 Ch    "flash"</w:t>
        <w:br/>
        <w:br/>
        <w:t xml:space="preserve">         000000346:   200        353 L    694 W      79 Ch    "first"</w:t>
        <w:br/>
        <w:br/>
        <w:t xml:space="preserve">         000000343:   200        353 L    694 W      79 Ch    "files"</w:t>
        <w:br/>
        <w:br/>
        <w:t xml:space="preserve">         000000345:   200        353 L    694 W      79 Ch    "firewall"</w:t>
        <w:br/>
        <w:br/>
        <w:t xml:space="preserve">      000000364:   200        353 L    694 W      79 Ch    "fun"</w:t>
        <w:br/>
        <w:br/>
        <w:t xml:space="preserve">           000000370:   200        353 L    694 W      79 Ch    "gest"</w:t>
        <w:br/>
        <w:br/>
        <w:t xml:space="preserve">          000000378:   200        353 L    694 W      79 Ch    "granted"</w:t>
        <w:br/>
        <w:br/>
        <w:t xml:space="preserve">       000000386:   200        353 L    694 W      79 Ch    "hacker"</w:t>
        <w:br/>
        <w:br/>
        <w:t xml:space="preserve">        00000038:   200        353 L    694 W      79 Ch    "groups"</w:t>
        <w:br/>
        <w:br/>
        <w:t xml:space="preserve">        000000380:   200        353 L    694 W      79 Ch    "group"</w:t>
        <w:br/>
        <w:br/>
        <w:t xml:space="preserve">         000000384:   200        353 L    694 W      79 Ch    "guests"</w:t>
        <w:br/>
        <w:br/>
        <w:t xml:space="preserve">        000000383:   200        353 L    694 W      79 Ch    "guestook"</w:t>
        <w:br/>
        <w:br/>
        <w:t xml:space="preserve">     000000382:   200        353 L    694 W      79 Ch    "guest"</w:t>
        <w:br/>
        <w:br/>
        <w:t xml:space="preserve">         000000377:   200        353 L    694 W      79 Ch    "gpapp"</w:t>
        <w:br/>
        <w:br/>
        <w:t xml:space="preserve">         000000379:   200        353 L    694 W      79 Ch    "graphics"</w:t>
        <w:br/>
        <w:br/>
        <w:t xml:space="preserve">      000000385:   200        353 L    694 W      79 Ch    "hack"</w:t>
        <w:br/>
        <w:br/>
        <w:t xml:space="preserve">          000000376:   200        353 L    694 W      79 Ch    "gp"</w:t>
        <w:br/>
        <w:br/>
        <w:t xml:space="preserve">            000000375:   200        353 L    694 W      79 Ch    "gone"</w:t>
        <w:br/>
        <w:br/>
        <w:t xml:space="preserve">          000000374:   200        353 L    694 W      79 Ch    "gloals"</w:t>
        <w:br/>
        <w:br/>
        <w:t xml:space="preserve">       000000372:   200        353 L    694 W      79 Ch    "gloal"</w:t>
        <w:br/>
        <w:br/>
        <w:t xml:space="preserve">        000000369:   200        353 L    694 W      79 Ch    "generic"</w:t>
        <w:br/>
        <w:br/>
        <w:t xml:space="preserve">       000000373:   200        353 L    694 W      79 Ch    "gloalnav"</w:t>
        <w:br/>
        <w:br/>
        <w:t xml:space="preserve">     00000037:   200        353 L    694 W      79 Ch    "get"</w:t>
        <w:br/>
        <w:br/>
        <w:t xml:space="preserve">           000000368:   200        353 L    694 W      79 Ch    "gate"</w:t>
        <w:br/>
        <w:br/>
        <w:t xml:space="preserve">          000000367:   200        353 L    694 W      79 Ch    "games"</w:t>
        <w:br/>
        <w:br/>
        <w:t xml:space="preserve">         000000393:   200        353 L    694 W      79 Ch    "hello"</w:t>
        <w:br/>
        <w:br/>
        <w:t xml:space="preserve">         000000387:   200        353 L    694 W      79 Ch    "handler"</w:t>
        <w:br/>
        <w:br/>
        <w:t xml:space="preserve">       00000040:   200        353 L    694 W      79 Ch    "homepage"</w:t>
        <w:br/>
        <w:br/>
        <w:t xml:space="preserve">      000000365:   200        353 L    694 W      79 Ch    "function"</w:t>
        <w:br/>
        <w:br/>
        <w:t xml:space="preserve">      000000389:   200        353 L    694 W      79 Ch    "happening"</w:t>
        <w:br/>
        <w:br/>
        <w:t xml:space="preserve">     000000406:   200        353 L    694 W      79 Ch    "htdocs"</w:t>
        <w:br/>
        <w:br/>
        <w:t xml:space="preserve">        000000405:   200        353 L    694 W      79 Ch    "hosts"</w:t>
        <w:br/>
        <w:br/>
        <w:t xml:space="preserve">         000000402:   200        353 L    694 W      79 Ch    "homes"</w:t>
        <w:br/>
        <w:br/>
        <w:t xml:space="preserve">         000000399:   200        353 L    694 W      79 Ch    "hits"</w:t>
        <w:br/>
        <w:br/>
        <w:t xml:space="preserve">          000000398:   200        353 L    694 W      79 Ch    "history"</w:t>
        <w:br/>
        <w:br/>
        <w:t xml:space="preserve">       000000407:   200        353 L    694 W      79 Ch    "htm"</w:t>
        <w:br/>
        <w:br/>
        <w:t xml:space="preserve">           000000400:   200        353 L    694 W      79 Ch    "home"</w:t>
        <w:br/>
        <w:br/>
        <w:t xml:space="preserve">          000000404:   200        353 L    694 W      79 Ch    "host"</w:t>
        <w:br/>
        <w:br/>
        <w:t xml:space="preserve">          000000397:   200        353 L    694 W      79 Ch    "hide"</w:t>
        <w:br/>
        <w:br/>
        <w:t xml:space="preserve">          000000403:   200        353 L    694 W      79 Ch    "homework"</w:t>
        <w:br/>
        <w:br/>
        <w:t xml:space="preserve">      000000396:   200        353 L    694 W      79 Ch    "hidden"</w:t>
        <w:br/>
        <w:br/>
        <w:t xml:space="preserve">        000000395:   200        353 L    694 W      79 Ch    "help"</w:t>
        <w:br/>
        <w:br/>
        <w:t xml:space="preserve">          000000392:   200        353 L    694 W      79 Ch    "headers"</w:t>
        <w:br/>
        <w:br/>
        <w:t xml:space="preserve">       000000394:   200        353 L    694 W      79 Ch    "helloworld"</w:t>
        <w:br/>
        <w:br/>
        <w:t xml:space="preserve">    000000390:   200        353 L    694 W      79 Ch    "head"</w:t>
        <w:br/>
        <w:br/>
        <w:t xml:space="preserve">          000000408:   200        353 L    694 W      79 Ch    "html"</w:t>
        <w:br/>
        <w:br/>
        <w:t xml:space="preserve">          00000040:   200        353 L    694 W      79 Ch    "im"</w:t>
        <w:br/>
        <w:br/>
        <w:t xml:space="preserve">           00000039:   200        353 L    694 W      79 Ch    "header"</w:t>
        <w:br/>
        <w:br/>
        <w:t xml:space="preserve">        000000388:   200        353 L    694 W      79 Ch    "hanlder"</w:t>
        <w:br/>
        <w:br/>
        <w:t xml:space="preserve">       000000422:   200        353 L    694 W      79 Ch    "incs"</w:t>
        <w:br/>
        <w:br/>
        <w:t xml:space="preserve">          00000044:   200        353 L    694 W      79 Ch    "images"</w:t>
        <w:br/>
        <w:br/>
        <w:t xml:space="preserve">        000000428:   200        353 L    694 W      79 Ch    "info"</w:t>
        <w:br/>
        <w:br/>
        <w:t xml:space="preserve">          000000425:   200        353 L    694 W      79 Ch    "inde_adm"</w:t>
        <w:br/>
        <w:br/>
        <w:t xml:space="preserve">     000000427:   200        353 L    694 W      79 Ch    "indees"</w:t>
        <w:br/>
        <w:br/>
        <w:t xml:space="preserve">       000000424:   200        353 L    694 W      79 Ch    "inde2"</w:t>
        <w:br/>
        <w:br/>
        <w:t xml:space="preserve">        000000426:   200        353 L    694 W      79 Ch    "inde_admin"</w:t>
        <w:br/>
        <w:br/>
        <w:t xml:space="preserve">   000000423:   200        353 L    694 W      79 Ch    "inde"</w:t>
        <w:br/>
        <w:br/>
        <w:t xml:space="preserve">         000000420:   200        353 L    694 W      79 Ch    "includes"</w:t>
        <w:br/>
        <w:br/>
        <w:t xml:space="preserve">      00000048:   200        353 L    694 W      79 Ch    "inc"</w:t>
        <w:br/>
        <w:br/>
        <w:t xml:space="preserve">           00000047:   200        353 L    694 W      79 Ch    "ino"</w:t>
        <w:br/>
        <w:br/>
        <w:t xml:space="preserve">         00000046:   200        353 L    694 W      79 Ch    "import"</w:t>
        <w:br/>
        <w:br/>
        <w:t xml:space="preserve">        00000049:   200        353 L    694 W      79 Ch    "include"</w:t>
        <w:br/>
        <w:br/>
        <w:t xml:space="preserve">       00000043:   200        353 L    694 W      79 Ch    "iis"</w:t>
        <w:br/>
        <w:br/>
        <w:t xml:space="preserve">           00000045:   200        353 L    694 W      79 Ch    "img"</w:t>
        <w:br/>
        <w:br/>
        <w:t xml:space="preserve">           00000042:   200        353 L    694 W      79 Ch    "idc"</w:t>
        <w:br/>
        <w:br/>
        <w:t xml:space="preserve">          0000004:   200        353 L    694 W      79 Ch    "icons"</w:t>
        <w:br/>
        <w:br/>
        <w:t xml:space="preserve">         00000042:   200        353 L    694 W      79 Ch    "incoming"</w:t>
        <w:br/>
        <w:br/>
        <w:t xml:space="preserve">      000000409:   200        353 L    694 W      79 Ch    "htmls"</w:t>
        <w:br/>
        <w:br/>
        <w:t xml:space="preserve">         00000043:   200        353 L    694 W      79 Ch    "ingress"</w:t>
        <w:br/>
        <w:br/>
        <w:t xml:space="preserve">       000000429:   200        353 L    694 W      79 Ch    "information"</w:t>
        <w:br/>
        <w:br/>
        <w:t xml:space="preserve">   000000443:   200        353 L    694 W      79 Ch    "inventory"</w:t>
        <w:br/>
        <w:br/>
        <w:t xml:space="preserve">     000000449:   200        353 L    694 W      79 Ch    "java"</w:t>
        <w:br/>
        <w:br/>
        <w:t xml:space="preserve">          000000448:   200        353 L    694 W      79 Ch    "j"</w:t>
        <w:br/>
        <w:br/>
        <w:t xml:space="preserve">             000000435:   200        353 L    694 W      79 Ch    "install"</w:t>
        <w:br/>
        <w:br/>
        <w:t xml:space="preserve">       000000445:   200        353 L    694 W      79 Ch    "invite"</w:t>
        <w:br/>
        <w:br/>
        <w:t xml:space="preserve">        000000442:   200        353 L    694 W      79 Ch    "intro"</w:t>
        <w:br/>
        <w:br/>
        <w:t xml:space="preserve">         000000447:   200        353 L    694 W      79 Ch    "ips"</w:t>
        <w:br/>
        <w:br/>
        <w:t xml:space="preserve">           000000446:   200        353 L    694 W      79 Ch    "ipp"</w:t>
        <w:br/>
        <w:br/>
        <w:t xml:space="preserve">           00000044:   200        353 L    694 W      79 Ch    "intranet"</w:t>
        <w:br/>
        <w:br/>
        <w:t xml:space="preserve">      000000440:   200        353 L    694 W      79 Ch    "internet"</w:t>
        <w:br/>
        <w:br/>
        <w:t xml:space="preserve">      000000438:   200        353 L    694 W      79 Ch    "interactive"</w:t>
        <w:br/>
        <w:br/>
        <w:t xml:space="preserve">   000000439:   200        353 L    694 W      79 Ch    "internal"</w:t>
        <w:br/>
        <w:br/>
        <w:t xml:space="preserve">      000000437:   200        353 L    694 W      79 Ch    "installation"</w:t>
        <w:br/>
        <w:br/>
        <w:t xml:space="preserve">  000000434:   200        353 L    694 W      79 Ch    "input"</w:t>
        <w:br/>
        <w:br/>
        <w:t xml:space="preserve">         000000444:   200        353 L    694 W      79 Ch    "invitation"</w:t>
        <w:br/>
        <w:br/>
        <w:t xml:space="preserve">    000000436:   200        353 L    694 W      79 Ch    "INSTALL_admin"</w:t>
        <w:br/>
        <w:br/>
        <w:t xml:space="preserve"> 000000433:   200        353 L    694 W      79 Ch    "init"</w:t>
        <w:br/>
        <w:br/>
        <w:t xml:space="preserve">          000000430:   200        353 L    694 W      79 Ch    "ingres"</w:t>
        <w:br/>
        <w:br/>
        <w:t xml:space="preserve">        000000456:   200        353 L    694 W      79 Ch    "jira"</w:t>
        <w:br/>
        <w:br/>
        <w:t xml:space="preserve">          000000452:   200        353 L    694 W      79 Ch    "jdc"</w:t>
        <w:br/>
        <w:br/>
        <w:t xml:space="preserve">          000000432:   200        353 L    694 W      79 Ch    "ini"</w:t>
        <w:br/>
        <w:br/>
        <w:t xml:space="preserve">           000000450:   200        353 L    694 W      79 Ch    "javascript"</w:t>
        <w:br/>
        <w:br/>
        <w:t xml:space="preserve">    000000469:   200        353 L    694 W      79 Ch    "ldap"</w:t>
        <w:br/>
        <w:br/>
        <w:t xml:space="preserve">          000000464:   200        353 L    694 W      79 Ch    "key"</w:t>
        <w:br/>
        <w:br/>
        <w:t xml:space="preserve">           00000047:   200        353 L    694 W      79 Ch    "level"</w:t>
        <w:br/>
        <w:br/>
        <w:t xml:space="preserve">         000000470:   200        353 L    694 W      79 Ch    "left"</w:t>
        <w:br/>
        <w:br/>
        <w:t xml:space="preserve">          000000468:   200        353 L    694 W      79 Ch    "launchpage"</w:t>
        <w:br/>
        <w:br/>
        <w:t xml:space="preserve">    000000467:   200        353 L    694 W      79 Ch    "launch"</w:t>
        <w:br/>
        <w:br/>
        <w:t xml:space="preserve">        000000463:   200        353 L    694 W      79 Ch    "kernel"</w:t>
        <w:br/>
        <w:br/>
        <w:t xml:space="preserve">        000000465:   200        353 L    694 W      79 Ch    "la"</w:t>
        <w:br/>
        <w:br/>
        <w:t xml:space="preserve">           000000462:   200        353 L    694 W      79 Ch    "kept"</w:t>
        <w:br/>
        <w:br/>
        <w:t xml:space="preserve">          000000466:   200        353 L    694 W      79 Ch    "las"</w:t>
        <w:br/>
        <w:br/>
        <w:t xml:space="preserve">          000000460:   200        353 L    694 W      79 Ch    "jsr"</w:t>
        <w:br/>
        <w:br/>
        <w:t xml:space="preserve">           000000458:   200        353 L    694 W      79 Ch    "jsp"</w:t>
        <w:br/>
        <w:br/>
        <w:t xml:space="preserve">           00000046:   200        353 L    694 W      79 Ch    "keep"</w:t>
        <w:br/>
        <w:br/>
        <w:t xml:space="preserve">          000000459:   200        353 L    694 W      79 Ch    "jsps"</w:t>
        <w:br/>
        <w:br/>
        <w:t xml:space="preserve">          000000455:   200        353 L    694 W      79 Ch    "jrun"</w:t>
        <w:br/>
        <w:br/>
        <w:t xml:space="preserve">          000000454:   200        353 L    694 W      79 Ch    "join"</w:t>
        <w:br/>
        <w:br/>
        <w:t xml:space="preserve">          000000457:   200        353 L    694 W      79 Ch    "js"</w:t>
        <w:br/>
        <w:br/>
        <w:t xml:space="preserve">            00000045:   200        353 L    694 W      79 Ch    "java-sys"</w:t>
        <w:br/>
        <w:br/>
        <w:t xml:space="preserve">      000000453:   200        353 L    694 W      79 Ch    "jo"</w:t>
        <w:br/>
        <w:br/>
        <w:t xml:space="preserve">           000000472:   200        353 L    694 W      79 Ch    "li"</w:t>
        <w:br/>
        <w:br/>
        <w:t xml:space="preserve">           000000474:   200        353 L    694 W      79 Ch    "lirary"</w:t>
        <w:br/>
        <w:br/>
        <w:t xml:space="preserve">       000000478:   200        353 L    694 W      79 Ch    "linu"</w:t>
        <w:br/>
        <w:br/>
        <w:t xml:space="preserve">         000000486:   200        353 L    694 W      79 Ch    "logfile"</w:t>
        <w:br/>
        <w:br/>
        <w:t xml:space="preserve">       000000485:   200        353 L    694 W      79 Ch    "Log"</w:t>
        <w:br/>
        <w:br/>
        <w:t xml:space="preserve">           000000487:   200        353 L    694 W      79 Ch    "logfiles"</w:t>
        <w:br/>
        <w:br/>
        <w:t xml:space="preserve">      000000482:   200        353 L    694 W      79 Ch    "lock"</w:t>
        <w:br/>
        <w:br/>
        <w:t xml:space="preserve">          000000484:   200        353 L    694 W      79 Ch    "log"</w:t>
        <w:br/>
        <w:br/>
        <w:t xml:space="preserve">           000000477:   200        353 L    694 W      79 Ch    "links"</w:t>
        <w:br/>
        <w:br/>
        <w:t xml:space="preserve">         000000479:   200        353 L    694 W      79 Ch    "list"</w:t>
        <w:br/>
        <w:br/>
        <w:t xml:space="preserve">          000000476:   200        353 L    694 W      79 Ch    "link"</w:t>
        <w:br/>
        <w:br/>
        <w:t xml:space="preserve">          000000483:   200        353 L    694 W      79 Ch    "lockout"</w:t>
        <w:br/>
        <w:br/>
        <w:t xml:space="preserve">       00000048:   200        353 L    694 W      79 Ch    "loader"</w:t>
        <w:br/>
        <w:br/>
        <w:t xml:space="preserve">        000000480:   200        353 L    694 W      79 Ch    "load"</w:t>
        <w:br/>
        <w:br/>
        <w:t xml:space="preserve">          000000473:   200        353 L    694 W      79 Ch    "liraries"</w:t>
        <w:br/>
        <w:br/>
        <w:t xml:space="preserve">     000000475:   200        353 L    694 W      79 Ch    "lis"</w:t>
        <w:br/>
        <w:br/>
        <w:t xml:space="preserve">          000000488:   200        353 L    694 W      79 Ch    "logger"</w:t>
        <w:br/>
        <w:br/>
        <w:t xml:space="preserve">        000000490:   200        353 L    694 W      79 Ch    "login"</w:t>
        <w:br/>
        <w:br/>
        <w:t xml:space="preserve">         000000494:   200        353 L    694 W      79 Ch    "logs"</w:t>
        <w:br/>
        <w:br/>
        <w:t xml:space="preserve">          000000502:   200        353 L    694 W      79 Ch    "main"</w:t>
        <w:br/>
        <w:br/>
        <w:t xml:space="preserve">          000000507:   200        353 L    694 W      79 Ch    "management"</w:t>
        <w:br/>
        <w:br/>
        <w:t xml:space="preserve">    000000505:   200        353 L    694 W      79 Ch    "man"</w:t>
        <w:br/>
        <w:br/>
        <w:t xml:space="preserve">           000000508:   200        353 L    694 W      79 Ch    "manager"</w:t>
        <w:br/>
        <w:br/>
        <w:t xml:space="preserve">       000000506:   200        353 L    694 W      79 Ch    "manage"</w:t>
        <w:br/>
        <w:br/>
        <w:t xml:space="preserve">        000000504:   200        353 L    694 W      79 Ch    "makefile"</w:t>
        <w:br/>
        <w:br/>
        <w:t xml:space="preserve">      00000050:   200        353 L    694 W      79 Ch    "maillist"</w:t>
        <w:br/>
        <w:br/>
        <w:t xml:space="preserve">      000000226:   200        353 L    694 W      79 Ch    "customer"</w:t>
        <w:br/>
        <w:br/>
        <w:t xml:space="preserve">      000000500:   200        353 L    694 W      79 Ch    "mailo"</w:t>
        <w:br/>
        <w:br/>
        <w:t xml:space="preserve">       000000503:   200        353 L    694 W      79 Ch    "maint"</w:t>
        <w:br/>
        <w:br/>
        <w:t xml:space="preserve">         000000499:   200        353 L    694 W      79 Ch    "mail"</w:t>
        <w:br/>
        <w:br/>
        <w:t xml:space="preserve">          000000498:   200        353 L    694 W      79 Ch    "magic"</w:t>
        <w:br/>
        <w:br/>
        <w:t xml:space="preserve">         000000497:   200        353 L    694 W      79 Ch    "ls"</w:t>
        <w:br/>
        <w:br/>
        <w:t xml:space="preserve">            000000496:   200        353 L    694 W      79 Ch    "lost%2Bfound"</w:t>
        <w:br/>
        <w:br/>
        <w:t xml:space="preserve">  000000493:   200        353 L    694 W      79 Ch    "logout"</w:t>
        <w:br/>
        <w:br/>
        <w:t xml:space="preserve">        000000492:   200        353 L    694 W      79 Ch    "logon"</w:t>
        <w:br/>
        <w:br/>
        <w:t xml:space="preserve">         000000495:   200        353 L    694 W      79 Ch    "Logs"</w:t>
        <w:br/>
        <w:br/>
        <w:t xml:space="preserve">          00000049:   200        353 L    694 W      79 Ch    "logo"</w:t>
        <w:br/>
        <w:br/>
        <w:t xml:space="preserve">          00000055:   200        353 L    694 W      79 Ch    "md"</w:t>
        <w:br/>
        <w:br/>
        <w:t xml:space="preserve">           000000489:   200        353 L    694 W      79 Ch    "logging"</w:t>
        <w:br/>
        <w:br/>
        <w:t xml:space="preserve">       000000509:   200        353 L    694 W      79 Ch    "manual"</w:t>
        <w:br/>
        <w:br/>
        <w:t xml:space="preserve">        000000530:   200        353 L    694 W      79 Ch    "mirrors"</w:t>
        <w:br/>
        <w:br/>
        <w:t xml:space="preserve">       000000529:   200        353 L    694 W      79 Ch    "mirror"</w:t>
        <w:br/>
        <w:br/>
        <w:t xml:space="preserve">        000000528:   200        353 L    694 W      79 Ch    "minimum"</w:t>
        <w:br/>
        <w:br/>
        <w:t xml:space="preserve">       0000005:   200        353 L    694 W      79 Ch    "market"</w:t>
        <w:br/>
        <w:br/>
        <w:t xml:space="preserve">        000000523:   200        353 L    694 W      79 Ch    "messaging"</w:t>
        <w:br/>
        <w:br/>
        <w:t xml:space="preserve">     000000527:   200        353 L    694 W      79 Ch    "mine"</w:t>
        <w:br/>
        <w:br/>
        <w:t xml:space="preserve">          000000525:   200        353 L    694 W      79 Ch    "metaase"</w:t>
        <w:br/>
        <w:br/>
        <w:t xml:space="preserve">      000000526:   200        353 L    694 W      79 Ch    "mgr"</w:t>
        <w:br/>
        <w:br/>
        <w:t xml:space="preserve">           00000052:   200        353 L    694 W      79 Ch    "message"</w:t>
        <w:br/>
        <w:br/>
        <w:t xml:space="preserve">       000000520:   200        353 L    694 W      79 Ch    "menu"</w:t>
        <w:br/>
        <w:br/>
        <w:t xml:space="preserve">          00000059:   200        353 L    694 W      79 Ch    "memory"</w:t>
        <w:br/>
        <w:br/>
        <w:t xml:space="preserve">        000000522:   200        353 L    694 W      79 Ch    "messages"</w:t>
        <w:br/>
        <w:br/>
        <w:t xml:space="preserve">      000000524:   200        353 L    694 W      79 Ch    "meta"</w:t>
        <w:br/>
        <w:br/>
        <w:t xml:space="preserve">          00000057:   200        353 L    694 W      79 Ch    "memer"</w:t>
        <w:br/>
        <w:br/>
        <w:t xml:space="preserve">        00000056:   200        353 L    694 W      79 Ch    "me"</w:t>
        <w:br/>
        <w:br/>
        <w:t xml:space="preserve">            00000058:   200        353 L    694 W      79 Ch    "memers"</w:t>
        <w:br/>
        <w:br/>
        <w:t xml:space="preserve">       00000054:   200        353 L    694 W      79 Ch    "mo"</w:t>
        <w:br/>
        <w:br/>
        <w:t xml:space="preserve">           00000050:   200        353 L    694 W      79 Ch    "map"</w:t>
        <w:br/>
        <w:br/>
        <w:t xml:space="preserve">           00000052:   200        353 L    694 W      79 Ch    "marketing"</w:t>
        <w:br/>
        <w:br/>
        <w:t xml:space="preserve">     00000053:   200        353 L    694 W      79 Ch    "master"</w:t>
        <w:br/>
        <w:br/>
        <w:t xml:space="preserve">        00000053:   200        353 L    694 W      79 Ch    "misc"</w:t>
        <w:br/>
        <w:br/>
        <w:t xml:space="preserve">          000000533:   200        353 L    694 W      79 Ch    "model"</w:t>
        <w:br/>
        <w:br/>
        <w:t xml:space="preserve">         000000537:   200        353 L    694 W      79 Ch    "monitor"</w:t>
        <w:br/>
        <w:br/>
        <w:t xml:space="preserve">       000000545:   200        353 L    694 W      79 Ch    "mssql"</w:t>
        <w:br/>
        <w:br/>
        <w:t xml:space="preserve">         00000055:   200        353 L    694 W      79 Ch    "names"</w:t>
        <w:br/>
        <w:br/>
        <w:t xml:space="preserve">         000000552:   200        353 L    694 W      79 Ch    "navigation"</w:t>
        <w:br/>
        <w:br/>
        <w:t xml:space="preserve">    000000549:   200        353 L    694 W      79 Ch    "mysql"</w:t>
        <w:br/>
        <w:br/>
        <w:t xml:space="preserve">         000000550:   200        353 L    694 W      79 Ch    "my-sql"</w:t>
        <w:br/>
        <w:br/>
        <w:t xml:space="preserve">        000000548:   200        353 L    694 W      79 Ch    "my"</w:t>
        <w:br/>
        <w:br/>
        <w:t xml:space="preserve">            000000547:   200        353 L    694 W      79 Ch    "music"</w:t>
        <w:br/>
        <w:br/>
        <w:t xml:space="preserve">         000000546:   200        353 L    694 W      79 Ch    "ms-sql"</w:t>
        <w:br/>
        <w:br/>
        <w:t xml:space="preserve">        000000544:   200        353 L    694 W      79 Ch    "msql"</w:t>
        <w:br/>
        <w:br/>
        <w:t xml:space="preserve">          000000543:   200        353 L    694 W      79 Ch    "ms"</w:t>
        <w:br/>
        <w:br/>
        <w:t xml:space="preserve">            000000542:   200        353 L    694 W      79 Ch    "mrtg"</w:t>
        <w:br/>
        <w:br/>
        <w:t xml:space="preserve">          00000054:   200        353 L    694 W      79 Ch    "mqseries"</w:t>
        <w:br/>
        <w:br/>
        <w:t xml:space="preserve">      000000540:   200        353 L    694 W      79 Ch    "mp3s"</w:t>
        <w:br/>
        <w:br/>
        <w:t xml:space="preserve">          000000539:   200        353 L    694 W      79 Ch    "mp3"</w:t>
        <w:br/>
        <w:br/>
        <w:t xml:space="preserve">           000000536:   200        353 L    694 W      79 Ch    "modules"</w:t>
        <w:br/>
        <w:br/>
        <w:t xml:space="preserve">       000000538:   200        353 L    694 W      79 Ch    "mount"</w:t>
        <w:br/>
        <w:br/>
        <w:t xml:space="preserve">         000000535:   200        353 L    694 W      79 Ch    "module"</w:t>
        <w:br/>
        <w:br/>
        <w:t xml:space="preserve">        000000532:   200        353 L    694 W      79 Ch    "mkstats"</w:t>
        <w:br/>
        <w:br/>
        <w:t xml:space="preserve">       000000534:   200        353 L    694 W      79 Ch    "modem"</w:t>
        <w:br/>
        <w:br/>
        <w:t xml:space="preserve">         000000553:   200        353 L    694 W      79 Ch    "ne"</w:t>
        <w:br/>
        <w:br/>
        <w:t xml:space="preserve">            000000555:   200        353 L    694 W      79 Ch    "netscape"</w:t>
        <w:br/>
        <w:br/>
        <w:t xml:space="preserve">      000000559:   200        353 L    694 W      79 Ch    "news"</w:t>
        <w:br/>
        <w:br/>
        <w:t xml:space="preserve">          000000567:   200        353 L    694 W      79 Ch    "numer"</w:t>
        <w:br/>
        <w:br/>
        <w:t xml:space="preserve">        000000597:   200        353 L    694 W      79 Ch    "papers"</w:t>
        <w:br/>
        <w:br/>
        <w:t xml:space="preserve">        000000583:   200        353 L    694 W      79 Ch    "oracle"</w:t>
        <w:br/>
        <w:br/>
        <w:t xml:space="preserve">        000000595:   200        353 L    694 W      79 Ch    "panel"</w:t>
        <w:br/>
        <w:br/>
        <w:t xml:space="preserve">         000000596:   200        353 L    694 W      79 Ch    "paper"</w:t>
        <w:br/>
        <w:br/>
        <w:t xml:space="preserve">         000000594:   200        353 L    694 W      79 Ch    "pam"</w:t>
        <w:br/>
        <w:br/>
        <w:t xml:space="preserve">           000000593:   200        353 L    694 W      79 Ch    "Pages"</w:t>
        <w:br/>
        <w:br/>
        <w:t xml:space="preserve">         000000592:   200        353 L    694 W      79 Ch    "_pages"</w:t>
        <w:br/>
        <w:br/>
        <w:t xml:space="preserve">        00000059:   200        353 L    694 W      79 Ch    "pages"</w:t>
        <w:br/>
        <w:br/>
        <w:t xml:space="preserve">         000000590:   200        353 L    694 W      79 Ch    "page"</w:t>
        <w:br/>
        <w:br/>
        <w:t xml:space="preserve">          000000589:   200        353 L    694 W      79 Ch    "pad"</w:t>
        <w:br/>
        <w:br/>
        <w:t xml:space="preserve">           000000588:   200        353 L    694 W      79 Ch    "output"</w:t>
        <w:br/>
        <w:br/>
        <w:t xml:space="preserve">        000000587:   200        353 L    694 W      79 Ch    "outgoing"</w:t>
        <w:br/>
        <w:br/>
        <w:t xml:space="preserve">      000000585:   200        353 L    694 W      79 Ch    "order"</w:t>
        <w:br/>
        <w:br/>
        <w:t xml:space="preserve">         000000586:   200        353 L    694 W      79 Ch    "orders"</w:t>
        <w:br/>
        <w:br/>
        <w:t xml:space="preserve">        000000584:   200        353 L    694 W      79 Ch    "oradata"</w:t>
        <w:br/>
        <w:br/>
        <w:t xml:space="preserve">       000000582:   200        353 L    694 W      79 Ch    "operator"</w:t>
        <w:br/>
        <w:br/>
        <w:t xml:space="preserve">      000000580:   200        353 L    694 W      79 Ch    "openapp"</w:t>
        <w:br/>
        <w:br/>
        <w:t xml:space="preserve">       00000058:   200        353 L    694 W      79 Ch    "openfile"</w:t>
        <w:br/>
        <w:br/>
        <w:t xml:space="preserve">      000000579:   200        353 L    694 W      79 Ch    "open"</w:t>
        <w:br/>
        <w:br/>
        <w:t xml:space="preserve">          000000578:   200        353 L    694 W      79 Ch    "online"</w:t>
        <w:br/>
        <w:br/>
        <w:t xml:space="preserve">        000000577:   200        353 L    694 W      79 Ch    "on"</w:t>
        <w:br/>
        <w:br/>
        <w:t xml:space="preserve">            000000576:   200        353 L    694 W      79 Ch    "oldie"</w:t>
        <w:br/>
        <w:br/>
        <w:t xml:space="preserve">         000000575:   200        353 L    694 W      79 Ch    "old"</w:t>
        <w:br/>
        <w:br/>
        <w:t xml:space="preserve">           000000574:   200        353 L    694 W      79 Ch    "ogl"</w:t>
        <w:br/>
        <w:br/>
        <w:t xml:space="preserve">           000000573:   200        353 L    694 W      79 Ch    "office"</w:t>
        <w:br/>
        <w:br/>
        <w:t xml:space="preserve">        000000572:   200        353 L    694 W      79 Ch    "off"</w:t>
        <w:br/>
        <w:br/>
        <w:t xml:space="preserve">           00000057:   200        353 L    694 W      79 Ch    "of"</w:t>
        <w:br/>
        <w:br/>
        <w:t xml:space="preserve">            000000569:   200        353 L    694 W      79 Ch    "ojects"</w:t>
        <w:br/>
        <w:br/>
        <w:t xml:space="preserve">       000000568:   200        353 L    694 W      79 Ch    "oject"</w:t>
        <w:br/>
        <w:br/>
        <w:t xml:space="preserve">        000000565:   200        353 L    694 W      79 Ch    "nul"</w:t>
        <w:br/>
        <w:br/>
        <w:t xml:space="preserve">           000000564:   200        353 L    694 W      79 Ch    "novell"</w:t>
        <w:br/>
        <w:br/>
        <w:t xml:space="preserve">        000000566:   200        353 L    694 W      79 Ch    "null"</w:t>
        <w:br/>
        <w:br/>
        <w:t xml:space="preserve">          000000563:   200        353 L    694 W      79 Ch    "notes"</w:t>
        <w:br/>
        <w:br/>
        <w:t xml:space="preserve">         000000570:   200        353 L    694 W      79 Ch    "odc"</w:t>
        <w:br/>
        <w:br/>
        <w:t xml:space="preserve">          000000562:   200        353 L    694 W      79 Ch    "noody"</w:t>
        <w:br/>
        <w:br/>
        <w:t xml:space="preserve">        00000056:   200        353 L    694 W      79 Ch    "nl"</w:t>
        <w:br/>
        <w:br/>
        <w:t xml:space="preserve">            000000554:   200        353 L    694 W      79 Ch    "net"</w:t>
        <w:br/>
        <w:br/>
        <w:t xml:space="preserve">           000000598:   200        353 L    694 W      79 Ch    "pass"</w:t>
        <w:br/>
        <w:br/>
        <w:t xml:space="preserve">          000000557:   200        353 L    694 W      79 Ch    "network"</w:t>
        <w:br/>
        <w:br/>
        <w:t xml:space="preserve">       000000556:   200        353 L    694 W      79 Ch    "netstat"</w:t>
        <w:br/>
        <w:br/>
        <w:t xml:space="preserve">       000000600:   200        353 L    694 W      79 Ch    "passw"</w:t>
        <w:br/>
        <w:br/>
        <w:t xml:space="preserve">         000000604:   200        353 L    694 W      79 Ch    "passwords"</w:t>
        <w:br/>
        <w:br/>
        <w:t xml:space="preserve">     00000062:   200        353 L    694 W      79 Ch    "phone"</w:t>
        <w:br/>
        <w:br/>
        <w:t xml:space="preserve">         000000558:   200        353 L    694 W      79 Ch    "new"</w:t>
        <w:br/>
        <w:br/>
        <w:t xml:space="preserve">           000000560:   200        353 L    694 W      79 Ch    "net"</w:t>
        <w:br/>
        <w:br/>
        <w:t xml:space="preserve">          000000647:   200        353 L    694 W      79 Ch    "project"</w:t>
        <w:br/>
        <w:br/>
        <w:t xml:space="preserve">       000000628:   200        353 L    694 W      79 Ch    "portlets"</w:t>
        <w:br/>
        <w:br/>
        <w:t xml:space="preserve">      000000646:   200        353 L    694 W      79 Ch    "program"</w:t>
        <w:br/>
        <w:br/>
        <w:t xml:space="preserve">       000000642:   200        353 L    694 W      79 Ch    "production"</w:t>
        <w:br/>
        <w:br/>
        <w:t xml:space="preserve">    000000644:   200        353 L    694 W      79 Ch    "professor"</w:t>
        <w:br/>
        <w:br/>
        <w:t xml:space="preserve">     000000643:   200        353 L    694 W      79 Ch    "products"</w:t>
        <w:br/>
        <w:br/>
        <w:t xml:space="preserve">      00000064:   200        353 L    694 W      79 Ch    "prod"</w:t>
        <w:br/>
        <w:br/>
        <w:t xml:space="preserve">          000000640:   200        353 L    694 W      79 Ch    "processform"</w:t>
        <w:br/>
        <w:br/>
        <w:t xml:space="preserve">   000000645:   200        353 L    694 W      79 Ch    "profile"</w:t>
        <w:br/>
        <w:br/>
        <w:t xml:space="preserve">       000000639:   200        353 L    694 W      79 Ch    "process"</w:t>
        <w:br/>
        <w:br/>
        <w:t xml:space="preserve">       000000638:   200        353 L    694 W      79 Ch    "privs"</w:t>
        <w:br/>
        <w:br/>
        <w:t xml:space="preserve">         000000637:   200        353 L    694 W      79 Ch    "private"</w:t>
        <w:br/>
        <w:br/>
        <w:t xml:space="preserve">       000000636:   200        353 L    694 W      79 Ch    "priv"</w:t>
        <w:br/>
        <w:br/>
        <w:t xml:space="preserve">          000000635:   200        353 L    694 W      79 Ch    "printenv"</w:t>
        <w:br/>
        <w:br/>
        <w:t xml:space="preserve">      000000634:   200        353 L    694 W      79 Ch    "print"</w:t>
        <w:br/>
        <w:br/>
        <w:t xml:space="preserve">         000000633:   200        353 L    694 W      79 Ch    "preview"</w:t>
        <w:br/>
        <w:br/>
        <w:t xml:space="preserve">       000000632:   200        353 L    694 W      79 Ch    "press"</w:t>
        <w:br/>
        <w:br/>
        <w:t xml:space="preserve">         00000063:   200        353 L    694 W      79 Ch    "power"</w:t>
        <w:br/>
        <w:br/>
        <w:t xml:space="preserve">         000000627:   200        353 L    694 W      79 Ch    "portlet"</w:t>
        <w:br/>
        <w:br/>
        <w:t xml:space="preserve">       000000629:   200        353 L    694 W      79 Ch    "post"</w:t>
        <w:br/>
        <w:br/>
        <w:t xml:space="preserve">          000000626:   200        353 L    694 W      79 Ch    "portal"</w:t>
        <w:br/>
        <w:br/>
        <w:t xml:space="preserve">        000000630:   200        353 L    694 W      79 Ch    "postgres"</w:t>
        <w:br/>
        <w:br/>
        <w:t xml:space="preserve">      000000624:   200        353 L    694 W      79 Ch    "poll"</w:t>
        <w:br/>
        <w:br/>
        <w:t xml:space="preserve">          000000623:   200        353 L    694 W      79 Ch    "policy"</w:t>
        <w:br/>
        <w:br/>
        <w:t xml:space="preserve">        000000622:   200        353 L    694 W      79 Ch    "pol"</w:t>
        <w:br/>
        <w:br/>
        <w:t xml:space="preserve">           00000062:   200        353 L    694 W      79 Ch    "pl"</w:t>
        <w:br/>
        <w:br/>
        <w:t xml:space="preserve">           000000625:   200        353 L    694 W      79 Ch    "pop"</w:t>
        <w:br/>
        <w:br/>
        <w:t xml:space="preserve">           00000069:   200        353 L    694 W      79 Ch    "pl"</w:t>
        <w:br/>
        <w:br/>
        <w:t xml:space="preserve">            00000067:   200        353 L    694 W      79 Ch    "ping"</w:t>
        <w:br/>
        <w:br/>
        <w:t xml:space="preserve">          00000066:   200        353 L    694 W      79 Ch    "pics"</w:t>
        <w:br/>
        <w:br/>
        <w:t xml:space="preserve">          000000620:   200        353 L    694 W      79 Ch    "pls"</w:t>
        <w:br/>
        <w:br/>
        <w:t xml:space="preserve">           00000068:   200        353 L    694 W      79 Ch    "pi"</w:t>
        <w:br/>
        <w:br/>
        <w:t xml:space="preserve">           00000065:   200        353 L    694 W      79 Ch    "phpMyAdmin"</w:t>
        <w:br/>
        <w:br/>
        <w:t xml:space="preserve">    00000064:   200        353 L    694 W      79 Ch    "phpmyadmin"</w:t>
        <w:br/>
        <w:br/>
        <w:t xml:space="preserve">    0000006:   200        353 L    694 W      79 Ch    "pgsql"</w:t>
        <w:br/>
        <w:br/>
        <w:t xml:space="preserve">         00000063:   200        353 L    694 W      79 Ch    "php"</w:t>
        <w:br/>
        <w:br/>
        <w:t xml:space="preserve">           000000608:   200        353 L    694 W      79 Ch    "perl5"</w:t>
        <w:br/>
        <w:br/>
        <w:t xml:space="preserve">         000000607:   200        353 L    694 W      79 Ch    "perl"</w:t>
        <w:br/>
        <w:br/>
        <w:t xml:space="preserve">          000000606:   200        353 L    694 W      79 Ch    "pdf"</w:t>
        <w:br/>
        <w:br/>
        <w:t xml:space="preserve">           000000603:   200        353 L    694 W      79 Ch    "password"</w:t>
        <w:br/>
        <w:br/>
        <w:t xml:space="preserve">      00000060:   200        353 L    694 W      79 Ch    "personals"</w:t>
        <w:br/>
        <w:br/>
        <w:t xml:space="preserve">     000000609:   200        353 L    694 W      79 Ch    "personal"</w:t>
        <w:br/>
        <w:br/>
        <w:t xml:space="preserve">      000000599:   200        353 L    694 W      79 Ch    "passes"</w:t>
        <w:br/>
        <w:br/>
        <w:t xml:space="preserve">        000000602:   200        353 L    694 W      79 Ch    "passwor"</w:t>
        <w:br/>
        <w:br/>
        <w:t xml:space="preserve">       00000060:   200        353 L    694 W      79 Ch    "passwd"</w:t>
        <w:br/>
        <w:br/>
        <w:t xml:space="preserve">        000000605:   200        353 L    694 W      79 Ch    "path"</w:t>
        <w:br/>
        <w:br/>
        <w:t xml:space="preserve">          000000648:   200        353 L    694 W      79 Ch    "proof"</w:t>
        <w:br/>
        <w:br/>
        <w:t xml:space="preserve">         000000650:   200        353 L    694 W      79 Ch    "protect"</w:t>
        <w:br/>
        <w:br/>
        <w:t xml:space="preserve">       000000654:   200        353 L    694 W      79 Ch    "pu"</w:t>
        <w:br/>
        <w:br/>
        <w:t xml:space="preserve">           000000662:   200        353 L    694 W      79 Ch    "pwd"</w:t>
        <w:br/>
        <w:br/>
        <w:t xml:space="preserve">           000000695:   200        353 L    694 W      79 Ch    "restricted"</w:t>
        <w:br/>
        <w:br/>
        <w:t xml:space="preserve">    000000696:   200        353 L    694 W      79 Ch    "retail"</w:t>
        <w:br/>
        <w:br/>
        <w:t xml:space="preserve">        000000697:   200        353 L    694 W      79 Ch    "right"</w:t>
        <w:br/>
        <w:br/>
        <w:t xml:space="preserve">         000000678:   200        353 L    694 W      79 Ch    "reginternal"</w:t>
        <w:br/>
        <w:br/>
        <w:t xml:space="preserve">   000000694:   200        353 L    694 W      79 Ch    "responder"</w:t>
        <w:br/>
        <w:br/>
        <w:t xml:space="preserve">     000000693:   200        353 L    694 W      79 Ch    "resources"</w:t>
        <w:br/>
        <w:br/>
        <w:t xml:space="preserve">     000000692:   200        353 L    694 W      79 Ch    "resource"</w:t>
        <w:br/>
        <w:br/>
        <w:t xml:space="preserve">      00000069:   200        353 L    694 W      79 Ch    "reseller"</w:t>
        <w:br/>
        <w:br/>
        <w:t xml:space="preserve">      000000690:   200        353 L    694 W      79 Ch    "research"</w:t>
        <w:br/>
        <w:br/>
        <w:t xml:space="preserve">      000000689:   200        353 L    694 W      79 Ch    "requisite"</w:t>
        <w:br/>
        <w:br/>
        <w:t xml:space="preserve">     000000687:   200        353 L    694 W      79 Ch    "report"</w:t>
        <w:br/>
        <w:br/>
        <w:t xml:space="preserve">        000000688:   200        353 L    694 W      79 Ch    "reports"</w:t>
        <w:br/>
        <w:br/>
        <w:t xml:space="preserve">       000000686:   200        353 L    694 W      79 Ch    "removed"</w:t>
        <w:br/>
        <w:br/>
        <w:t xml:space="preserve">       000000685:   200        353 L    694 W      79 Ch    "remote"</w:t>
        <w:br/>
        <w:br/>
        <w:t xml:space="preserve">        000000684:   200        353 L    694 W      79 Ch    "reminder"</w:t>
        <w:br/>
        <w:br/>
        <w:t xml:space="preserve">      000000683:   200        353 L    694 W      79 Ch    "remind"</w:t>
        <w:br/>
        <w:br/>
        <w:t xml:space="preserve">        000000682:   200        353 L    694 W      79 Ch    "release"</w:t>
        <w:br/>
        <w:br/>
        <w:t xml:space="preserve">       00000068:   200        353 L    694 W      79 Ch    "registered"</w:t>
        <w:br/>
        <w:br/>
        <w:t xml:space="preserve">    000000680:   200        353 L    694 W      79 Ch    "register"</w:t>
        <w:br/>
        <w:br/>
        <w:t xml:space="preserve">      000000677:   200        353 L    694 W      79 Ch    "reg"</w:t>
        <w:br/>
        <w:br/>
        <w:t xml:space="preserve">           000000679:   200        353 L    694 W      79 Ch    "regional"</w:t>
        <w:br/>
        <w:br/>
        <w:t xml:space="preserve">      000000676:   200        353 L    694 W      79 Ch    "references"</w:t>
        <w:br/>
        <w:br/>
        <w:t xml:space="preserve">    000000674:   200        353 L    694 W      79 Ch    "redirect"</w:t>
        <w:br/>
        <w:br/>
        <w:t xml:space="preserve">      000000675:   200        353 L    694 W      79 Ch    "reference"</w:t>
        <w:br/>
        <w:br/>
        <w:t xml:space="preserve">     000000673:   200        353 L    694 W      79 Ch    "redir"</w:t>
        <w:br/>
        <w:br/>
        <w:t xml:space="preserve">         000000672:   200        353 L    694 W      79 Ch    "readme"</w:t>
        <w:br/>
        <w:br/>
        <w:t xml:space="preserve">        00000067:   200        353 L    694 W      79 Ch    "rcs"</w:t>
        <w:br/>
        <w:br/>
        <w:t xml:space="preserve">           000000670:   200        353 L    694 W      79 Ch    "rank"</w:t>
        <w:br/>
        <w:br/>
        <w:t xml:space="preserve">          000000669:   200        353 L    694 W      79 Ch    "random"</w:t>
        <w:br/>
        <w:br/>
        <w:t xml:space="preserve">        000000667:   200        353 L    694 W      79 Ch    "quote"</w:t>
        <w:br/>
        <w:br/>
        <w:t xml:space="preserve">         000000666:   200        353 L    694 W      79 Ch    "queue"</w:t>
        <w:br/>
        <w:br/>
        <w:t xml:space="preserve">         000000668:   200        353 L    694 W      79 Ch    "ramon"</w:t>
        <w:br/>
        <w:br/>
        <w:t xml:space="preserve">         000000665:   200        353 L    694 W      79 Ch    "query"</w:t>
        <w:br/>
        <w:br/>
        <w:t xml:space="preserve">         00000066:   200        353 L    694 W      79 Ch    "pw"</w:t>
        <w:br/>
        <w:br/>
        <w:t xml:space="preserve">            000000663:   200        353 L    694 W      79 Ch    "python"</w:t>
        <w:br/>
        <w:br/>
        <w:t xml:space="preserve">        000000660:   200        353 L    694 W      79 Ch    "put"</w:t>
        <w:br/>
        <w:br/>
        <w:t xml:space="preserve">           000000664:   200        353 L    694 W      79 Ch    "queries"</w:t>
        <w:br/>
        <w:br/>
        <w:t xml:space="preserve">       000000659:   200        353 L    694 W      79 Ch    "purchases"</w:t>
        <w:br/>
        <w:br/>
        <w:t xml:space="preserve">     000000658:   200        353 L    694 W      79 Ch    "purchase"</w:t>
        <w:br/>
        <w:br/>
        <w:t xml:space="preserve">      000000657:   200        353 L    694 W      79 Ch    "pulisher"</w:t>
        <w:br/>
        <w:br/>
        <w:t xml:space="preserve">     000000656:   200        353 L    694 W      79 Ch    "pulish"</w:t>
        <w:br/>
        <w:br/>
        <w:t xml:space="preserve">       000000653:   200        353 L    694 W      79 Ch    "ps"</w:t>
        <w:br/>
        <w:br/>
        <w:t xml:space="preserve">            000000652:   200        353 L    694 W      79 Ch    "proy"</w:t>
        <w:br/>
        <w:br/>
        <w:t xml:space="preserve">         00000065:   200        353 L    694 W      79 Ch    "protected"</w:t>
        <w:br/>
        <w:br/>
        <w:t xml:space="preserve">     000000655:   200        353 L    694 W      79 Ch    "pulic"</w:t>
        <w:br/>
        <w:br/>
        <w:t xml:space="preserve">        000000649:   200        353 L    694 W      79 Ch    "properties"</w:t>
        <w:br/>
        <w:br/>
        <w:t xml:space="preserve">    000000700:   200        353 L    694 W      79 Ch    "root"</w:t>
        <w:br/>
        <w:br/>
        <w:t xml:space="preserve">          00000072:   200        353 L    694 W      79 Ch    "schema"</w:t>
        <w:br/>
        <w:br/>
        <w:t xml:space="preserve">        000000704:   200        353 L    694 W      79 Ch    "rss"</w:t>
        <w:br/>
        <w:br/>
        <w:t xml:space="preserve">           00000079:   200        353 L    694 W      79 Ch    "secret"</w:t>
        <w:br/>
        <w:br/>
        <w:t xml:space="preserve">        000000698:   200        353 L    694 W      79 Ch    "root"</w:t>
        <w:br/>
        <w:br/>
        <w:t xml:space="preserve">         00000078:   200        353 L    694 W      79 Ch    "search"</w:t>
        <w:br/>
        <w:br/>
        <w:t xml:space="preserve">        00000077:   200        353 L    694 W      79 Ch    "sdk"</w:t>
        <w:br/>
        <w:br/>
        <w:t xml:space="preserve">           00000075:   200        353 L    694 W      79 Ch    "script"</w:t>
        <w:br/>
        <w:br/>
        <w:t xml:space="preserve">        00000074:   200        353 L    694 W      79 Ch    "scratc"</w:t>
        <w:br/>
        <w:br/>
        <w:t xml:space="preserve">        00000076:   200        353 L    694 W      79 Ch    "scripts"</w:t>
        <w:br/>
        <w:br/>
        <w:t xml:space="preserve">       0000007:   200        353 L    694 W      79 Ch    "saved"</w:t>
        <w:br/>
        <w:br/>
        <w:t xml:space="preserve">         000000709:   200        353 L    694 W      79 Ch    "samples"</w:t>
        <w:br/>
        <w:br/>
        <w:t xml:space="preserve">       00000073:   200        353 L    694 W      79 Ch    "scr"</w:t>
        <w:br/>
        <w:br/>
        <w:t xml:space="preserve">           00000070:   200        353 L    694 W      79 Ch    "save"</w:t>
        <w:br/>
        <w:br/>
        <w:t xml:space="preserve">          000000708:   200        353 L    694 W      79 Ch    "sample"</w:t>
        <w:br/>
        <w:br/>
        <w:t xml:space="preserve">        000000706:   200        353 L    694 W      79 Ch    "run"</w:t>
        <w:br/>
        <w:br/>
        <w:t xml:space="preserve">           000000707:   200        353 L    694 W      79 Ch    "sales"</w:t>
        <w:br/>
        <w:br/>
        <w:t xml:space="preserve">         000000703:   200        353 L    694 W      79 Ch    "rpc"</w:t>
        <w:br/>
        <w:br/>
        <w:t xml:space="preserve">           000000705:   200        353 L    694 W      79 Ch    "rules"</w:t>
        <w:br/>
        <w:br/>
        <w:t xml:space="preserve">         00000070:   200        353 L    694 W      79 Ch    "route"</w:t>
        <w:br/>
        <w:br/>
        <w:t xml:space="preserve">         000000699:   200        353 L    694 W      79 Ch    "rootics"</w:t>
        <w:br/>
        <w:br/>
        <w:t xml:space="preserve">      000000720:   200        353 L    694 W      79 Ch    "secrets"</w:t>
        <w:br/>
        <w:br/>
        <w:t xml:space="preserve">       000000702:   200        353 L    694 W      79 Ch    "router"</w:t>
        <w:br/>
        <w:br/>
        <w:t xml:space="preserve">        000000722:   200        353 L    694 W      79 Ch    "sections"</w:t>
        <w:br/>
        <w:br/>
        <w:t xml:space="preserve">      000000726:   200        353 L    694 W      79 Ch    "select"</w:t>
        <w:br/>
        <w:br/>
        <w:t xml:space="preserve">        000000742:   200        353 L    694 W      79 Ch    "session"</w:t>
        <w:br/>
        <w:br/>
        <w:t xml:space="preserve">       00000074:   200        353 L    694 W      79 Ch    "Servlets"</w:t>
        <w:br/>
        <w:br/>
        <w:t xml:space="preserve">      000000734:   200        353 L    694 W      79 Ch    "servers"</w:t>
        <w:br/>
        <w:br/>
        <w:t xml:space="preserve">       000000740:   200        353 L    694 W      79 Ch    "servlets"</w:t>
        <w:br/>
        <w:br/>
        <w:t xml:space="preserve">      000000739:   200        353 L    694 W      79 Ch    "Servlet"</w:t>
        <w:br/>
        <w:br/>
        <w:t xml:space="preserve">       000000738:   200        353 L    694 W      79 Ch    "servlet"</w:t>
        <w:br/>
        <w:br/>
        <w:t xml:space="preserve">       000000737:   200        353 L    694 W      79 Ch    "services"</w:t>
        <w:br/>
        <w:br/>
        <w:t xml:space="preserve">      000000736:   200        353 L    694 W      79 Ch    "service"</w:t>
        <w:br/>
        <w:br/>
        <w:t xml:space="preserve">       000000733:   200        353 L    694 W      79 Ch    "server"</w:t>
        <w:br/>
        <w:br/>
        <w:t xml:space="preserve">        000000735:   200        353 L    694 W      79 Ch    "server_stats"</w:t>
        <w:br/>
        <w:br/>
        <w:t xml:space="preserve">  000000732:   200        353 L    694 W      79 Ch    "sent"</w:t>
        <w:br/>
        <w:br/>
        <w:t xml:space="preserve">          00000073:   200        353 L    694 W      79 Ch    "sensor"</w:t>
        <w:br/>
        <w:br/>
        <w:t xml:space="preserve">        000000730:   200        353 L    694 W      79 Ch    "sensepost"</w:t>
        <w:br/>
        <w:br/>
        <w:t xml:space="preserve">     000000729:   200        353 L    694 W      79 Ch    "sendmail"</w:t>
        <w:br/>
        <w:br/>
        <w:t xml:space="preserve">      000000728:   200        353 L    694 W      79 Ch    "send"</w:t>
        <w:br/>
        <w:br/>
        <w:t xml:space="preserve">          000000725:   200        353 L    694 W      79 Ch    "security"</w:t>
        <w:br/>
        <w:br/>
        <w:t xml:space="preserve">      000000727:   200        353 L    694 W      79 Ch    "sell"</w:t>
        <w:br/>
        <w:br/>
        <w:t xml:space="preserve">          00000072:   200        353 L    694 W      79 Ch    "section"</w:t>
        <w:br/>
        <w:br/>
        <w:t xml:space="preserve">       000000724:   200        353 L    694 W      79 Ch    "secured"</w:t>
        <w:br/>
        <w:br/>
        <w:t xml:space="preserve">       000000723:   200        353 L    694 W      79 Ch    "secure"</w:t>
        <w:br/>
        <w:br/>
        <w:t xml:space="preserve">        000000743:   200        353 L    694 W      79 Ch    "sessions"</w:t>
        <w:br/>
        <w:br/>
        <w:t xml:space="preserve">      000000745:   200        353 L    694 W      79 Ch    "setting"</w:t>
        <w:br/>
        <w:br/>
        <w:t xml:space="preserve">       000000757:   200        353 L    694 W      79 Ch    "sign"</w:t>
        <w:br/>
        <w:br/>
        <w:t xml:space="preserve">          000000749:   200        353 L    694 W      79 Ch    "shared"</w:t>
        <w:br/>
        <w:br/>
        <w:t xml:space="preserve">        00000076:   200        353 L    694 W      79 Ch    "single"</w:t>
        <w:br/>
        <w:br/>
        <w:t xml:space="preserve">        000000760:   200        353 L    694 W      79 Ch    "simple"</w:t>
        <w:br/>
        <w:br/>
        <w:t xml:space="preserve">        000000756:   200        353 L    694 W      79 Ch    "shtml"</w:t>
        <w:br/>
        <w:br/>
        <w:t xml:space="preserve">         000000755:   200        353 L    694 W      79 Ch    "showcode"</w:t>
        <w:br/>
        <w:br/>
        <w:t xml:space="preserve">      000000759:   200        353 L    694 W      79 Ch    "signin"</w:t>
        <w:br/>
        <w:br/>
        <w:t xml:space="preserve">        000000758:   200        353 L    694 W      79 Ch    "signature"</w:t>
        <w:br/>
        <w:br/>
        <w:t xml:space="preserve">     000000754:   200        353 L    694 W      79 Ch    "show"</w:t>
        <w:br/>
        <w:br/>
        <w:t xml:space="preserve">          000000753:   200        353 L    694 W      79 Ch    "shopper"</w:t>
        <w:br/>
        <w:br/>
        <w:t xml:space="preserve">       000000752:   200        353 L    694 W      79 Ch    "shop"</w:t>
        <w:br/>
        <w:br/>
        <w:t xml:space="preserve">          00000075:   200        353 L    694 W      79 Ch    "shit"</w:t>
        <w:br/>
        <w:br/>
        <w:t xml:space="preserve">          000000748:   200        353 L    694 W      79 Ch    "share"</w:t>
        <w:br/>
        <w:br/>
        <w:t xml:space="preserve">         000000750:   200        353 L    694 W      79 Ch    "shell"</w:t>
        <w:br/>
        <w:br/>
        <w:t xml:space="preserve">         000000747:   200        353 L    694 W      79 Ch    "setup"</w:t>
        <w:br/>
        <w:br/>
        <w:t xml:space="preserve">         000000744:   200        353 L    694 W      79 Ch    "set"</w:t>
        <w:br/>
        <w:br/>
        <w:t xml:space="preserve">           000000746:   200        353 L    694 W      79 Ch    "settings"</w:t>
        <w:br/>
        <w:br/>
        <w:t xml:space="preserve">      000000762:   200        353 L    694 W      79 Ch    "site"</w:t>
        <w:br/>
        <w:br/>
        <w:t xml:space="preserve">          000000764:   200        353 L    694 W      79 Ch    "sites"</w:t>
        <w:br/>
        <w:br/>
        <w:t xml:space="preserve">         000000776:   200        353 L    694 W      79 Ch    "Sources"</w:t>
        <w:br/>
        <w:br/>
        <w:t xml:space="preserve">       000000768:   200        353 L    694 W      79 Ch    "soap"</w:t>
        <w:br/>
        <w:br/>
        <w:t xml:space="preserve">          000000783:   200        353 L    694 W      79 Ch    "srv"</w:t>
        <w:br/>
        <w:br/>
        <w:t xml:space="preserve">           000000782:   200        353 L    694 W      79 Ch    "srchad"</w:t>
        <w:br/>
        <w:br/>
        <w:t xml:space="preserve">        00000078:   200        353 L    694 W      79 Ch    "src"</w:t>
        <w:br/>
        <w:br/>
        <w:t xml:space="preserve">           000000780:   200        353 L    694 W      79 Ch    "sqladmin"</w:t>
        <w:br/>
        <w:br/>
        <w:t xml:space="preserve">      000000778:   200        353 L    694 W      79 Ch    "spanish"</w:t>
        <w:br/>
        <w:br/>
        <w:t xml:space="preserve">       000000779:   200        353 L    694 W      79 Ch    "sql"</w:t>
        <w:br/>
        <w:br/>
        <w:t xml:space="preserve">           000000775:   200        353 L    694 W      79 Ch    "sources"</w:t>
        <w:br/>
        <w:br/>
        <w:t xml:space="preserve">       000000774:   200        353 L    694 W      79 Ch    "source"</w:t>
        <w:br/>
        <w:br/>
        <w:t xml:space="preserve">        000000773:   200        353 L    694 W      79 Ch    "someody"</w:t>
        <w:br/>
        <w:br/>
        <w:t xml:space="preserve">      000000772:   200        353 L    694 W      79 Ch    "solutions"</w:t>
        <w:br/>
        <w:br/>
        <w:t xml:space="preserve">     00000077:   200        353 L    694 W      79 Ch    "solaris"</w:t>
        <w:br/>
        <w:br/>
        <w:t xml:space="preserve">       000000777:   200        353 L    694 W      79 Ch    "spain"</w:t>
        <w:br/>
        <w:br/>
        <w:t xml:space="preserve">         000000769:   200        353 L    694 W      79 Ch    "soapdocs"</w:t>
        <w:br/>
        <w:br/>
        <w:t xml:space="preserve">      000000763:   200        353 L    694 W      79 Ch    "sitemap"</w:t>
        <w:br/>
        <w:br/>
        <w:t xml:space="preserve">       000000767:   200        353 L    694 W      79 Ch    "snoop"</w:t>
        <w:br/>
        <w:br/>
        <w:t xml:space="preserve">         000000766:   200        353 L    694 W      79 Ch    "small"</w:t>
        <w:br/>
        <w:br/>
        <w:t xml:space="preserve">         000000770:   200        353 L    694 W      79 Ch    "software"</w:t>
        <w:br/>
        <w:br/>
        <w:t xml:space="preserve">      000000765:   200        353 L    694 W      79 Ch    "SiteServer"</w:t>
        <w:br/>
        <w:br/>
        <w:t xml:space="preserve">    000000784:   200        353 L    694 W      79 Ch    "ssi"</w:t>
        <w:br/>
        <w:br/>
        <w:t xml:space="preserve">           000000786:   200        353 L    694 W      79 Ch    "staff"</w:t>
        <w:br/>
        <w:br/>
        <w:t xml:space="preserve">         000000790:   200        353 L    694 W      79 Ch    "statistic"</w:t>
        <w:br/>
        <w:br/>
        <w:t xml:space="preserve">     000000798:   200        353 L    694 W      79 Ch    "story"</w:t>
        <w:br/>
        <w:br/>
        <w:t xml:space="preserve">         00000084:   200        353 L    694 W      79 Ch    "svr"</w:t>
        <w:br/>
        <w:br/>
        <w:t xml:space="preserve">           000000826:   200        353 L    694 W      79 Ch    "template"</w:t>
        <w:br/>
        <w:br/>
        <w:t xml:space="preserve">      000000825:   200        353 L    694 W      79 Ch    "temp"</w:t>
        <w:br/>
        <w:br/>
        <w:t xml:space="preserve">          000000827:   200        353 L    694 W      79 Ch    "templates"</w:t>
        <w:br/>
        <w:br/>
        <w:t xml:space="preserve">     000000822:   200        353 L    694 W      79 Ch    "tar"</w:t>
        <w:br/>
        <w:br/>
        <w:t xml:space="preserve">           000000823:   200        353 L    694 W      79 Ch    "target"</w:t>
        <w:br/>
        <w:br/>
        <w:t xml:space="preserve">        00000082:   200        353 L    694 W      79 Ch    "tape"</w:t>
        <w:br/>
        <w:br/>
        <w:t xml:space="preserve">          000000820:   200        353 L    694 W      79 Ch    "tag"</w:t>
        <w:br/>
        <w:br/>
        <w:t xml:space="preserve">           00000088:   200        353 L    694 W      79 Ch    "system"</w:t>
        <w:br/>
        <w:br/>
        <w:t xml:space="preserve">        00000087:   200        353 L    694 W      79 Ch    "sysadmin"</w:t>
        <w:br/>
        <w:br/>
        <w:t xml:space="preserve">      00000086:   200        353 L    694 W      79 Ch    "sys"</w:t>
        <w:br/>
        <w:br/>
        <w:t xml:space="preserve">           000000824:   200        353 L    694 W      79 Ch    "tech"</w:t>
        <w:br/>
        <w:br/>
        <w:t xml:space="preserve">          00000089:   200        353 L    694 W      79 Ch    "tale"</w:t>
        <w:br/>
        <w:br/>
        <w:t xml:space="preserve">         00000083:   200        353 L    694 W      79 Ch    "svn"</w:t>
        <w:br/>
        <w:br/>
        <w:t xml:space="preserve">           00000085:   200        353 L    694 W      79 Ch    "sw"</w:t>
        <w:br/>
        <w:br/>
        <w:t xml:space="preserve">            00000082:   200        353 L    694 W      79 Ch    "svc"</w:t>
        <w:br/>
        <w:br/>
        <w:t xml:space="preserve">           0000008:   200        353 L    694 W      79 Ch    "survey"</w:t>
        <w:br/>
        <w:br/>
        <w:t xml:space="preserve">        00000080:   200        353 L    694 W      79 Ch    "supported"</w:t>
        <w:br/>
        <w:br/>
        <w:t xml:space="preserve">     000000809:   200        353 L    694 W      79 Ch    "support"</w:t>
        <w:br/>
        <w:br/>
        <w:t xml:space="preserve">       000000808:   200        353 L    694 W      79 Ch    "super"</w:t>
        <w:br/>
        <w:br/>
        <w:t xml:space="preserve">         000000807:   200        353 L    694 W      79 Ch    "sun"</w:t>
        <w:br/>
        <w:br/>
        <w:t xml:space="preserve">           000000806:   200        353 L    694 W      79 Ch    "sumitter"</w:t>
        <w:br/>
        <w:br/>
        <w:t xml:space="preserve">     000000805:   200        353 L    694 W      79 Ch    "sumit"</w:t>
        <w:br/>
        <w:br/>
        <w:t xml:space="preserve">        000000804:   200        353 L    694 W      79 Ch    "stylesheets"</w:t>
        <w:br/>
        <w:br/>
        <w:t xml:space="preserve">   000000803:   200        353 L    694 W      79 Ch    "stylesheet"</w:t>
        <w:br/>
        <w:br/>
        <w:t xml:space="preserve">    000000802:   200        353 L    694 W      79 Ch    "style"</w:t>
        <w:br/>
        <w:br/>
        <w:t xml:space="preserve">         000000800:   200        353 L    694 W      79 Ch    "student"</w:t>
        <w:br/>
        <w:br/>
        <w:t xml:space="preserve">       000000797:   200        353 L    694 W      79 Ch    "store"</w:t>
        <w:br/>
        <w:br/>
        <w:t xml:space="preserve">         000000799:   200        353 L    694 W      79 Ch    "string"</w:t>
        <w:br/>
        <w:br/>
        <w:t xml:space="preserve">        000000796:   200        353 L    694 W      79 Ch    "stop"</w:t>
        <w:br/>
        <w:br/>
        <w:t xml:space="preserve">          00000080:   200        353 L    694 W      79 Ch    "stuff"</w:t>
        <w:br/>
        <w:br/>
        <w:t xml:space="preserve">         000000794:   200        353 L    694 W      79 Ch    "Stats"</w:t>
        <w:br/>
        <w:br/>
        <w:t xml:space="preserve">         000000795:   200        353 L    694 W      79 Ch    "status"</w:t>
        <w:br/>
        <w:br/>
        <w:t xml:space="preserve">        000000793:   200        353 L    694 W      79 Ch    "stats"</w:t>
        <w:br/>
        <w:br/>
        <w:t xml:space="preserve">         000000792:   200        353 L    694 W      79 Ch    "Statistics"</w:t>
        <w:br/>
        <w:br/>
        <w:t xml:space="preserve">    000000789:   200        353 L    694 W      79 Ch    "stat"</w:t>
        <w:br/>
        <w:br/>
        <w:t xml:space="preserve">          00000079:   200        353 L    694 W      79 Ch    "statistics"</w:t>
        <w:br/>
        <w:br/>
        <w:t xml:space="preserve">    000000788:   200        353 L    694 W      79 Ch    "startpage"</w:t>
        <w:br/>
        <w:br/>
        <w:t xml:space="preserve">     000000785:   200        353 L    694 W      79 Ch    "ssl"</w:t>
        <w:br/>
        <w:br/>
        <w:t xml:space="preserve">           000000787:   200        353 L    694 W      79 Ch    "start"</w:t>
        <w:br/>
        <w:br/>
        <w:t xml:space="preserve">         000000842:   200        353 L    694 W      79 Ch    "top"</w:t>
        <w:br/>
        <w:br/>
        <w:t xml:space="preserve">           000000849:   200        353 L    694 W      79 Ch    "transactions"</w:t>
        <w:br/>
        <w:br/>
        <w:t xml:space="preserve">  000000828:   200        353 L    694 W      79 Ch    "temporal"</w:t>
        <w:br/>
        <w:br/>
        <w:t xml:space="preserve">      000000830:   200        353 L    694 W      79 Ch    "terminal"</w:t>
        <w:br/>
        <w:br/>
        <w:t xml:space="preserve">      000000848:   200        353 L    694 W      79 Ch    "transaction"</w:t>
        <w:br/>
        <w:br/>
        <w:t xml:space="preserve">   000000834:   200        353 L    694 W      79 Ch    "tet"</w:t>
        <w:br/>
        <w:br/>
        <w:t xml:space="preserve">          000000846:   200        353 L    694 W      79 Ch    "trace"</w:t>
        <w:br/>
        <w:br/>
        <w:t xml:space="preserve">         000000847:   200        353 L    694 W      79 Ch    "traffic"</w:t>
        <w:br/>
        <w:br/>
        <w:t xml:space="preserve">       000000845:   200        353 L    694 W      79 Ch    "tpv"</w:t>
        <w:br/>
        <w:br/>
        <w:t xml:space="preserve">           000000844:   200        353 L    694 W      79 Ch    "tour"</w:t>
        <w:br/>
        <w:br/>
        <w:t xml:space="preserve">          00000084:   200        353 L    694 W      79 Ch    "tools"</w:t>
        <w:br/>
        <w:br/>
        <w:t xml:space="preserve">         000000843:   200        353 L    694 W      79 Ch    "topics"</w:t>
        <w:br/>
        <w:br/>
        <w:t xml:space="preserve">        000000840:   200        353 L    694 W      79 Ch    "toolar"</w:t>
        <w:br/>
        <w:br/>
        <w:t xml:space="preserve">       000000838:   200        353 L    694 W      79 Ch    "today"</w:t>
        <w:br/>
        <w:br/>
        <w:t xml:space="preserve">         000000837:   200        353 L    694 W      79 Ch    "tmp"</w:t>
        <w:br/>
        <w:br/>
        <w:t xml:space="preserve">           000000836:   200        353 L    694 W      79 Ch    "ticket"</w:t>
        <w:br/>
        <w:br/>
        <w:t xml:space="preserve">        000000839:   200        353 L    694 W      79 Ch    "tool"</w:t>
        <w:br/>
        <w:br/>
        <w:t xml:space="preserve">          000000833:   200        353 L    694 W      79 Ch    "tests"</w:t>
        <w:br/>
        <w:br/>
        <w:t xml:space="preserve">         000000835:   200        353 L    694 W      79 Ch    "tets"</w:t>
        <w:br/>
        <w:br/>
        <w:t xml:space="preserve">         000000832:   200        353 L    694 W      79 Ch    "testing"</w:t>
        <w:br/>
        <w:br/>
        <w:t xml:space="preserve">       000000829:   200        353 L    694 W      79 Ch    "temps"</w:t>
        <w:br/>
        <w:br/>
        <w:t xml:space="preserve">         00000083:   200        353 L    694 W      79 Ch    "test"</w:t>
        <w:br/>
        <w:br/>
        <w:t xml:space="preserve">          000000850:   200        353 L    694 W      79 Ch    "transfer"</w:t>
        <w:br/>
        <w:br/>
        <w:t xml:space="preserve">      000000852:   200        353 L    694 W      79 Ch    "trap"</w:t>
        <w:br/>
        <w:br/>
        <w:t xml:space="preserve">          000000856:   200        353 L    694 W      79 Ch    "tutorial"</w:t>
        <w:br/>
        <w:br/>
        <w:t xml:space="preserve">      000000864:   200        353 L    694 W      79 Ch    "uploader"</w:t>
        <w:br/>
        <w:br/>
        <w:t xml:space="preserve">      000000870:   200        353 L    694 W      79 Ch    "ustats"</w:t>
        <w:br/>
        <w:br/>
        <w:t xml:space="preserve">        000000868:   200        353 L    694 W      79 Ch    "users"</w:t>
        <w:br/>
        <w:br/>
        <w:t xml:space="preserve">         000000867:   200        353 L    694 W      79 Ch    "user"</w:t>
        <w:br/>
        <w:br/>
        <w:t xml:space="preserve">          000000872:   200        353 L    694 W      79 Ch    "utilities"</w:t>
        <w:br/>
        <w:br/>
        <w:t xml:space="preserve">     00000087:   200        353 L    694 W      79 Ch    "util"</w:t>
        <w:br/>
        <w:br/>
        <w:t xml:space="preserve">          000000869:   200        353 L    694 W      79 Ch    "usr"</w:t>
        <w:br/>
        <w:br/>
        <w:t xml:space="preserve">           000000863:   200        353 L    694 W      79 Ch    "upload"</w:t>
        <w:br/>
        <w:br/>
        <w:t xml:space="preserve">        000000865:   200        353 L    694 W      79 Ch    "uploads"</w:t>
        <w:br/>
        <w:br/>
        <w:t xml:space="preserve">       000000866:   200        353 L    694 W      79 Ch    "usage"</w:t>
        <w:br/>
        <w:br/>
        <w:t xml:space="preserve">         000000860:   200        353 L    694 W      79 Ch    "up"</w:t>
        <w:br/>
        <w:br/>
        <w:t xml:space="preserve">            00000086:   200        353 L    694 W      79 Ch    "update"</w:t>
        <w:br/>
        <w:br/>
        <w:t xml:space="preserve">        000000859:   200        353 L    694 W      79 Ch    "uni"</w:t>
        <w:br/>
        <w:br/>
        <w:t xml:space="preserve">          000000862:   200        353 L    694 W      79 Ch    "updates"</w:t>
        <w:br/>
        <w:br/>
        <w:t xml:space="preserve">       000000858:   200        353 L    694 W      79 Ch    "uninstall"</w:t>
        <w:br/>
        <w:br/>
        <w:t xml:space="preserve">     000000857:   200        353 L    694 W      79 Ch    "uddi"</w:t>
        <w:br/>
        <w:br/>
        <w:t xml:space="preserve">          000000854:   200        353 L    694 W      79 Ch    "tree"</w:t>
        <w:br/>
        <w:br/>
        <w:t xml:space="preserve">          00000085:   200        353 L    694 W      79 Ch    "transport"</w:t>
        <w:br/>
        <w:br/>
        <w:t xml:space="preserve">     000000855:   200        353 L    694 W      79 Ch    "trees"</w:t>
        <w:br/>
        <w:br/>
        <w:t xml:space="preserve">         000000853:   200        353 L    694 W      79 Ch    "trash"</w:t>
        <w:br/>
        <w:br/>
        <w:t xml:space="preserve">         000000873:   200        353 L    694 W      79 Ch    "utility"</w:t>
        <w:br/>
        <w:br/>
        <w:t xml:space="preserve">       000000875:   200        353 L    694 W      79 Ch    "validation"</w:t>
        <w:br/>
        <w:br/>
        <w:t xml:space="preserve">    000000879:   200        353 L    694 W      79 Ch    "v"</w:t>
        <w:br/>
        <w:br/>
        <w:t xml:space="preserve">            000000887:   200        353 L    694 W      79 Ch    "virtual"</w:t>
        <w:br/>
        <w:br/>
        <w:t xml:space="preserve">       000000894:   200        353 L    694 W      79 Ch    "W3SVC"</w:t>
        <w:br/>
        <w:br/>
        <w:t xml:space="preserve">        000000893:   200        353 L    694 W      79 Ch    "W3SVC"</w:t>
        <w:br/>
        <w:br/>
        <w:t xml:space="preserve">         000000892:   200        353 L    694 W      79 Ch    "w3c"</w:t>
        <w:br/>
        <w:br/>
        <w:t xml:space="preserve">           00000089:   200        353 L    694 W      79 Ch    "w3"</w:t>
        <w:br/>
        <w:br/>
        <w:t xml:space="preserve">            000000890:   200        353 L    694 W      79 Ch    "w"</w:t>
        <w:br/>
        <w:br/>
        <w:t xml:space="preserve">             000000889:   200        353 L    694 W      79 Ch    "vpn"</w:t>
        <w:br/>
        <w:br/>
        <w:t xml:space="preserve">           000000886:   200        353 L    694 W      79 Ch    "views"</w:t>
        <w:br/>
        <w:br/>
        <w:t xml:space="preserve">         000000888:   200        353 L    694 W      79 Ch    "visitor"</w:t>
        <w:br/>
        <w:br/>
        <w:t xml:space="preserve">       000000885:   200        353 L    694 W      79 Ch    "viewer"</w:t>
        <w:br/>
        <w:br/>
        <w:t xml:space="preserve">        000000884:   200        353 L    694 W      79 Ch    "view"</w:t>
        <w:br/>
        <w:br/>
        <w:t xml:space="preserve">          000000883:   200        353 L    694 W      79 Ch    "vfs"</w:t>
        <w:br/>
        <w:br/>
        <w:t xml:space="preserve">           00000088:   200        353 L    694 W      79 Ch    "vscript"</w:t>
        <w:br/>
        <w:br/>
        <w:t xml:space="preserve">      000000882:   200        353 L    694 W      79 Ch    "vscripts"</w:t>
        <w:br/>
        <w:br/>
        <w:t xml:space="preserve">     000000878:   200        353 L    694 W      79 Ch    "var"</w:t>
        <w:br/>
        <w:br/>
        <w:t xml:space="preserve">           000000880:   200        353 L    694 W      79 Ch    "vs"</w:t>
        <w:br/>
        <w:br/>
        <w:t xml:space="preserve">           000000877:   200        353 L    694 W      79 Ch    "vap"</w:t>
        <w:br/>
        <w:br/>
        <w:t xml:space="preserve">           000000874:   200        353 L    694 W      79 Ch    "utils"</w:t>
        <w:br/>
        <w:br/>
        <w:t xml:space="preserve">         000000895:   200        353 L    694 W      79 Ch    "W3SVC2"</w:t>
        <w:br/>
        <w:br/>
        <w:t xml:space="preserve">        000000876:   200        353 L    694 W      79 Ch    "validatior"</w:t>
        <w:br/>
        <w:br/>
        <w:t xml:space="preserve">    000000897:   200        353 L    694 W      79 Ch    "warez"</w:t>
        <w:br/>
        <w:br/>
        <w:t xml:space="preserve">         000000909:   200        353 L    694 W      79 Ch    "WEB-INF"</w:t>
        <w:br/>
        <w:br/>
        <w:t xml:space="preserve">       00000098:   200        353 L    694 W      79 Ch    "wesite"</w:t>
        <w:br/>
        <w:br/>
        <w:t xml:space="preserve">       00000090:   200        353 L    694 W      79 Ch    "weadmin"</w:t>
        <w:br/>
        <w:br/>
        <w:t xml:space="preserve">      00000097:   200        353 L    694 W      79 Ch    "weservices"</w:t>
        <w:br/>
        <w:br/>
        <w:t xml:space="preserve">   00000095:   200        353 L    694 W      79 Ch    "wesearch"</w:t>
        <w:br/>
        <w:br/>
        <w:t xml:space="preserve">     00000093:   200        353 L    694 W      79 Ch    "wemail"</w:t>
        <w:br/>
        <w:br/>
        <w:t xml:space="preserve">       00000096:   200        353 L    694 W      79 Ch    "weservice"</w:t>
        <w:br/>
        <w:br/>
        <w:t xml:space="preserve">    00000094:   200        353 L    694 W      79 Ch    "wemaster"</w:t>
        <w:br/>
        <w:br/>
        <w:t xml:space="preserve">     00000092:   200        353 L    694 W      79 Ch    "welogs"</w:t>
        <w:br/>
        <w:br/>
        <w:t xml:space="preserve">       0000009:   200        353 L    694 W      79 Ch    "welogic"</w:t>
        <w:br/>
        <w:br/>
        <w:t xml:space="preserve">      000000908:   200        353 L    694 W      79 Ch    "wehits"</w:t>
        <w:br/>
        <w:br/>
        <w:t xml:space="preserve">       00000090:   200        353 L    694 W      79 Ch    "welog"</w:t>
        <w:br/>
        <w:br/>
        <w:t xml:space="preserve">        000000906:   200        353 L    694 W      79 Ch    "wedav"</w:t>
        <w:br/>
        <w:br/>
        <w:t xml:space="preserve">        000000904:   200        353 L    694 W      79 Ch    "wecart"</w:t>
        <w:br/>
        <w:br/>
        <w:t xml:space="preserve">       000000907:   200        353 L    694 W      79 Ch    "wedist"</w:t>
        <w:br/>
        <w:br/>
        <w:t xml:space="preserve">       000000905:   200        353 L    694 W      79 Ch    "wedata"</w:t>
        <w:br/>
        <w:br/>
        <w:t xml:space="preserve">       000000903:   200        353 L    694 W      79 Ch    "weoard"</w:t>
        <w:br/>
        <w:br/>
        <w:t xml:space="preserve">      000000900:   200        353 L    694 W      79 Ch    "weaccess"</w:t>
        <w:br/>
        <w:br/>
        <w:t xml:space="preserve">     000000899:   200        353 L    694 W      79 Ch    "we"</w:t>
        <w:br/>
        <w:br/>
        <w:t xml:space="preserve">           000000902:   200        353 L    694 W      79 Ch    "weapp"</w:t>
        <w:br/>
        <w:br/>
        <w:t xml:space="preserve">        000000896:   200        353 L    694 W      79 Ch    "W3SVC3"</w:t>
        <w:br/>
        <w:br/>
        <w:t xml:space="preserve">        000000898:   200        353 L    694 W      79 Ch    "wdav"</w:t>
        <w:br/>
        <w:br/>
        <w:t xml:space="preserve">          00000099:   200        353 L    694 W      79 Ch    "westat"</w:t>
        <w:br/>
        <w:br/>
        <w:t xml:space="preserve">       00000092:   200        353 L    694 W      79 Ch    "wevpn"</w:t>
        <w:br/>
        <w:br/>
        <w:t xml:space="preserve">        000000925:   200        353 L    694 W      79 Ch    "whatnot"</w:t>
        <w:br/>
        <w:br/>
        <w:t xml:space="preserve">       000000933:   200        353 L    694 W      79 Ch    "workshop"</w:t>
        <w:br/>
        <w:br/>
        <w:t xml:space="preserve">      000000938:   200        353 L    694 W      79 Ch    "wwwoard"</w:t>
        <w:br/>
        <w:br/>
        <w:t xml:space="preserve">      000000937:   200        353 L    694 W      79 Ch    "www"</w:t>
        <w:br/>
        <w:br/>
        <w:t xml:space="preserve">           000000936:   200        353 L    694 W      79 Ch    "wusage"</w:t>
        <w:br/>
        <w:br/>
        <w:t xml:space="preserve">        000000935:   200        353 L    694 W      79 Ch    "wstats"</w:t>
        <w:br/>
        <w:br/>
        <w:t xml:space="preserve">        000000932:   200        353 L    694 W      79 Ch    "workplace"</w:t>
        <w:br/>
        <w:br/>
        <w:t xml:space="preserve">     000000934:   200        353 L    694 W      79 Ch    "ws"</w:t>
        <w:br/>
        <w:br/>
        <w:t xml:space="preserve">            00000093:   200        353 L    694 W      79 Ch    "work"</w:t>
        <w:br/>
        <w:br/>
        <w:t xml:space="preserve">          000000930:   200        353 L    694 W      79 Ch    "word"</w:t>
        <w:br/>
        <w:br/>
        <w:t xml:space="preserve">          000000929:   200        353 L    694 W      79 Ch    "windows"</w:t>
        <w:br/>
        <w:br/>
        <w:t xml:space="preserve">       000000928:   200        353 L    694 W      79 Ch    "win"</w:t>
        <w:br/>
        <w:br/>
        <w:t xml:space="preserve">           000000927:   200        353 L    694 W      79 Ch    "will"</w:t>
        <w:br/>
        <w:br/>
        <w:t xml:space="preserve">          000000924:   200        353 L    694 W      79 Ch    "whatever"</w:t>
        <w:br/>
        <w:br/>
        <w:t xml:space="preserve">      000000920:   200        353 L    694 W      79 Ch    "westats"</w:t>
        <w:br/>
        <w:br/>
        <w:t xml:space="preserve">      000000926:   200        353 L    694 W      79 Ch    "whois"</w:t>
        <w:br/>
        <w:br/>
        <w:t xml:space="preserve">         000000923:   200        353 L    694 W      79 Ch    "wellcome"</w:t>
        <w:br/>
        <w:br/>
        <w:t xml:space="preserve">      000000922:   200        353 L    694 W      79 Ch    "welcome"</w:t>
        <w:br/>
        <w:br/>
        <w:t xml:space="preserve">       000000939:   200        353 L    694 W      79 Ch    "wwwjoin"</w:t>
        <w:br/>
        <w:br/>
        <w:t xml:space="preserve">       00000094:   200        353 L    694 W      79 Ch    "wwwstats"</w:t>
        <w:br/>
        <w:br/>
        <w:t xml:space="preserve">      000000945:   200        353 L    694 W      79 Ch    "mlrpc"</w:t>
        <w:br/>
        <w:br/>
        <w:t xml:space="preserve">        000000952:   200        353 L    694 W      79 Ch    "zips"</w:t>
        <w:br/>
        <w:br/>
        <w:t xml:space="preserve">          000000950:   200        353 L    694 W      79 Ch    "zip"</w:t>
        <w:br/>
        <w:br/>
        <w:t xml:space="preserve">           000000944:   200        353 L    694 W      79 Ch    "ml"</w:t>
        <w:br/>
        <w:br/>
        <w:t xml:space="preserve">           00000095:   200        353 L    694 W      79 Ch    "zipfiles"</w:t>
        <w:br/>
        <w:br/>
        <w:t xml:space="preserve">      000000949:   200        353 L    694 W      79 Ch    "zap"</w:t>
        <w:br/>
        <w:br/>
        <w:t xml:space="preserve">           000000948:   200        353 L    694 W      79 Ch    "yz"</w:t>
        <w:br/>
        <w:br/>
        <w:t xml:space="preserve">           000000947:   200        353 L    694 W      79 Ch    "sql"</w:t>
        <w:br/>
        <w:br/>
        <w:t xml:space="preserve">          000000946:   200        353 L    694 W      79 Ch    "sl"</w:t>
        <w:br/>
        <w:br/>
        <w:t xml:space="preserve">           000000940:   200        353 L    694 W      79 Ch    "wwwlog"</w:t>
        <w:br/>
        <w:br/>
        <w:t xml:space="preserve">        000000942:   200        353 L    694 W      79 Ch    "cache"</w:t>
        <w:br/>
        <w:br/>
        <w:t xml:space="preserve">        000000943:   200        353 L    694 W      79 Ch    "fer"</w:t>
        <w:br/>
        <w:br/>
        <w:t xml:space="preserve">          \rTotal time: 0Processed Requests: 952Filtered Requests: 952Requests/sec.: 0'</w:t>
      </w:r>
    </w:p>
    <w:p>
      <w:r>
        <w:t>Scan 17 on http://192.168.1.10/logout.php</w:t>
        <w:br/>
        <w:t>'********************************************************\r* Wfuzz 3..0 - The We Fuzzer                         *\r********************************************************\rTarget: http://92.68..0/cart.php?FUZZ=..//etc/passwd\rTotal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\r=====================================================================00000005:   200        395 L    780 W      254 Ch    "2000"</w:t>
        <w:br/>
        <w:br/>
        <w:t xml:space="preserve">          000000020:   200        395 L    780 W      255 Ch    "2005"</w:t>
        <w:br/>
        <w:br/>
        <w:t xml:space="preserve">          00000000:   200        395 L    780 W      256 Ch    "type"</w:t>
        <w:br/>
        <w:br/>
        <w:t xml:space="preserve">          000000003:   200        395 L    780 W      256 Ch    "00"</w:t>
        <w:br/>
        <w:br/>
        <w:t xml:space="preserve">            000000007:   200        395 L    780 W      255 Ch    ""</w:t>
        <w:br/>
        <w:br/>
        <w:t xml:space="preserve">             00000002:   200        395 L    780 W      255 Ch    "3"</w:t>
        <w:br/>
        <w:br/>
        <w:t xml:space="preserve">             00000007:   200        395 L    780 W      256 Ch    "2002"</w:t>
        <w:br/>
        <w:br/>
        <w:t xml:space="preserve">          00000009:   200        395 L    780 W      255 Ch    "2004"</w:t>
        <w:br/>
        <w:br/>
        <w:t xml:space="preserve">          00000004:   200        395 L    780 W      256 Ch    "200"</w:t>
        <w:br/>
        <w:br/>
        <w:t xml:space="preserve">           00000008:   200        395 L    780 W      256 Ch    "2003"</w:t>
        <w:br/>
        <w:br/>
        <w:t xml:space="preserve">          00000006:   200        395 L    780 W      256 Ch    "200"</w:t>
        <w:br/>
        <w:br/>
        <w:t xml:space="preserve">          00000003:   200        395 L    780 W      255 Ch    "20"</w:t>
        <w:br/>
        <w:br/>
        <w:t xml:space="preserve">            00000002:   200        395 L    780 W      255 Ch    "2"</w:t>
        <w:br/>
        <w:br/>
        <w:t xml:space="preserve">             00000000:   200        395 L    780 W      256 Ch    "000"</w:t>
        <w:br/>
        <w:br/>
        <w:t xml:space="preserve">          000000006:   200        395 L    780 W      255 Ch    "03"</w:t>
        <w:br/>
        <w:br/>
        <w:t xml:space="preserve">            0000000:   200        395 L    780 W      256 Ch    "23"</w:t>
        <w:br/>
        <w:br/>
        <w:t xml:space="preserve">           000000008:   200        395 L    780 W      255 Ch    "0"</w:t>
        <w:br/>
        <w:br/>
        <w:t xml:space="preserve">            000000002:   200        395 L    780 W      256 Ch    "@"</w:t>
        <w:br/>
        <w:br/>
        <w:t xml:space="preserve">             000000009:   200        395 L    780 W      256 Ch    "00"</w:t>
        <w:br/>
        <w:br/>
        <w:t xml:space="preserve">           000000005:   200        395 L    780 W      256 Ch    "02"</w:t>
        <w:br/>
        <w:br/>
        <w:t xml:space="preserve">            000000004:   200        395 L    780 W      255 Ch    "0"</w:t>
        <w:br/>
        <w:br/>
        <w:t xml:space="preserve">            000000022:   200        395 L    780 W      255 Ch    "a"</w:t>
        <w:br/>
        <w:br/>
        <w:t xml:space="preserve">             000000024:   200        395 L    780 W      256 Ch    "aaa"</w:t>
        <w:br/>
        <w:br/>
        <w:t xml:space="preserve">           000000028:   200        395 L    780 W      255 Ch    "access"</w:t>
        <w:br/>
        <w:br/>
        <w:t xml:space="preserve">        000000039:   200        395 L    780 W      256 Ch    "Admin"</w:t>
        <w:br/>
        <w:br/>
        <w:t xml:space="preserve">         000000036:   200        395 L    780 W      255 Ch    "admin"</w:t>
        <w:br/>
        <w:br/>
        <w:t xml:space="preserve">         000000034:   200        395 L    780 W      256 Ch    "active"</w:t>
        <w:br/>
        <w:br/>
        <w:t xml:space="preserve">        000000037:   200        395 L    780 W      255 Ch    "_admin"</w:t>
        <w:br/>
        <w:br/>
        <w:t xml:space="preserve">        000000038:   200        395 L    780 W      256 Ch    "admin_"</w:t>
        <w:br/>
        <w:br/>
        <w:t xml:space="preserve">        000000035:   200        395 L    780 W      256 Ch    "adm"</w:t>
        <w:br/>
        <w:br/>
        <w:t xml:space="preserve">           000000033:   200        395 L    780 W      255 Ch    "actions"</w:t>
        <w:br/>
        <w:br/>
        <w:t xml:space="preserve">       000000032:   200        395 L    780 W      255 Ch    "action"</w:t>
        <w:br/>
        <w:br/>
        <w:t xml:space="preserve">        000000023:   200        395 L    780 W      256 Ch    "aa"</w:t>
        <w:br/>
        <w:br/>
        <w:t xml:space="preserve">            000000027:   200        395 L    780 W      255 Ch    "academic"</w:t>
        <w:br/>
        <w:br/>
        <w:t xml:space="preserve">      000000029:   200        395 L    780 W      256 Ch    "accessgranted"</w:t>
        <w:br/>
        <w:br/>
        <w:t xml:space="preserve"> 000000030:   200        395 L    780 W      255 Ch    "account"</w:t>
        <w:br/>
        <w:br/>
        <w:t xml:space="preserve">       000000025:   200        395 L    780 W      256 Ch    "ac"</w:t>
        <w:br/>
        <w:br/>
        <w:t xml:space="preserve">           00000003:   200        395 L    780 W      255 Ch    "accounting"</w:t>
        <w:br/>
        <w:br/>
        <w:t xml:space="preserve">    000000026:   200        395 L    780 W      256 Ch    "aout"</w:t>
        <w:br/>
        <w:br/>
        <w:t xml:space="preserve">         000000054:   200        395 L    780 W      256 Ch    "aliases"</w:t>
        <w:br/>
        <w:br/>
        <w:t xml:space="preserve">       000000040:   200        395 L    780 W      256 Ch    "administrat"</w:t>
        <w:br/>
        <w:br/>
        <w:t xml:space="preserve">   000000042:   200        395 L    780 W      256 Ch    "Administration"</w:t>
        <w:br/>
        <w:br/>
        <w:t>000000060:   200        395 L    780 W      255 Ch    "answer"</w:t>
        <w:br/>
        <w:br/>
        <w:t xml:space="preserve">        000000046:   200        395 L    780 W      255 Ch    "adminlogon"</w:t>
        <w:br/>
        <w:br/>
        <w:t xml:space="preserve">    000000059:   200        395 L    780 W      256 Ch    "announcements"</w:t>
        <w:br/>
        <w:br/>
        <w:t xml:space="preserve"> 000000057:   200        395 L    780 W      256 Ch    "analog"</w:t>
        <w:br/>
        <w:br/>
        <w:t xml:space="preserve">        000000058:   200        395 L    780 W      256 Ch    "analyse"</w:t>
        <w:br/>
        <w:br/>
        <w:t xml:space="preserve">       000000056:   200        395 L    780 W      255 Ch    "alpha"</w:t>
        <w:br/>
        <w:br/>
        <w:t xml:space="preserve">         000000053:   200        395 L    780 W      256 Ch    "alias"</w:t>
        <w:br/>
        <w:br/>
        <w:t xml:space="preserve">         000000055:   200        395 L    780 W      255 Ch    "all"</w:t>
        <w:br/>
        <w:br/>
        <w:t xml:space="preserve">           000000045:   200        395 L    780 W      256 Ch    "admin_login"</w:t>
        <w:br/>
        <w:br/>
        <w:t xml:space="preserve">   00000005:   200        395 L    780 W      256 Ch    "agent"</w:t>
        <w:br/>
        <w:br/>
        <w:t xml:space="preserve">         000000050:   200        395 L    780 W      253 Ch    "adsl"</w:t>
        <w:br/>
        <w:br/>
        <w:t xml:space="preserve">          000000049:   200        395 L    780 W      255 Ch    "admon"</w:t>
        <w:br/>
        <w:br/>
        <w:t xml:space="preserve">         000000048:   200        395 L    780 W      256 Ch    "adminsql"</w:t>
        <w:br/>
        <w:br/>
        <w:t xml:space="preserve">      000000052:   200        395 L    780 W      255 Ch    "agents"</w:t>
        <w:br/>
        <w:br/>
        <w:t xml:space="preserve">        000000047:   200        395 L    780 W      255 Ch    "admin_logon"</w:t>
        <w:br/>
        <w:br/>
        <w:t xml:space="preserve">   00000006:   200        395 L    780 W      256 Ch    "any"</w:t>
        <w:br/>
        <w:br/>
        <w:t xml:space="preserve">           000000043:   200        395 L    780 W      256 Ch    "administrator"</w:t>
        <w:br/>
        <w:br/>
        <w:t xml:space="preserve"> 00000004:   200        395 L    780 W      256 Ch    "administration"</w:t>
        <w:br/>
        <w:br/>
        <w:t>000000044:   200        395 L    780 W      255 Ch    "adminlogin"</w:t>
        <w:br/>
        <w:br/>
        <w:t xml:space="preserve">    000000063:   200        395 L    780 W      255 Ch    "api"</w:t>
        <w:br/>
        <w:br/>
        <w:t xml:space="preserve">           000000067:   200        395 L    780 W      255 Ch    "appliance"</w:t>
        <w:br/>
        <w:br/>
        <w:t xml:space="preserve">     000000075:   200        395 L    780 W      256 Ch    "asp"</w:t>
        <w:br/>
        <w:br/>
        <w:t xml:space="preserve">           00000008:   200        395 L    780 W      254 Ch    "auth"</w:t>
        <w:br/>
        <w:br/>
        <w:t xml:space="preserve">          000000080:   200        395 L    780 W      255 Ch    "audit"</w:t>
        <w:br/>
        <w:br/>
        <w:t xml:space="preserve">         000000074:   200        395 L    780 W      256 Ch    "arrow"</w:t>
        <w:br/>
        <w:br/>
        <w:t xml:space="preserve">         000000079:   200        395 L    780 W      256 Ch    "attachments"</w:t>
        <w:br/>
        <w:br/>
        <w:t xml:space="preserve">   000000077:   200        395 L    780 W      255 Ch    "assets"</w:t>
        <w:br/>
        <w:br/>
        <w:t xml:space="preserve">        000000078:   200        395 L    780 W      255 Ch    "attach"</w:t>
        <w:br/>
        <w:br/>
        <w:t xml:space="preserve">        000000076:   200        395 L    780 W      256 Ch    "aspadmin"</w:t>
        <w:br/>
        <w:br/>
        <w:t xml:space="preserve">      000000073:   200        395 L    780 W      255 Ch    "archives"</w:t>
        <w:br/>
        <w:br/>
        <w:t xml:space="preserve">      000000072:   200        395 L    780 W      256 Ch    "archive"</w:t>
        <w:br/>
        <w:br/>
        <w:t xml:space="preserve">       00000007:   200        395 L    780 W      255 Ch    "apps"</w:t>
        <w:br/>
        <w:br/>
        <w:t xml:space="preserve">          000000070:   200        395 L    780 W      255 Ch    "apply"</w:t>
        <w:br/>
        <w:br/>
        <w:t xml:space="preserve">         000000069:   200        395 L    780 W      256 Ch    "applications"</w:t>
        <w:br/>
        <w:br/>
        <w:t xml:space="preserve">  000000066:   200        395 L    780 W      256 Ch    "applets"</w:t>
        <w:br/>
        <w:br/>
        <w:t xml:space="preserve">       000000068:   200        395 L    780 W      256 Ch    "application"</w:t>
        <w:br/>
        <w:br/>
        <w:t xml:space="preserve">   000000062:   200        395 L    780 W      254 Ch    "apache"</w:t>
        <w:br/>
        <w:br/>
        <w:t xml:space="preserve">        000000064:   200        395 L    780 W      255 Ch    "app"</w:t>
        <w:br/>
        <w:br/>
        <w:t xml:space="preserve">           000000065:   200        395 L    780 W      254 Ch    "applet"</w:t>
        <w:br/>
        <w:br/>
        <w:t xml:space="preserve">        000000084:   200        395 L    780 W      256 Ch    ""</w:t>
        <w:br/>
        <w:br/>
        <w:t xml:space="preserve">             000000088:   200        395 L    780 W      256 Ch    "ackoffice"</w:t>
        <w:br/>
        <w:br/>
        <w:t xml:space="preserve">    000000096:   200        395 L    780 W      256 Ch    "anks"</w:t>
        <w:br/>
        <w:br/>
        <w:t xml:space="preserve">         000000082:   200        395 L    780 W      256 Ch    "auto"</w:t>
        <w:br/>
        <w:br/>
        <w:t xml:space="preserve">          000000099:   200        395 L    780 W      254 Ch    "ase"</w:t>
        <w:br/>
        <w:br/>
        <w:t xml:space="preserve">          000000098:   200        395 L    780 W      256 Ch    "anners"</w:t>
        <w:br/>
        <w:br/>
        <w:t xml:space="preserve">       000000097:   200        395 L    780 W      256 Ch    "anner"</w:t>
        <w:br/>
        <w:br/>
        <w:t xml:space="preserve">        000000094:   200        395 L    780 W      256 Ch    "ak-up"</w:t>
        <w:br/>
        <w:br/>
        <w:t xml:space="preserve">        000000095:   200        395 L    780 W      256 Ch    "ank"</w:t>
        <w:br/>
        <w:br/>
        <w:t xml:space="preserve">          000000093:   200        395 L    780 W      255 Ch    "akup"</w:t>
        <w:br/>
        <w:br/>
        <w:t xml:space="preserve">         000000092:   200        395 L    780 W      255 Ch    "ak"</w:t>
        <w:br/>
        <w:br/>
        <w:t xml:space="preserve">           00000009:   200        395 L    780 W      256 Ch    "ackups"</w:t>
        <w:br/>
        <w:br/>
        <w:t xml:space="preserve">       000000086:   200        395 L    780 W      255 Ch    "ackdoor"</w:t>
        <w:br/>
        <w:br/>
        <w:t xml:space="preserve">      000000083:   200        395 L    780 W      255 Ch    "automatic"</w:t>
        <w:br/>
        <w:br/>
        <w:t xml:space="preserve">     000000085:   200        395 L    780 W      256 Ch    "ack"</w:t>
        <w:br/>
        <w:br/>
        <w:t xml:space="preserve">          000000090:   200        395 L    780 W      255 Ch    "ack-up"</w:t>
        <w:br/>
        <w:br/>
        <w:t xml:space="preserve">       000000089:   200        395 L    780 W      256 Ch    "ackup"</w:t>
        <w:br/>
        <w:br/>
        <w:t xml:space="preserve">        000000087:   200        395 L    780 W      254 Ch    "ackend"</w:t>
        <w:br/>
        <w:br/>
        <w:t xml:space="preserve">       00000006:   200        395 L    780 W      255 Ch    "ean"</w:t>
        <w:br/>
        <w:br/>
        <w:t xml:space="preserve">          00000000:   200        395 L    780 W      255 Ch    "asic"</w:t>
        <w:br/>
        <w:br/>
        <w:t xml:space="preserve">         00000002:   200        395 L    780 W      255 Ch    "atch"</w:t>
        <w:br/>
        <w:br/>
        <w:t xml:space="preserve">         0000004:   200        395 L    780 W      256 Ch    "log"</w:t>
        <w:br/>
        <w:br/>
        <w:t xml:space="preserve">          0000002:   200        395 L    780 W      256 Ch    "ots"</w:t>
        <w:br/>
        <w:br/>
        <w:t xml:space="preserve">          00000020:   200        395 L    780 W      255 Ch    "ot"</w:t>
        <w:br/>
        <w:br/>
        <w:t xml:space="preserve">           0000009:   200        395 L    780 W      256 Ch    "oot"</w:t>
        <w:br/>
        <w:br/>
        <w:t xml:space="preserve">          0000008:   200        395 L    780 W      255 Ch    "ody"</w:t>
        <w:br/>
        <w:br/>
        <w:t xml:space="preserve">          0000007:   200        395 L    780 W      256 Ch    "oards"</w:t>
        <w:br/>
        <w:br/>
        <w:t xml:space="preserve">        0000006:   200        395 L    780 W      256 Ch    "oard"</w:t>
        <w:br/>
        <w:br/>
        <w:t xml:space="preserve">         0000003:   200        395 L    780 W      255 Ch    "iz"</w:t>
        <w:br/>
        <w:br/>
        <w:t xml:space="preserve">           0000002:   200        395 L    780 W      255 Ch    "inaries"</w:t>
        <w:br/>
        <w:br/>
        <w:t xml:space="preserve">      000000:   200        395 L    780 W      256 Ch    "in"</w:t>
        <w:br/>
        <w:br/>
        <w:t xml:space="preserve">           00000009:   200        395 L    780 W      256 Ch    "ill"</w:t>
        <w:br/>
        <w:br/>
        <w:t xml:space="preserve">          0000005:   200        395 L    780 W      256 Ch    "low"</w:t>
        <w:br/>
        <w:br/>
        <w:t xml:space="preserve">          0000000:   200        395 L    780 W      256 Ch    "illing"</w:t>
        <w:br/>
        <w:br/>
        <w:t xml:space="preserve">       00000008:   200        395 L    780 W      256 Ch    "eta"</w:t>
        <w:br/>
        <w:br/>
        <w:t xml:space="preserve">          0000000:   200        395 L    780 W      256 Ch    "ass"</w:t>
        <w:br/>
        <w:br/>
        <w:t xml:space="preserve">          00000005:   200        395 L    780 W      256 Ch    "ea"</w:t>
        <w:br/>
        <w:br/>
        <w:t xml:space="preserve">           00000004:   200        395 L    780 W      255 Ch    "data"</w:t>
        <w:br/>
        <w:br/>
        <w:t xml:space="preserve">         00000007:   200        395 L    780 W      255 Ch    "eans"</w:t>
        <w:br/>
        <w:br/>
        <w:t xml:space="preserve">         00000003:   200        395 L    780 W      255 Ch    "d"</w:t>
        <w:br/>
        <w:br/>
        <w:t xml:space="preserve">            00000022:   200        395 L    780 W      255 Ch    "o"</w:t>
        <w:br/>
        <w:br/>
        <w:t xml:space="preserve">           00000024:   200        395 L    780 W      255 Ch    "roken"</w:t>
        <w:br/>
        <w:br/>
        <w:t xml:space="preserve">        00000028:   200        395 L    780 W      255 Ch    "uild"</w:t>
        <w:br/>
        <w:br/>
        <w:t xml:space="preserve">         00000036:   200        395 L    780 W      256 Ch    "cad"</w:t>
        <w:br/>
        <w:br/>
        <w:t xml:space="preserve">           00000042:   200        395 L    780 W      255 Ch    "cards"</w:t>
        <w:br/>
        <w:br/>
        <w:t xml:space="preserve">         0000004:   200        395 L    780 W      256 Ch    "cardinal"</w:t>
        <w:br/>
        <w:br/>
        <w:t xml:space="preserve">      00000040:   200        395 L    780 W      255 Ch    "card"</w:t>
        <w:br/>
        <w:br/>
        <w:t xml:space="preserve">          00000039:   200        395 L    780 W      256 Ch    "car"</w:t>
        <w:br/>
        <w:br/>
        <w:t xml:space="preserve">           00000038:   200        395 L    780 W      256 Ch    "captcha"</w:t>
        <w:br/>
        <w:br/>
        <w:t xml:space="preserve">       00000035:   200        395 L    780 W      255 Ch    "cachemgr"</w:t>
        <w:br/>
        <w:br/>
        <w:t xml:space="preserve">      00000033:   200        395 L    780 W      254 Ch    "c"</w:t>
        <w:br/>
        <w:br/>
        <w:t xml:space="preserve">             0000003:   200        395 L    780 W      256 Ch    "usiness"</w:t>
        <w:br/>
        <w:br/>
        <w:t xml:space="preserve">      00000037:   200        395 L    780 W      256 Ch    "can"</w:t>
        <w:br/>
        <w:br/>
        <w:t xml:space="preserve">           00000034:   200        395 L    780 W      255 Ch    "cache"</w:t>
        <w:br/>
        <w:br/>
        <w:t xml:space="preserve">         00000032:   200        395 L    780 W      256 Ch    "uttons"</w:t>
        <w:br/>
        <w:br/>
        <w:t xml:space="preserve">       00000030:   200        395 L    780 W      254 Ch    "ulk"</w:t>
        <w:br/>
        <w:br/>
        <w:t xml:space="preserve">          00000027:   200        395 L    780 W      255 Ch    "ugs"</w:t>
        <w:br/>
        <w:br/>
        <w:t xml:space="preserve">          00000029:   200        395 L    780 W      255 Ch    "uilder"</w:t>
        <w:br/>
        <w:br/>
        <w:t xml:space="preserve">       00000026:   200        395 L    780 W      256 Ch    "ug"</w:t>
        <w:br/>
        <w:br/>
        <w:t xml:space="preserve">           00000023:   200        395 L    780 W      255 Ch    "oes"</w:t>
        <w:br/>
        <w:br/>
        <w:t xml:space="preserve">         00000025:   200        395 L    780 W      255 Ch    "sd"</w:t>
        <w:br/>
        <w:br/>
        <w:t xml:space="preserve">           00000043:   200        395 L    780 W      255 Ch    "carpet"</w:t>
        <w:br/>
        <w:br/>
        <w:t xml:space="preserve">        00000045:   200        395 L    780 W      256 Ch    "cas"</w:t>
        <w:br/>
        <w:br/>
        <w:t xml:space="preserve">           00000049:   200        395 L    780 W      256 Ch    "catch"</w:t>
        <w:br/>
        <w:br/>
        <w:t xml:space="preserve">         00000057:   200        395 L    780 W      255 Ch    "certificates"</w:t>
        <w:br/>
        <w:br/>
        <w:t xml:space="preserve">  00000064:   200        395 L    780 W      256 Ch    "cgi-win"</w:t>
        <w:br/>
        <w:br/>
        <w:t xml:space="preserve">       00000063:   200        395 L    780 W      256 Ch    "cgi-in"</w:t>
        <w:br/>
        <w:br/>
        <w:t xml:space="preserve">       0000006:   200        395 L    780 W      255 Ch    "cgi"</w:t>
        <w:br/>
        <w:br/>
        <w:t xml:space="preserve">           00000059:   200        395 L    780 W      256 Ch    "cfdocs"</w:t>
        <w:br/>
        <w:br/>
        <w:t xml:space="preserve">        00000062:   200        395 L    780 W      255 Ch    "cgiin"</w:t>
        <w:br/>
        <w:br/>
        <w:t xml:space="preserve">        00000060:   200        395 L    780 W      255 Ch    "cfg"</w:t>
        <w:br/>
        <w:br/>
        <w:t xml:space="preserve">           00000056:   200        395 L    780 W      256 Ch    "certificate"</w:t>
        <w:br/>
        <w:br/>
        <w:t xml:space="preserve">   00000053:   200        395 L    780 W      255 Ch    "cdrom"</w:t>
        <w:br/>
        <w:br/>
        <w:t xml:space="preserve">         00000054:   200        395 L    780 W      255 Ch    "cert"</w:t>
        <w:br/>
        <w:br/>
        <w:t xml:space="preserve">          00000055:   200        395 L    780 W      255 Ch    "certenroll"</w:t>
        <w:br/>
        <w:br/>
        <w:t xml:space="preserve">    00000058:   200        395 L    780 W      256 Ch    "certs"</w:t>
        <w:br/>
        <w:br/>
        <w:t xml:space="preserve">         00000052:   200        395 L    780 W      256 Ch    "cd"</w:t>
        <w:br/>
        <w:br/>
        <w:t xml:space="preserve">            00000047:   200        395 L    780 W      256 Ch    "catalog"</w:t>
        <w:br/>
        <w:br/>
        <w:t xml:space="preserve">       00000050:   200        395 L    780 W      256 Ch    "cc"</w:t>
        <w:br/>
        <w:br/>
        <w:t xml:space="preserve">            0000005:   200        395 L    780 W      255 Ch    "ccs"</w:t>
        <w:br/>
        <w:br/>
        <w:t xml:space="preserve">           00000048:   200        395 L    780 W      255 Ch    "catalogs"</w:t>
        <w:br/>
        <w:br/>
        <w:t xml:space="preserve">      00000044:   200        395 L    780 W      256 Ch    "cart"</w:t>
        <w:br/>
        <w:br/>
        <w:t xml:space="preserve">          00000046:   200        395 L    780 W      256 Ch    "cat"</w:t>
        <w:br/>
        <w:br/>
        <w:t xml:space="preserve">           00000065:   200        395 L    780 W      256 Ch    "chan"</w:t>
        <w:br/>
        <w:br/>
        <w:t xml:space="preserve">          0000007:   200        395 L    780 W      254 Ch    "class"</w:t>
        <w:br/>
        <w:br/>
        <w:t xml:space="preserve">         00000067:   200        395 L    780 W      254 Ch    "changepw"</w:t>
        <w:br/>
        <w:br/>
        <w:t xml:space="preserve">      00000079:   200        395 L    780 W      255 Ch    "cm"</w:t>
        <w:br/>
        <w:br/>
        <w:t xml:space="preserve">            00000086:   200        395 L    780 W      255 Ch    "commercial"</w:t>
        <w:br/>
        <w:br/>
        <w:t xml:space="preserve">    00000085:   200        395 L    780 W      255 Ch    "commerce"</w:t>
        <w:br/>
        <w:br/>
        <w:t xml:space="preserve">      00000084:   200        395 L    780 W      256 Ch    "command"</w:t>
        <w:br/>
        <w:br/>
        <w:t xml:space="preserve">       00000083:   200        395 L    780 W      256 Ch    "coke"</w:t>
        <w:br/>
        <w:br/>
        <w:t xml:space="preserve">          0000008:   200        395 L    780 W      255 Ch    "code"</w:t>
        <w:br/>
        <w:br/>
        <w:t xml:space="preserve">          00000080:   200        395 L    780 W      254 Ch    "cmd"</w:t>
        <w:br/>
        <w:br/>
        <w:t xml:space="preserve">           00000075:   200        395 L    780 W      255 Ch    "classifieds"</w:t>
        <w:br/>
        <w:br/>
        <w:t xml:space="preserve">   00000074:   200        395 L    780 W      254 Ch    "classified"</w:t>
        <w:br/>
        <w:br/>
        <w:t xml:space="preserve">    00000072:   200        395 L    780 W      256 Ch    "classes"</w:t>
        <w:br/>
        <w:br/>
        <w:t xml:space="preserve">       00000069:   200        395 L    780 W      256 Ch    "chart"</w:t>
        <w:br/>
        <w:br/>
        <w:t xml:space="preserve">         00000082:   200        395 L    780 W      256 Ch    "coffee"</w:t>
        <w:br/>
        <w:br/>
        <w:t xml:space="preserve">        00000077:   200        395 L    780 W      255 Ch    "clients"</w:t>
        <w:br/>
        <w:br/>
        <w:t xml:space="preserve">       00000073:   200        395 L    780 W      255 Ch    "classic"</w:t>
        <w:br/>
        <w:br/>
        <w:t xml:space="preserve">       00000070:   200        395 L    780 W      256 Ch    "chat"</w:t>
        <w:br/>
        <w:br/>
        <w:t xml:space="preserve">          00000066:   200        395 L    780 W      254 Ch    "change"</w:t>
        <w:br/>
        <w:br/>
        <w:t xml:space="preserve">        00000076:   200        395 L    780 W      256 Ch    "client"</w:t>
        <w:br/>
        <w:br/>
        <w:t xml:space="preserve">        00000068:   200        395 L    780 W      255 Ch    "channel"</w:t>
        <w:br/>
        <w:br/>
        <w:t xml:space="preserve">       00000087:   200        395 L    780 W      256 Ch    "common"</w:t>
        <w:br/>
        <w:br/>
        <w:t xml:space="preserve">        00000089:   200        395 L    780 W      255 Ch    "compose"</w:t>
        <w:br/>
        <w:br/>
        <w:t xml:space="preserve">       00000020:   200        395 L    780 W      256 Ch    "controlpanel"</w:t>
        <w:br/>
        <w:br/>
        <w:t xml:space="preserve">  000000209:   200        395 L    780 W      256 Ch    "controller"</w:t>
        <w:br/>
        <w:br/>
        <w:t xml:space="preserve">    000000206:   200        395 L    780 W      255 Ch    "content"</w:t>
        <w:br/>
        <w:br/>
        <w:t xml:space="preserve">       000000205:   200        395 L    780 W      256 Ch    "contacts"</w:t>
        <w:br/>
        <w:br/>
        <w:t xml:space="preserve">      00000093:   200        395 L    780 W      255 Ch    "con"</w:t>
        <w:br/>
        <w:br/>
        <w:t xml:space="preserve">           00000020:   200        395 L    780 W      255 Ch    "console"</w:t>
        <w:br/>
        <w:br/>
        <w:t xml:space="preserve">       000000208:   200        395 L    780 W      256 Ch    "control"</w:t>
        <w:br/>
        <w:br/>
        <w:t xml:space="preserve">       000000207:   200        395 L    780 W      256 Ch    "contents"</w:t>
        <w:br/>
        <w:br/>
        <w:t xml:space="preserve">      000000204:   200        395 L    780 W      256 Ch    "contact"</w:t>
        <w:br/>
        <w:br/>
        <w:t xml:space="preserve">       000000203:   200        395 L    780 W      256 Ch    "constants"</w:t>
        <w:br/>
        <w:br/>
        <w:t xml:space="preserve">     000000200:   200        395 L    780 W      256 Ch    "connections"</w:t>
        <w:br/>
        <w:br/>
        <w:t xml:space="preserve">   000000202:   200        395 L    780 W      256 Ch    "constant"</w:t>
        <w:br/>
        <w:br/>
        <w:t xml:space="preserve">      00000096:   200        395 L    780 W      256 Ch    "configs"</w:t>
        <w:br/>
        <w:br/>
        <w:t xml:space="preserve">       00000095:   200        395 L    780 W      256 Ch    "config"</w:t>
        <w:br/>
        <w:br/>
        <w:t xml:space="preserve">        00000098:   200        395 L    780 W      256 Ch    "configure"</w:t>
        <w:br/>
        <w:br/>
        <w:t xml:space="preserve">     00000097:   200        395 L    780 W      256 Ch    "configuration"</w:t>
        <w:br/>
        <w:br/>
        <w:t xml:space="preserve"> 0000009:   200        395 L    780 W      255 Ch    "compressed"</w:t>
        <w:br/>
        <w:br/>
        <w:t xml:space="preserve">    00000088:   200        395 L    780 W      256 Ch    "component"</w:t>
        <w:br/>
        <w:br/>
        <w:t xml:space="preserve">     00000092:   200        395 L    780 W      256 Ch    "comunicator"</w:t>
        <w:br/>
        <w:br/>
        <w:t xml:space="preserve">   00000094:   200        395 L    780 W      255 Ch    "confluence"</w:t>
        <w:br/>
        <w:br/>
        <w:t xml:space="preserve">    00000023:   200        395 L    780 W      255 Ch    "core"</w:t>
        <w:br/>
        <w:br/>
        <w:t xml:space="preserve">          00000027:   200        395 L    780 W      256 Ch    "cpanel"</w:t>
        <w:br/>
        <w:br/>
        <w:t xml:space="preserve">        000000254:   200        395 L    780 W      256 Ch    "deploy"</w:t>
        <w:br/>
        <w:br/>
        <w:t xml:space="preserve">        000000255:   200        395 L    780 W      255 Ch    "deployment"</w:t>
        <w:br/>
        <w:br/>
        <w:t xml:space="preserve">    00000024:   200        395 L    780 W      256 Ch    "dav"</w:t>
        <w:br/>
        <w:br/>
        <w:t xml:space="preserve">           000000225:   200        395 L    780 W      256 Ch    "css"</w:t>
        <w:br/>
        <w:br/>
        <w:t xml:space="preserve">           000000253:   200        395 L    780 W      255 Ch    "deny"</w:t>
        <w:br/>
        <w:br/>
        <w:t xml:space="preserve">          000000252:   200        395 L    780 W      256 Ch    "demos"</w:t>
        <w:br/>
        <w:br/>
        <w:t xml:space="preserve">         00000090:   200        395 L    780 W      254 Ch    "composer"</w:t>
        <w:br/>
        <w:br/>
        <w:t xml:space="preserve">      0000002:   200        395 L    780 W      255 Ch    "controls"</w:t>
        <w:br/>
        <w:br/>
        <w:t xml:space="preserve">      00000025:   200        395 L    780 W      256 Ch    "demo"</w:t>
        <w:br/>
        <w:br/>
        <w:t xml:space="preserve">          000000250:   200        395 L    780 W      255 Ch    "deletion"</w:t>
        <w:br/>
        <w:br/>
        <w:t xml:space="preserve">      000000249:   200        395 L    780 W      256 Ch    "delete"</w:t>
        <w:br/>
        <w:br/>
        <w:t xml:space="preserve">        000000247:   200        395 L    780 W      256 Ch    "deug"</w:t>
        <w:br/>
        <w:br/>
        <w:t xml:space="preserve">         000000244:   200        395 L    780 W      255 Ch    "dase"</w:t>
        <w:br/>
        <w:br/>
        <w:t xml:space="preserve">         000000243:   200        395 L    780 W      255 Ch    "da"</w:t>
        <w:br/>
        <w:br/>
        <w:t xml:space="preserve">           000000246:   200        395 L    780 W      255 Ch    "dms"</w:t>
        <w:br/>
        <w:br/>
        <w:t xml:space="preserve">          000000245:   200        395 L    780 W      256 Ch    "dm"</w:t>
        <w:br/>
        <w:br/>
        <w:t xml:space="preserve">           000000248:   200        395 L    780 W      255 Ch    "default"</w:t>
        <w:br/>
        <w:br/>
        <w:t xml:space="preserve">       000000242:   200        395 L    780 W      255 Ch    "d"</w:t>
        <w:br/>
        <w:br/>
        <w:t xml:space="preserve">            000000238:   200        395 L    780 W      256 Ch    "data"</w:t>
        <w:br/>
        <w:br/>
        <w:t xml:space="preserve">          000000240:   200        395 L    780 W      256 Ch    "dataases"</w:t>
        <w:br/>
        <w:br/>
        <w:t xml:space="preserve">     000000233:   200        395 L    780 W      255 Ch    "CYBERDOCS25"</w:t>
        <w:br/>
        <w:br/>
        <w:t xml:space="preserve">   000000236:   200        395 L    780 W      255 Ch    "daemon"</w:t>
        <w:br/>
        <w:br/>
        <w:t xml:space="preserve">        000000232:   200        395 L    780 W      256 Ch    "CYBERDOCS"</w:t>
        <w:br/>
        <w:br/>
        <w:t xml:space="preserve">     000000230:   200        395 L    780 W      256 Ch    "cvs"</w:t>
        <w:br/>
        <w:br/>
        <w:t xml:space="preserve">           000000239:   200        395 L    780 W      256 Ch    "dataase"</w:t>
        <w:br/>
        <w:br/>
        <w:t xml:space="preserve">      000000237:   200        395 L    780 W      255 Ch    "dat"</w:t>
        <w:br/>
        <w:br/>
        <w:t xml:space="preserve">           000000235:   200        395 L    780 W      256 Ch    "d"</w:t>
        <w:br/>
        <w:br/>
        <w:t xml:space="preserve">             00000023:   200        395 L    780 W      256 Ch    "CVS"</w:t>
        <w:br/>
        <w:br/>
        <w:t xml:space="preserve">           000000234:   200        395 L    780 W      256 Ch    "CYBERDOCS3"</w:t>
        <w:br/>
        <w:br/>
        <w:t xml:space="preserve">   000000229:   200        395 L    780 W      256 Ch    "cv"</w:t>
        <w:br/>
        <w:br/>
        <w:t xml:space="preserve">            000000227:   200        395 L    780 W      256 Ch    "customers"</w:t>
        <w:br/>
        <w:br/>
        <w:t xml:space="preserve">     000000228:   200        395 L    780 W      256 Ch    "customize"</w:t>
        <w:br/>
        <w:br/>
        <w:t xml:space="preserve">     000000224:   200        395 L    780 W      256 Ch    "crs"</w:t>
        <w:br/>
        <w:br/>
        <w:t xml:space="preserve">           000000222:   200        395 L    780 W      255 Ch    "crm"</w:t>
        <w:br/>
        <w:br/>
        <w:t xml:space="preserve">           00000022:   200        395 L    780 W      255 Ch    "creditcards"</w:t>
        <w:br/>
        <w:br/>
        <w:t xml:space="preserve">   000000223:   200        395 L    780 W      256 Ch    "cron"</w:t>
        <w:br/>
        <w:br/>
        <w:t xml:space="preserve">          000000220:   200        395 L    780 W      255 Ch    "credit"</w:t>
        <w:br/>
        <w:br/>
        <w:t xml:space="preserve">        000000226:   200        395 L    780 W      256 Ch    "customer"</w:t>
        <w:br/>
        <w:br/>
        <w:t xml:space="preserve">      00000029:   200        395 L    780 W      256 Ch    "creation"</w:t>
        <w:br/>
        <w:br/>
        <w:t xml:space="preserve">      00000025:   200        395 L    780 W      255 Ch    "count"</w:t>
        <w:br/>
        <w:br/>
        <w:t xml:space="preserve">         00000022:   200        395 L    780 W      255 Ch    "cora"</w:t>
        <w:br/>
        <w:br/>
        <w:t xml:space="preserve">         00000028:   200        395 L    780 W      256 Ch    "create"</w:t>
        <w:br/>
        <w:br/>
        <w:t xml:space="preserve">        00000024:   200        395 L    780 W      256 Ch    "corporate"</w:t>
        <w:br/>
        <w:br/>
        <w:t xml:space="preserve">     000000256:   200        395 L    780 W      256 Ch    "design"</w:t>
        <w:br/>
        <w:br/>
        <w:t xml:space="preserve">        00000026:   200        395 L    780 W      256 Ch    "counter"</w:t>
        <w:br/>
        <w:br/>
        <w:t xml:space="preserve">       000000258:   200        395 L    780 W      255 Ch    "dev"</w:t>
        <w:br/>
        <w:br/>
        <w:t xml:space="preserve">           000000262:   200        395 L    780 W      255 Ch    "developement"</w:t>
        <w:br/>
        <w:br/>
        <w:t xml:space="preserve">  000000270:   200        395 L    780 W      256 Ch    "dig"</w:t>
        <w:br/>
        <w:br/>
        <w:t xml:space="preserve">           000000278:   200        395 L    780 W      255 Ch    "dns"</w:t>
        <w:br/>
        <w:br/>
        <w:t xml:space="preserve">           000000279:   200        395 L    780 W      255 Ch    "doc"</w:t>
        <w:br/>
        <w:br/>
        <w:t xml:space="preserve">           000000273:   200        395 L    780 W      256 Ch    "discovery"</w:t>
        <w:br/>
        <w:br/>
        <w:t xml:space="preserve">     000000272:   200        395 L    780 W      256 Ch    "directory"</w:t>
        <w:br/>
        <w:br/>
        <w:t xml:space="preserve">     000000274:   200        395 L    780 W      256 Ch    "disk"</w:t>
        <w:br/>
        <w:br/>
        <w:t xml:space="preserve">          000000269:   200        395 L    780 W      256 Ch    "dial"</w:t>
        <w:br/>
        <w:br/>
        <w:t xml:space="preserve">          00000027:   200        395 L    780 W      256 Ch    "dir"</w:t>
        <w:br/>
        <w:br/>
        <w:t xml:space="preserve">           000000268:   200        395 L    780 W      255 Ch    "diag"</w:t>
        <w:br/>
        <w:br/>
        <w:t xml:space="preserve">          000000267:   200        395 L    780 W      256 Ch    "devs"</w:t>
        <w:br/>
        <w:br/>
        <w:t xml:space="preserve">          000000265:   200        395 L    780 W      255 Ch    "device"</w:t>
        <w:br/>
        <w:br/>
        <w:t xml:space="preserve">        000000275:   200        395 L    780 W      256 Ch    "dispatch"</w:t>
        <w:br/>
        <w:br/>
        <w:t xml:space="preserve">      000000266:   200        395 L    780 W      256 Ch    "devices"</w:t>
        <w:br/>
        <w:br/>
        <w:t xml:space="preserve">       000000264:   200        395 L    780 W      256 Ch    "development"</w:t>
        <w:br/>
        <w:br/>
        <w:t xml:space="preserve">   000000276:   200        395 L    780 W      256 Ch    "dispatcher"</w:t>
        <w:br/>
        <w:br/>
        <w:t xml:space="preserve">    00000026:   200        395 L    780 W      256 Ch    "develop"</w:t>
        <w:br/>
        <w:br/>
        <w:t xml:space="preserve">       000000263:   200        395 L    780 W      256 Ch    "developers"</w:t>
        <w:br/>
        <w:br/>
        <w:t xml:space="preserve">    000000260:   200        395 L    780 W      255 Ch    "devel"</w:t>
        <w:br/>
        <w:br/>
        <w:t xml:space="preserve">         000000259:   200        395 L    780 W      255 Ch    "dev60cgi"</w:t>
        <w:br/>
        <w:br/>
        <w:t xml:space="preserve">      000000280:   200        395 L    780 W      256 Ch    "docs"</w:t>
        <w:br/>
        <w:br/>
        <w:t xml:space="preserve">          000000286:   200        395 L    780 W      255 Ch    "download"</w:t>
        <w:br/>
        <w:br/>
        <w:t xml:space="preserve">      000000294:   200        395 L    780 W      256 Ch    "e"</w:t>
        <w:br/>
        <w:br/>
        <w:t xml:space="preserve">             00000030:   200        395 L    780 W      256 Ch    "enterprise"</w:t>
        <w:br/>
        <w:br/>
        <w:t xml:space="preserve">    000000257:   200        395 L    780 W      255 Ch    "details"</w:t>
        <w:br/>
        <w:br/>
        <w:t xml:space="preserve">       000000282:   200        395 L    780 W      255 Ch    "docs5"</w:t>
        <w:br/>
        <w:br/>
        <w:t xml:space="preserve">        00000032:   200        395 L    780 W      256 Ch    "etc"</w:t>
        <w:br/>
        <w:br/>
        <w:t xml:space="preserve">           000000320:   200        395 L    780 W      255 Ch    "esupport"</w:t>
        <w:br/>
        <w:br/>
        <w:t xml:space="preserve">      00000039:   200        395 L    780 W      255 Ch    "estalished"</w:t>
        <w:br/>
        <w:br/>
        <w:t xml:space="preserve">   00000038:   200        395 L    780 W      255 Ch    "esp"</w:t>
        <w:br/>
        <w:br/>
        <w:t xml:space="preserve">           00000037:   200        395 L    780 W      255 Ch    "esales"</w:t>
        <w:br/>
        <w:br/>
        <w:t xml:space="preserve">        00000036:   200        395 L    780 W      255 Ch    "es"</w:t>
        <w:br/>
        <w:br/>
        <w:t xml:space="preserve">            00000035:   200        395 L    780 W      255 Ch    "errors"</w:t>
        <w:br/>
        <w:br/>
        <w:t xml:space="preserve">        00000034:   200        395 L    780 W      256 Ch    "error"</w:t>
        <w:br/>
        <w:br/>
        <w:t xml:space="preserve">         00000033:   200        395 L    780 W      256 Ch    "environment"</w:t>
        <w:br/>
        <w:br/>
        <w:t xml:space="preserve">   00000032:   200        395 L    780 W      256 Ch    "environ"</w:t>
        <w:br/>
        <w:br/>
        <w:t xml:space="preserve">       000000309:   200        395 L    780 W      256 Ch    "english"</w:t>
        <w:br/>
        <w:br/>
        <w:t xml:space="preserve">       0000003:   200        395 L    780 W      255 Ch    "env"</w:t>
        <w:br/>
        <w:br/>
        <w:t xml:space="preserve">           000000306:   200        395 L    780 W      256 Ch    "en"</w:t>
        <w:br/>
        <w:br/>
        <w:t xml:space="preserve">            000000308:   200        395 L    780 W      256 Ch    "engine"</w:t>
        <w:br/>
        <w:br/>
        <w:t xml:space="preserve">        000000304:   200        395 L    780 W      256 Ch    "employee"</w:t>
        <w:br/>
        <w:br/>
        <w:t xml:space="preserve">      000000302:   200        395 L    780 W      256 Ch    "elements"</w:t>
        <w:br/>
        <w:br/>
        <w:t xml:space="preserve">      000000307:   200        395 L    780 W      256 Ch    "eng"</w:t>
        <w:br/>
        <w:br/>
        <w:t xml:space="preserve">           000000303:   200        395 L    780 W      256 Ch    "email"</w:t>
        <w:br/>
        <w:br/>
        <w:t xml:space="preserve">         000000305:   200        395 L    780 W      255 Ch    "employees"</w:t>
        <w:br/>
        <w:br/>
        <w:t xml:space="preserve">     000000300:   200        395 L    780 W      255 Ch    "editor"</w:t>
        <w:br/>
        <w:br/>
        <w:t xml:space="preserve">        000000299:   200        395 L    780 W      256 Ch    "edit"</w:t>
        <w:br/>
        <w:br/>
        <w:t xml:space="preserve">          00000030:   200        395 L    780 W      254 Ch    "element"</w:t>
        <w:br/>
        <w:br/>
        <w:t xml:space="preserve">       000000298:   200        395 L    780 W      256 Ch    "ecommerce"</w:t>
        <w:br/>
        <w:br/>
        <w:t xml:space="preserve">     000000296:   200        395 L    780 W      254 Ch    "eriefs"</w:t>
        <w:br/>
        <w:br/>
        <w:t xml:space="preserve">       000000295:   200        395 L    780 W      256 Ch    "easy"</w:t>
        <w:br/>
        <w:br/>
        <w:t xml:space="preserve">          000000293:   200        395 L    780 W      256 Ch    "dumpenv"</w:t>
        <w:br/>
        <w:br/>
        <w:t xml:space="preserve">       000000289:   200        395 L    780 W      256 Ch    "dragon"</w:t>
        <w:br/>
        <w:br/>
        <w:t xml:space="preserve">        00000029:   200        395 L    780 W      254 Ch    "driver"</w:t>
        <w:br/>
        <w:br/>
        <w:t xml:space="preserve">        000000288:   200        395 L    780 W      256 Ch    "draft"</w:t>
        <w:br/>
        <w:br/>
        <w:t xml:space="preserve">         000000297:   200        395 L    780 W      256 Ch    "echannel"</w:t>
        <w:br/>
        <w:br/>
        <w:t xml:space="preserve">      000000292:   200        395 L    780 W      256 Ch    "dump"</w:t>
        <w:br/>
        <w:br/>
        <w:t xml:space="preserve">          000000290:   200        395 L    780 W      254 Ch    "dratfs"</w:t>
        <w:br/>
        <w:br/>
        <w:t xml:space="preserve">        000000285:   200        395 L    780 W      255 Ch    "down"</w:t>
        <w:br/>
        <w:br/>
        <w:t xml:space="preserve">          000000284:   200        395 L    780 W      256 Ch    "documents"</w:t>
        <w:br/>
        <w:br/>
        <w:t xml:space="preserve">     00000028:   200        395 L    780 W      255 Ch    "docs4"</w:t>
        <w:br/>
        <w:br/>
        <w:t xml:space="preserve">        000000287:   200        395 L    780 W      256 Ch    "downloads"</w:t>
        <w:br/>
        <w:br/>
        <w:t xml:space="preserve">     000000283:   200        395 L    780 W      256 Ch    "document"</w:t>
        <w:br/>
        <w:br/>
        <w:t xml:space="preserve">      000000322:   200        395 L    780 W      255 Ch    "event"</w:t>
        <w:br/>
        <w:br/>
        <w:t xml:space="preserve">         000000324:   200        395 L    780 W      256 Ch    "eample"</w:t>
        <w:br/>
        <w:br/>
        <w:t xml:space="preserve">       000000328:   200        395 L    780 W      256 Ch    "eec"</w:t>
        <w:br/>
        <w:br/>
        <w:t xml:space="preserve">          000000339:   200        395 L    780 W      255 Ch    "fcgi-in"</w:t>
        <w:br/>
        <w:br/>
        <w:t xml:space="preserve">      00000034:   200        395 L    780 W      256 Ch    "field"</w:t>
        <w:br/>
        <w:br/>
        <w:t xml:space="preserve">         000000336:   200        395 L    780 W      256 Ch    "Etranet"</w:t>
        <w:br/>
        <w:br/>
        <w:t xml:space="preserve">      000000342:   200        395 L    780 W      255 Ch    "file"</w:t>
        <w:br/>
        <w:br/>
        <w:t xml:space="preserve">          000000340:   200        395 L    780 W      255 Ch    "feedack"</w:t>
        <w:br/>
        <w:br/>
        <w:t xml:space="preserve">      000000335:   200        395 L    780 W      256 Ch    "etranet"</w:t>
        <w:br/>
        <w:br/>
        <w:t xml:space="preserve">      000000337:   200        395 L    780 W      255 Ch    "fail"</w:t>
        <w:br/>
        <w:br/>
        <w:t xml:space="preserve">          000000334:   200        395 L    780 W      256 Ch    "etra"</w:t>
        <w:br/>
        <w:br/>
        <w:t xml:space="preserve">         000000338:   200        395 L    780 W      255 Ch    "failed"</w:t>
        <w:br/>
        <w:br/>
        <w:t xml:space="preserve">        00000033:   200        395 L    780 W      256 Ch    "eplorer"</w:t>
        <w:br/>
        <w:br/>
        <w:t xml:space="preserve">      000000333:   200        395 L    780 W      254 Ch    "eternal"</w:t>
        <w:br/>
        <w:br/>
        <w:t xml:space="preserve">      000000330:   200        395 L    780 W      255 Ch    "eecutales"</w:t>
        <w:br/>
        <w:br/>
        <w:t xml:space="preserve">   000000329:   200        395 L    780 W      255 Ch    "eecutale"</w:t>
        <w:br/>
        <w:br/>
        <w:t xml:space="preserve">    000000323:   200        395 L    780 W      256 Ch    "events"</w:t>
        <w:br/>
        <w:br/>
        <w:t xml:space="preserve">        000000343:   200        395 L    780 W      256 Ch    "files"</w:t>
        <w:br/>
        <w:br/>
        <w:t xml:space="preserve">         000000332:   200        395 L    780 W      256 Ch    "eport"</w:t>
        <w:br/>
        <w:br/>
        <w:t xml:space="preserve">        000000326:   200        395 L    780 W      256 Ch    "echange"</w:t>
        <w:br/>
        <w:br/>
        <w:t xml:space="preserve">      000000327:   200        395 L    780 W      255 Ch    "ee"</w:t>
        <w:br/>
        <w:br/>
        <w:t xml:space="preserve">           000000325:   200        395 L    780 W      256 Ch    "eamples"</w:t>
        <w:br/>
        <w:br/>
        <w:t xml:space="preserve">      000000345:   200        395 L    780 W      256 Ch    "firewall"</w:t>
        <w:br/>
        <w:br/>
        <w:t xml:space="preserve">      000000357:   200        395 L    780 W      256 Ch    "formupdate"</w:t>
        <w:br/>
        <w:br/>
        <w:t xml:space="preserve">    000000364:   200        395 L    780 W      256 Ch    "fun"</w:t>
        <w:br/>
        <w:br/>
        <w:t xml:space="preserve">           000000363:   200        395 L    780 W      256 Ch    "ftp"</w:t>
        <w:br/>
        <w:br/>
        <w:t xml:space="preserve">           000000349:   200        395 L    780 W      255 Ch    "foo"</w:t>
        <w:br/>
        <w:br/>
        <w:t xml:space="preserve">           000000365:   200        395 L    780 W      256 Ch    "function"</w:t>
        <w:br/>
        <w:br/>
        <w:t xml:space="preserve">      000000359:   200        395 L    780 W      255 Ch    "forum"</w:t>
        <w:br/>
        <w:br/>
        <w:t xml:space="preserve">         000000360:   200        395 L    780 W      256 Ch    "forums"</w:t>
        <w:br/>
        <w:br/>
        <w:t xml:space="preserve">        000000362:   200        395 L    780 W      256 Ch    "framework"</w:t>
        <w:br/>
        <w:br/>
        <w:t xml:space="preserve">     000000356:   200        395 L    780 W      255 Ch    "formsend"</w:t>
        <w:br/>
        <w:br/>
        <w:t xml:space="preserve">      00000036:   200        395 L    780 W      256 Ch    "frame"</w:t>
        <w:br/>
        <w:br/>
        <w:t xml:space="preserve">         000000358:   200        395 L    780 W      256 Ch    "fortune"</w:t>
        <w:br/>
        <w:br/>
        <w:t xml:space="preserve">       000000354:   200        395 L    780 W      255 Ch    "format"</w:t>
        <w:br/>
        <w:br/>
        <w:t xml:space="preserve">        000000353:   200        395 L    780 W      256 Ch    "form"</w:t>
        <w:br/>
        <w:br/>
        <w:t xml:space="preserve">          000000352:   200        395 L    780 W      256 Ch    "forgotten"</w:t>
        <w:br/>
        <w:br/>
        <w:t xml:space="preserve">     00000035:   200        395 L    780 W      255 Ch    "forgot"</w:t>
        <w:br/>
        <w:br/>
        <w:t xml:space="preserve">        000000355:   200        395 L    780 W      255 Ch    "formhandler"</w:t>
        <w:br/>
        <w:br/>
        <w:t xml:space="preserve">   000000350:   200        395 L    780 W      255 Ch    "forget"</w:t>
        <w:br/>
        <w:br/>
        <w:t xml:space="preserve">        000000366:   200        395 L    780 W      256 Ch    "functions"</w:t>
        <w:br/>
        <w:br/>
        <w:t xml:space="preserve">     000000368:   200        395 L    780 W      256 Ch    "gate"</w:t>
        <w:br/>
        <w:br/>
        <w:t xml:space="preserve">          000000347:   200        395 L    780 W      256 Ch    "flash"</w:t>
        <w:br/>
        <w:br/>
        <w:t xml:space="preserve">         000000346:   200        395 L    780 W      254 Ch    "first"</w:t>
        <w:br/>
        <w:br/>
        <w:t xml:space="preserve">         000000348:   200        395 L    780 W      255 Ch    "folder"</w:t>
        <w:br/>
        <w:br/>
        <w:t xml:space="preserve">        000000344:   200        395 L    780 W      256 Ch    "filter"</w:t>
        <w:br/>
        <w:br/>
        <w:t xml:space="preserve">        000000380:   200        395 L    780 W      256 Ch    "group"</w:t>
        <w:br/>
        <w:br/>
        <w:t xml:space="preserve">         000000372:   200        395 L    780 W      256 Ch    "gloal"</w:t>
        <w:br/>
        <w:br/>
        <w:t xml:space="preserve">        000000385:   200        395 L    780 W      256 Ch    "hack"</w:t>
        <w:br/>
        <w:br/>
        <w:t xml:space="preserve">          000000382:   200        395 L    780 W      256 Ch    "guest"</w:t>
        <w:br/>
        <w:br/>
        <w:t xml:space="preserve">         000000379:   200        395 L    780 W      255 Ch    "graphics"</w:t>
        <w:br/>
        <w:br/>
        <w:t xml:space="preserve">      000000377:   200        395 L    780 W      256 Ch    "gpapp"</w:t>
        <w:br/>
        <w:br/>
        <w:t xml:space="preserve">         000000383:   200        395 L    780 W      256 Ch    "guestook"</w:t>
        <w:br/>
        <w:br/>
        <w:t xml:space="preserve">     000000378:   200        395 L    780 W      256 Ch    "granted"</w:t>
        <w:br/>
        <w:br/>
        <w:t xml:space="preserve">       000000375:   200        395 L    780 W      256 Ch    "gone"</w:t>
        <w:br/>
        <w:br/>
        <w:t xml:space="preserve">          000000376:   200        395 L    780 W      255 Ch    "gp"</w:t>
        <w:br/>
        <w:br/>
        <w:t xml:space="preserve">            000000384:   200        395 L    780 W      255 Ch    "guests"</w:t>
        <w:br/>
        <w:br/>
        <w:t xml:space="preserve">        000000374:   200        395 L    780 W      256 Ch    "gloals"</w:t>
        <w:br/>
        <w:br/>
        <w:t xml:space="preserve">       00000038:   200        395 L    780 W      256 Ch    "groups"</w:t>
        <w:br/>
        <w:br/>
        <w:t xml:space="preserve">        00000037:   200        395 L    780 W      256 Ch    "get"</w:t>
        <w:br/>
        <w:br/>
        <w:t xml:space="preserve">           000000373:   200        395 L    780 W      255 Ch    "gloalnav"</w:t>
        <w:br/>
        <w:br/>
        <w:t xml:space="preserve">     000000367:   200        395 L    780 W      256 Ch    "games"</w:t>
        <w:br/>
        <w:br/>
        <w:t xml:space="preserve">         000000388:   200        395 L    780 W      256 Ch    "hanlder"</w:t>
        <w:br/>
        <w:br/>
        <w:t xml:space="preserve">       000000386:   200        395 L    780 W      254 Ch    "hacker"</w:t>
        <w:br/>
        <w:br/>
        <w:t xml:space="preserve">        000000370:   200        395 L    780 W      255 Ch    "gest"</w:t>
        <w:br/>
        <w:br/>
        <w:t xml:space="preserve">          000000400:   200        395 L    780 W      256 Ch    "home"</w:t>
        <w:br/>
        <w:br/>
        <w:t xml:space="preserve">          00000046:   200        395 L    780 W      254 Ch    "import"</w:t>
        <w:br/>
        <w:br/>
        <w:t xml:space="preserve">        000000369:   200        395 L    780 W      255 Ch    "generic"</w:t>
        <w:br/>
        <w:br/>
        <w:t xml:space="preserve">       000000435:   200        395 L    780 W      255 Ch    "install"</w:t>
        <w:br/>
        <w:br/>
        <w:t xml:space="preserve">       000000432:   200        395 L    780 W      255 Ch    "ini"</w:t>
        <w:br/>
        <w:br/>
        <w:t xml:space="preserve">           000000434:   200        395 L    780 W      256 Ch    "input"</w:t>
        <w:br/>
        <w:br/>
        <w:t xml:space="preserve">         000000392:   200        395 L    780 W      255 Ch    "headers"</w:t>
        <w:br/>
        <w:br/>
        <w:t xml:space="preserve">       00000043:   200        395 L    780 W      256 Ch    "ingress"</w:t>
        <w:br/>
        <w:br/>
        <w:t xml:space="preserve">       000000430:   200        395 L    780 W      255 Ch    "ingres"</w:t>
        <w:br/>
        <w:br/>
        <w:t xml:space="preserve">        000000429:   200        395 L    780 W      256 Ch    "information"</w:t>
        <w:br/>
        <w:br/>
        <w:t xml:space="preserve">   000000428:   200        395 L    780 W      255 Ch    "info"</w:t>
        <w:br/>
        <w:br/>
        <w:t xml:space="preserve">          000000427:   200        395 L    780 W      255 Ch    "indees"</w:t>
        <w:br/>
        <w:br/>
        <w:t xml:space="preserve">       000000433:   200        395 L    780 W      256 Ch    "init"</w:t>
        <w:br/>
        <w:br/>
        <w:t xml:space="preserve">          000000424:   200        395 L    780 W      255 Ch    "inde2"</w:t>
        <w:br/>
        <w:br/>
        <w:t xml:space="preserve">        000000423:   200        395 L    780 W      256 Ch    "inde"</w:t>
        <w:br/>
        <w:br/>
        <w:t xml:space="preserve">         000000426:   200        395 L    780 W      255 Ch    "inde_admin"</w:t>
        <w:br/>
        <w:br/>
        <w:t xml:space="preserve">   000000422:   200        395 L    780 W      255 Ch    "incs"</w:t>
        <w:br/>
        <w:br/>
        <w:t xml:space="preserve">          00000042:   200        395 L    780 W      256 Ch    "incoming"</w:t>
        <w:br/>
        <w:br/>
        <w:t xml:space="preserve">      00000048:   200        395 L    780 W      256 Ch    "inc"</w:t>
        <w:br/>
        <w:br/>
        <w:t xml:space="preserve">           00000045:   200        395 L    780 W      255 Ch    "img"</w:t>
        <w:br/>
        <w:br/>
        <w:t xml:space="preserve">           000000425:   200        395 L    780 W      255 Ch    "inde_adm"</w:t>
        <w:br/>
        <w:br/>
        <w:t xml:space="preserve">     00000049:   200        395 L    780 W      255 Ch    "include"</w:t>
        <w:br/>
        <w:br/>
        <w:t xml:space="preserve">       00000047:   200        395 L    780 W      256 Ch    "ino"</w:t>
        <w:br/>
        <w:br/>
        <w:t xml:space="preserve">         00000044:   200        395 L    780 W      255 Ch    "images"</w:t>
        <w:br/>
        <w:br/>
        <w:t xml:space="preserve">        00000043:   200        395 L    780 W      255 Ch    "iis"</w:t>
        <w:br/>
        <w:br/>
        <w:t xml:space="preserve">           000000420:   200        395 L    780 W      255 Ch    "includes"</w:t>
        <w:br/>
        <w:br/>
        <w:t xml:space="preserve">      000000409:   200        395 L    780 W      256 Ch    "htmls"</w:t>
        <w:br/>
        <w:br/>
        <w:t xml:space="preserve">         000000408:   200        395 L    780 W      255 Ch    "html"</w:t>
        <w:br/>
        <w:br/>
        <w:t xml:space="preserve">          00000042:   200        395 L    780 W      256 Ch    "idc"</w:t>
        <w:br/>
        <w:br/>
        <w:t xml:space="preserve">          00000040:   200        395 L    780 W      256 Ch    "im"</w:t>
        <w:br/>
        <w:br/>
        <w:t xml:space="preserve">           000000407:   200        395 L    780 W      255 Ch    "htm"</w:t>
        <w:br/>
        <w:br/>
        <w:t xml:space="preserve">           0000004:   200        395 L    780 W      256 Ch    "icons"</w:t>
        <w:br/>
        <w:br/>
        <w:t xml:space="preserve">         000000405:   200        395 L    780 W      256 Ch    "hosts"</w:t>
        <w:br/>
        <w:br/>
        <w:t xml:space="preserve">         000000406:   200        395 L    780 W      256 Ch    "htdocs"</w:t>
        <w:br/>
        <w:br/>
        <w:t xml:space="preserve">        00000040:   200        395 L    780 W      256 Ch    "homepage"</w:t>
        <w:br/>
        <w:br/>
        <w:t xml:space="preserve">      000000404:   200        395 L    780 W      255 Ch    "host"</w:t>
        <w:br/>
        <w:br/>
        <w:t xml:space="preserve">          000000398:   200        395 L    780 W      255 Ch    "history"</w:t>
        <w:br/>
        <w:br/>
        <w:t xml:space="preserve">       000000403:   200        395 L    780 W      255 Ch    "homework"</w:t>
        <w:br/>
        <w:br/>
        <w:t xml:space="preserve">      000000402:   200        395 L    780 W      255 Ch    "homes"</w:t>
        <w:br/>
        <w:br/>
        <w:t xml:space="preserve">         000000399:   200        395 L    780 W      256 Ch    "hits"</w:t>
        <w:br/>
        <w:br/>
        <w:t xml:space="preserve">          000000397:   200        395 L    780 W      256 Ch    "hide"</w:t>
        <w:br/>
        <w:br/>
        <w:t xml:space="preserve">          000000396:   200        395 L    780 W      256 Ch    "hidden"</w:t>
        <w:br/>
        <w:br/>
        <w:t xml:space="preserve">        000000395:   200        395 L    780 W      254 Ch    "help"</w:t>
        <w:br/>
        <w:br/>
        <w:t xml:space="preserve">          000000394:   200        395 L    780 W      256 Ch    "helloworld"</w:t>
        <w:br/>
        <w:br/>
        <w:t xml:space="preserve">    00000039:   200        395 L    780 W      256 Ch    "header"</w:t>
        <w:br/>
        <w:br/>
        <w:t xml:space="preserve">        000000393:   200        395 L    780 W      256 Ch    "hello"</w:t>
        <w:br/>
        <w:br/>
        <w:t xml:space="preserve">         000000389:   200        395 L    780 W      256 Ch    "happening"</w:t>
        <w:br/>
        <w:br/>
        <w:t xml:space="preserve">     000000387:   200        395 L    780 W      255 Ch    "handler"</w:t>
        <w:br/>
        <w:br/>
        <w:t xml:space="preserve">       000000436:   200        395 L    780 W      256 Ch    "INSTALL_admin"</w:t>
        <w:br/>
        <w:br/>
        <w:t xml:space="preserve"> 000000390:   200        395 L    780 W      256 Ch    "head"</w:t>
        <w:br/>
        <w:br/>
        <w:t xml:space="preserve">          000000442:   200        395 L    780 W      255 Ch    "intro"</w:t>
        <w:br/>
        <w:br/>
        <w:t xml:space="preserve">         000000466:   200        395 L    780 W      255 Ch    "las"</w:t>
        <w:br/>
        <w:br/>
        <w:t xml:space="preserve">          00000048:   200        395 L    780 W      255 Ch    "loader"</w:t>
        <w:br/>
        <w:br/>
        <w:t xml:space="preserve">        000000450:   200        395 L    780 W      256 Ch    "javascript"</w:t>
        <w:br/>
        <w:br/>
        <w:t xml:space="preserve">    000000480:   200        395 L    780 W      256 Ch    "load"</w:t>
        <w:br/>
        <w:br/>
        <w:t xml:space="preserve">          000000479:   200        395 L    780 W      256 Ch    "list"</w:t>
        <w:br/>
        <w:br/>
        <w:t xml:space="preserve">          000000478:   200        395 L    780 W      256 Ch    "linu"</w:t>
        <w:br/>
        <w:br/>
        <w:t xml:space="preserve">         000000477:   200        395 L    780 W      256 Ch    "links"</w:t>
        <w:br/>
        <w:br/>
        <w:t xml:space="preserve">         000000438:   200        395 L    780 W      255 Ch    "interactive"</w:t>
        <w:br/>
        <w:br/>
        <w:t xml:space="preserve">   000000475:   200        395 L    780 W      256 Ch    "lis"</w:t>
        <w:br/>
        <w:br/>
        <w:t xml:space="preserve">          000000474:   200        395 L    780 W      254 Ch    "lirary"</w:t>
        <w:br/>
        <w:br/>
        <w:t xml:space="preserve">       000000476:   200        395 L    780 W      256 Ch    "link"</w:t>
        <w:br/>
        <w:br/>
        <w:t xml:space="preserve">          000000473:   200        395 L    780 W      255 Ch    "liraries"</w:t>
        <w:br/>
        <w:br/>
        <w:t xml:space="preserve">     000000472:   200        395 L    780 W      255 Ch    "li"</w:t>
        <w:br/>
        <w:br/>
        <w:t xml:space="preserve">           000000465:   200        395 L    780 W      256 Ch    "la"</w:t>
        <w:br/>
        <w:br/>
        <w:t xml:space="preserve">           000000468:   200        395 L    780 W      255 Ch    "launchpage"</w:t>
        <w:br/>
        <w:br/>
        <w:t xml:space="preserve">    000000467:   200        395 L    780 W      256 Ch    "launch"</w:t>
        <w:br/>
        <w:br/>
        <w:t xml:space="preserve">        000000464:   200        395 L    780 W      255 Ch    "key"</w:t>
        <w:br/>
        <w:br/>
        <w:t xml:space="preserve">           00000047:   200        395 L    780 W      255 Ch    "level"</w:t>
        <w:br/>
        <w:br/>
        <w:t xml:space="preserve">         000000469:   200        395 L    780 W      255 Ch    "ldap"</w:t>
        <w:br/>
        <w:br/>
        <w:t xml:space="preserve">          000000470:   200        395 L    780 W      255 Ch    "left"</w:t>
        <w:br/>
        <w:br/>
        <w:t xml:space="preserve">          000000463:   200        395 L    780 W      256 Ch    "kernel"</w:t>
        <w:br/>
        <w:br/>
        <w:t xml:space="preserve">        000000459:   200        395 L    780 W      256 Ch    "jsps"</w:t>
        <w:br/>
        <w:br/>
        <w:t xml:space="preserve">          000000460:   200        395 L    780 W      256 Ch    "jsr"</w:t>
        <w:br/>
        <w:br/>
        <w:t xml:space="preserve">           000000458:   200        395 L    780 W      255 Ch    "jsp"</w:t>
        <w:br/>
        <w:br/>
        <w:t xml:space="preserve">           000000462:   200        395 L    780 W      255 Ch    "kept"</w:t>
        <w:br/>
        <w:br/>
        <w:t xml:space="preserve">          00000046:   200        395 L    780 W      256 Ch    "keep"</w:t>
        <w:br/>
        <w:br/>
        <w:t xml:space="preserve">          000000455:   200        395 L    780 W      256 Ch    "jrun"</w:t>
        <w:br/>
        <w:br/>
        <w:t xml:space="preserve">          000000452:   200        395 L    780 W      256 Ch    "jdc"</w:t>
        <w:br/>
        <w:br/>
        <w:t xml:space="preserve">          000000449:   200        395 L    780 W      255 Ch    "java"</w:t>
        <w:br/>
        <w:br/>
        <w:t xml:space="preserve">          00000045:   200        395 L    780 W      256 Ch    "java-sys"</w:t>
        <w:br/>
        <w:br/>
        <w:t xml:space="preserve">      000000457:   200        395 L    780 W      255 Ch    "js"</w:t>
        <w:br/>
        <w:br/>
        <w:t xml:space="preserve">            000000454:   200        395 L    780 W      256 Ch    "join"</w:t>
        <w:br/>
        <w:br/>
        <w:t xml:space="preserve">          000000453:   200        395 L    780 W      256 Ch    "jo"</w:t>
        <w:br/>
        <w:br/>
        <w:t xml:space="preserve">           000000448:   200        395 L    780 W      254 Ch    "j"</w:t>
        <w:br/>
        <w:br/>
        <w:t xml:space="preserve">             000000456:   200        395 L    780 W      256 Ch    "jira"</w:t>
        <w:br/>
        <w:br/>
        <w:t xml:space="preserve">          00000044:   200        395 L    780 W      256 Ch    "intranet"</w:t>
        <w:br/>
        <w:br/>
        <w:t xml:space="preserve">      000000447:   200        395 L    780 W      256 Ch    "ips"</w:t>
        <w:br/>
        <w:br/>
        <w:t xml:space="preserve">           000000446:   200        395 L    780 W      256 Ch    "ipp"</w:t>
        <w:br/>
        <w:br/>
        <w:t xml:space="preserve">           000000443:   200        395 L    780 W      255 Ch    "inventory"</w:t>
        <w:br/>
        <w:br/>
        <w:t xml:space="preserve">     000000440:   200        395 L    780 W      255 Ch    "internet"</w:t>
        <w:br/>
        <w:br/>
        <w:t xml:space="preserve">      000000445:   200        395 L    780 W      255 Ch    "invite"</w:t>
        <w:br/>
        <w:br/>
        <w:t xml:space="preserve">        000000444:   200        395 L    780 W      255 Ch    "invitation"</w:t>
        <w:br/>
        <w:br/>
        <w:t xml:space="preserve">    000000482:   200        395 L    780 W      256 Ch    "lock"</w:t>
        <w:br/>
        <w:br/>
        <w:t xml:space="preserve">          000000484:   200        395 L    780 W      256 Ch    "log"</w:t>
        <w:br/>
        <w:br/>
        <w:t xml:space="preserve">           000000496:   200        395 L    780 W      256 Ch    "lost%2Bfound"</w:t>
        <w:br/>
        <w:br/>
        <w:t xml:space="preserve">  000000488:   200        395 L    780 W      256 Ch    "logger"</w:t>
        <w:br/>
        <w:br/>
        <w:t xml:space="preserve">        000000437:   200        395 L    780 W      256 Ch    "installation"</w:t>
        <w:br/>
        <w:br/>
        <w:t xml:space="preserve">  000000502:   200        395 L    780 W      256 Ch    "main"</w:t>
        <w:br/>
        <w:br/>
        <w:t xml:space="preserve">          000000499:   200        395 L    780 W      255 Ch    "mail"</w:t>
        <w:br/>
        <w:br/>
        <w:t xml:space="preserve">          000000439:   200        395 L    780 W      256 Ch    "internal"</w:t>
        <w:br/>
        <w:br/>
        <w:t xml:space="preserve">      00000050:   200        395 L    780 W      256 Ch    "maillist"</w:t>
        <w:br/>
        <w:br/>
        <w:t xml:space="preserve">      000000500:   200        395 L    780 W      255 Ch    "mailo"</w:t>
        <w:br/>
        <w:br/>
        <w:t xml:space="preserve">       000000498:   200        395 L    780 W      255 Ch    "magic"</w:t>
        <w:br/>
        <w:br/>
        <w:t xml:space="preserve">         000000495:   200        395 L    780 W      255 Ch    "Logs"</w:t>
        <w:br/>
        <w:br/>
        <w:t xml:space="preserve">          000000497:   200        395 L    780 W      255 Ch    "ls"</w:t>
        <w:br/>
        <w:br/>
        <w:t xml:space="preserve">            000000494:   200        395 L    780 W      254 Ch    "logs"</w:t>
        <w:br/>
        <w:br/>
        <w:t xml:space="preserve">          000000493:   200        395 L    780 W      256 Ch    "logout"</w:t>
        <w:br/>
        <w:br/>
        <w:t xml:space="preserve">        000000492:   200        395 L    780 W      255 Ch    "logon"</w:t>
        <w:br/>
        <w:br/>
        <w:t xml:space="preserve">         000000490:   200        395 L    780 W      256 Ch    "login"</w:t>
        <w:br/>
        <w:br/>
        <w:t xml:space="preserve">         000000487:   200        395 L    780 W      256 Ch    "logfiles"</w:t>
        <w:br/>
        <w:br/>
        <w:t xml:space="preserve">      000000489:   200        395 L    780 W      256 Ch    "logging"</w:t>
        <w:br/>
        <w:br/>
        <w:t xml:space="preserve">       00000049:   200        395 L    780 W      256 Ch    "logo"</w:t>
        <w:br/>
        <w:br/>
        <w:t xml:space="preserve">          000000483:   200        395 L    780 W      256 Ch    "lockout"</w:t>
        <w:br/>
        <w:br/>
        <w:t xml:space="preserve">       000000509:   200        395 L    780 W      255 Ch    "manual"</w:t>
        <w:br/>
        <w:br/>
        <w:t xml:space="preserve">        00000057:   200        395 L    780 W      256 Ch    "memer"</w:t>
        <w:br/>
        <w:br/>
        <w:t xml:space="preserve">        000000505:   200        395 L    780 W      255 Ch    "man"</w:t>
        <w:br/>
        <w:br/>
        <w:t xml:space="preserve">           000000523:   200        395 L    780 W      256 Ch    "messaging"</w:t>
        <w:br/>
        <w:br/>
        <w:t xml:space="preserve">     000000486:   200        395 L    780 W      256 Ch    "logfile"</w:t>
        <w:br/>
        <w:br/>
        <w:t xml:space="preserve">       000000485:   200        395 L    780 W      255 Ch    "Log"</w:t>
        <w:br/>
        <w:br/>
        <w:t xml:space="preserve">           000000503:   200        395 L    780 W      256 Ch    "maint"</w:t>
        <w:br/>
        <w:br/>
        <w:t xml:space="preserve">         000000522:   200        395 L    780 W      256 Ch    "messages"</w:t>
        <w:br/>
        <w:br/>
        <w:t xml:space="preserve">      00000052:   200        395 L    780 W      255 Ch    "message"</w:t>
        <w:br/>
        <w:br/>
        <w:t xml:space="preserve">       000000520:   200        395 L    780 W      256 Ch    "menu"</w:t>
        <w:br/>
        <w:br/>
        <w:t xml:space="preserve">          00000054:   200        395 L    780 W      256 Ch    "mo"</w:t>
        <w:br/>
        <w:br/>
        <w:t xml:space="preserve">           00000059:   200        395 L    780 W      254 Ch    "memory"</w:t>
        <w:br/>
        <w:br/>
        <w:t xml:space="preserve">        00000056:   200        395 L    780 W      256 Ch    "me"</w:t>
        <w:br/>
        <w:br/>
        <w:t xml:space="preserve">            00000053:   200        395 L    780 W      255 Ch    "master"</w:t>
        <w:br/>
        <w:br/>
        <w:t xml:space="preserve">        00000055:   200        395 L    780 W      256 Ch    "md"</w:t>
        <w:br/>
        <w:br/>
        <w:t xml:space="preserve">           00000052:   200        395 L    780 W      256 Ch    "marketing"</w:t>
        <w:br/>
        <w:br/>
        <w:t xml:space="preserve">     0000005:   200        395 L    780 W      255 Ch    "market"</w:t>
        <w:br/>
        <w:br/>
        <w:t xml:space="preserve">        00000078:   200        395 L    780 W      256 Ch    "cluster"</w:t>
        <w:br/>
        <w:br/>
        <w:t xml:space="preserve">       00000058:   200        395 L    780 W      256 Ch    "memers"</w:t>
        <w:br/>
        <w:br/>
        <w:t xml:space="preserve">       000000508:   200        395 L    780 W      256 Ch    "manager"</w:t>
        <w:br/>
        <w:br/>
        <w:t xml:space="preserve">       000000524:   200        395 L    780 W      256 Ch    "meta"</w:t>
        <w:br/>
        <w:br/>
        <w:t xml:space="preserve">          00000050:   200        395 L    780 W      256 Ch    "map"</w:t>
        <w:br/>
        <w:br/>
        <w:t xml:space="preserve">           000000507:   200        395 L    780 W      255 Ch    "management"</w:t>
        <w:br/>
        <w:br/>
        <w:t xml:space="preserve">    000000504:   200        395 L    780 W      256 Ch    "makefile"</w:t>
        <w:br/>
        <w:br/>
        <w:t xml:space="preserve">      000000506:   200        395 L    780 W      256 Ch    "manage"</w:t>
        <w:br/>
        <w:br/>
        <w:t xml:space="preserve">        000000538:   200        395 L    780 W      255 Ch    "mount"</w:t>
        <w:br/>
        <w:br/>
        <w:t xml:space="preserve">         000000530:   200        395 L    780 W      256 Ch    "mirrors"</w:t>
        <w:br/>
        <w:br/>
        <w:t xml:space="preserve">       000000544:   200        395 L    780 W      255 Ch    "msql"</w:t>
        <w:br/>
        <w:br/>
        <w:t xml:space="preserve">          000000526:   200        395 L    780 W      256 Ch    "mgr"</w:t>
        <w:br/>
        <w:br/>
        <w:t xml:space="preserve">           000000537:   200        395 L    780 W      255 Ch    "monitor"</w:t>
        <w:br/>
        <w:br/>
        <w:t xml:space="preserve">       00000054:   200        395 L    780 W      255 Ch    "mqseries"</w:t>
        <w:br/>
        <w:br/>
        <w:t xml:space="preserve">      000000540:   200        395 L    780 W      256 Ch    "mp3s"</w:t>
        <w:br/>
        <w:br/>
        <w:t xml:space="preserve">          000000536:   200        395 L    780 W      256 Ch    "modules"</w:t>
        <w:br/>
        <w:br/>
        <w:t xml:space="preserve">       000000543:   200        395 L    780 W      256 Ch    "ms"</w:t>
        <w:br/>
        <w:br/>
        <w:t xml:space="preserve">            000000539:   200        395 L    780 W      256 Ch    "mp3"</w:t>
        <w:br/>
        <w:br/>
        <w:t xml:space="preserve">           000000533:   200        395 L    780 W      256 Ch    "model"</w:t>
        <w:br/>
        <w:br/>
        <w:t xml:space="preserve">         000000542:   200        395 L    780 W      256 Ch    "mrtg"</w:t>
        <w:br/>
        <w:br/>
        <w:t xml:space="preserve">          000000535:   200        395 L    780 W      254 Ch    "module"</w:t>
        <w:br/>
        <w:br/>
        <w:t xml:space="preserve">        000000534:   200        395 L    780 W      255 Ch    "modem"</w:t>
        <w:br/>
        <w:br/>
        <w:t xml:space="preserve">         000000532:   200        395 L    780 W      255 Ch    "mkstats"</w:t>
        <w:br/>
        <w:br/>
        <w:t xml:space="preserve">       000000529:   200        395 L    780 W      255 Ch    "mirror"</w:t>
        <w:br/>
        <w:br/>
        <w:t xml:space="preserve">        000000528:   200        395 L    780 W      256 Ch    "minimum"</w:t>
        <w:br/>
        <w:br/>
        <w:t xml:space="preserve">       000000525:   200        395 L    780 W      255 Ch    "metaase"</w:t>
        <w:br/>
        <w:br/>
        <w:t xml:space="preserve">      000000527:   200        395 L    780 W      256 Ch    "mine"</w:t>
        <w:br/>
        <w:br/>
        <w:t xml:space="preserve">          000000545:   200        395 L    780 W      255 Ch    "mssql"</w:t>
        <w:br/>
        <w:br/>
        <w:t xml:space="preserve">         000000547:   200        395 L    780 W      256 Ch    "music"</w:t>
        <w:br/>
        <w:br/>
        <w:t xml:space="preserve">         00000055:   200        395 L    780 W      255 Ch    "names"</w:t>
        <w:br/>
        <w:br/>
        <w:t xml:space="preserve">         00000053:   200        395 L    780 W      255 Ch    "misc"</w:t>
        <w:br/>
        <w:br/>
        <w:t xml:space="preserve">          000000559:   200        395 L    780 W      255 Ch    "news"</w:t>
        <w:br/>
        <w:br/>
        <w:t xml:space="preserve">          000000575:   200        395 L    780 W      256 Ch    "old"</w:t>
        <w:br/>
        <w:br/>
        <w:t xml:space="preserve">           000000589:   200        395 L    780 W      256 Ch    "pad"</w:t>
        <w:br/>
        <w:br/>
        <w:t xml:space="preserve">           000000587:   200        395 L    780 W      255 Ch    "outgoing"</w:t>
        <w:br/>
        <w:br/>
        <w:t xml:space="preserve">      000000588:   200        395 L    780 W      256 Ch    "output"</w:t>
        <w:br/>
        <w:br/>
        <w:t xml:space="preserve">        000000586:   200        395 L    780 W      255 Ch    "orders"</w:t>
        <w:br/>
        <w:br/>
        <w:t xml:space="preserve">        000000585:   200        395 L    780 W      255 Ch    "order"</w:t>
        <w:br/>
        <w:br/>
        <w:t xml:space="preserve">         000000582:   200        395 L    780 W      256 Ch    "operator"</w:t>
        <w:br/>
        <w:br/>
        <w:t xml:space="preserve">      00000058:   200        395 L    780 W      255 Ch    "openfile"</w:t>
        <w:br/>
        <w:br/>
        <w:t xml:space="preserve">      000000584:   200        395 L    780 W      256 Ch    "oradata"</w:t>
        <w:br/>
        <w:br/>
        <w:t xml:space="preserve">       000000583:   200        395 L    780 W      256 Ch    "oracle"</w:t>
        <w:br/>
        <w:br/>
        <w:t xml:space="preserve">        000000579:   200        395 L    780 W      255 Ch    "open"</w:t>
        <w:br/>
        <w:br/>
        <w:t xml:space="preserve">          000000578:   200        395 L    780 W      255 Ch    "online"</w:t>
        <w:br/>
        <w:br/>
        <w:t xml:space="preserve">        00000099:   200        395 L    780 W      256 Ch    "connect"</w:t>
        <w:br/>
        <w:br/>
        <w:t xml:space="preserve">       000000580:   200        395 L    780 W      255 Ch    "openapp"</w:t>
        <w:br/>
        <w:br/>
        <w:t xml:space="preserve">       000000577:   200        395 L    780 W      256 Ch    "on"</w:t>
        <w:br/>
        <w:br/>
        <w:t xml:space="preserve">            000000576:   200        395 L    780 W      256 Ch    "oldie"</w:t>
        <w:br/>
        <w:br/>
        <w:t xml:space="preserve">         000000574:   200        395 L    780 W      256 Ch    "ogl"</w:t>
        <w:br/>
        <w:br/>
        <w:t xml:space="preserve">           000000573:   200        395 L    780 W      256 Ch    "office"</w:t>
        <w:br/>
        <w:br/>
        <w:t xml:space="preserve">        000000572:   200        395 L    780 W      255 Ch    "off"</w:t>
        <w:br/>
        <w:br/>
        <w:t xml:space="preserve">           00000057:   200        395 L    780 W      255 Ch    "of"</w:t>
        <w:br/>
        <w:br/>
        <w:t xml:space="preserve">            000000570:   200        395 L    780 W      256 Ch    "odc"</w:t>
        <w:br/>
        <w:br/>
        <w:t xml:space="preserve">          000000568:   200        395 L    780 W      255 Ch    "oject"</w:t>
        <w:br/>
        <w:br/>
        <w:t xml:space="preserve">        000000569:   200        395 L    780 W      256 Ch    "ojects"</w:t>
        <w:br/>
        <w:br/>
        <w:t xml:space="preserve">       000000567:   200        395 L    780 W      256 Ch    "numer"</w:t>
        <w:br/>
        <w:br/>
        <w:t xml:space="preserve">        000000564:   200        395 L    780 W      256 Ch    "novell"</w:t>
        <w:br/>
        <w:br/>
        <w:t xml:space="preserve">        000000566:   200        395 L    780 W      256 Ch    "null"</w:t>
        <w:br/>
        <w:br/>
        <w:t xml:space="preserve">          000000563:   200        395 L    780 W      256 Ch    "notes"</w:t>
        <w:br/>
        <w:br/>
        <w:t xml:space="preserve">         000000562:   200        395 L    780 W      256 Ch    "noody"</w:t>
        <w:br/>
        <w:br/>
        <w:t xml:space="preserve">        000000565:   200        395 L    780 W      255 Ch    "nul"</w:t>
        <w:br/>
        <w:br/>
        <w:t xml:space="preserve">           000000558:   200        395 L    780 W      255 Ch    "new"</w:t>
        <w:br/>
        <w:br/>
        <w:t xml:space="preserve">           00000056:   200        395 L    780 W      255 Ch    "nl"</w:t>
        <w:br/>
        <w:br/>
        <w:t xml:space="preserve">            000000560:   200        395 L    780 W      256 Ch    "net"</w:t>
        <w:br/>
        <w:br/>
        <w:t xml:space="preserve">          000000557:   200        395 L    780 W      256 Ch    "network"</w:t>
        <w:br/>
        <w:br/>
        <w:t xml:space="preserve">       000000556:   200        395 L    780 W      255 Ch    "netstat"</w:t>
        <w:br/>
        <w:br/>
        <w:t xml:space="preserve">       000000554:   200        395 L    780 W      255 Ch    "net"</w:t>
        <w:br/>
        <w:br/>
        <w:t xml:space="preserve">           000000553:   200        395 L    780 W      256 Ch    "ne"</w:t>
        <w:br/>
        <w:br/>
        <w:t xml:space="preserve">            000000552:   200        395 L    780 W      256 Ch    "navigation"</w:t>
        <w:br/>
        <w:br/>
        <w:t xml:space="preserve">    000000550:   200        395 L    780 W      256 Ch    "my-sql"</w:t>
        <w:br/>
        <w:br/>
        <w:t xml:space="preserve">        000000549:   200        395 L    780 W      255 Ch    "mysql"</w:t>
        <w:br/>
        <w:br/>
        <w:t xml:space="preserve">         000000555:   200        395 L    780 W      255 Ch    "netscape"</w:t>
        <w:br/>
        <w:br/>
        <w:t xml:space="preserve">      000000548:   200        395 L    780 W      256 Ch    "my"</w:t>
        <w:br/>
        <w:br/>
        <w:t xml:space="preserve">            000000590:   200        395 L    780 W      256 Ch    "page"</w:t>
        <w:br/>
        <w:br/>
        <w:t xml:space="preserve">          000000604:   200        395 L    780 W      256 Ch    "passwords"</w:t>
        <w:br/>
        <w:br/>
        <w:t xml:space="preserve">     000000546:   200        395 L    780 W      256 Ch    "ms-sql"</w:t>
        <w:br/>
        <w:br/>
        <w:t xml:space="preserve">        000000596:   200        395 L    780 W      255 Ch    "paper"</w:t>
        <w:br/>
        <w:br/>
        <w:t xml:space="preserve">         000000592:   200        395 L    780 W      256 Ch    "_pages"</w:t>
        <w:br/>
        <w:br/>
        <w:t xml:space="preserve">        000000620:   200        395 L    780 W      255 Ch    "pls"</w:t>
        <w:br/>
        <w:br/>
        <w:t xml:space="preserve">           000000635:   200        395 L    780 W      256 Ch    "printenv"</w:t>
        <w:br/>
        <w:br/>
        <w:t xml:space="preserve">      000000634:   200        395 L    780 W      255 Ch    "print"</w:t>
        <w:br/>
        <w:br/>
        <w:t xml:space="preserve">         000000636:   200        395 L    780 W      256 Ch    "priv"</w:t>
        <w:br/>
        <w:br/>
        <w:t xml:space="preserve">          000000633:   200        395 L    780 W      256 Ch    "preview"</w:t>
        <w:br/>
        <w:br/>
        <w:t xml:space="preserve">       000000632:   200        395 L    780 W      255 Ch    "press"</w:t>
        <w:br/>
        <w:br/>
        <w:t xml:space="preserve">         00000063:   200        395 L    780 W      255 Ch    "power"</w:t>
        <w:br/>
        <w:br/>
        <w:t xml:space="preserve">         000000630:   200        395 L    780 W      255 Ch    "postgres"</w:t>
        <w:br/>
        <w:br/>
        <w:t xml:space="preserve">      000000627:   200        395 L    780 W      256 Ch    "portlet"</w:t>
        <w:br/>
        <w:br/>
        <w:t xml:space="preserve">       000000628:   200        395 L    780 W      256 Ch    "portlets"</w:t>
        <w:br/>
        <w:br/>
        <w:t xml:space="preserve">      000000626:   200        395 L    780 W      255 Ch    "portal"</w:t>
        <w:br/>
        <w:br/>
        <w:t xml:space="preserve">        000000624:   200        395 L    780 W      255 Ch    "poll"</w:t>
        <w:br/>
        <w:br/>
        <w:t xml:space="preserve">          000000629:   200        395 L    780 W      256 Ch    "post"</w:t>
        <w:br/>
        <w:br/>
        <w:t xml:space="preserve">          000000623:   200        395 L    780 W      256 Ch    "policy"</w:t>
        <w:br/>
        <w:br/>
        <w:t xml:space="preserve">        000000622:   200        395 L    780 W      255 Ch    "pol"</w:t>
        <w:br/>
        <w:br/>
        <w:t xml:space="preserve">           00000062:   200        395 L    780 W      256 Ch    "pl"</w:t>
        <w:br/>
        <w:br/>
        <w:t xml:space="preserve">           000000277:   200        395 L    780 W      256 Ch    "dms"</w:t>
        <w:br/>
        <w:br/>
        <w:t xml:space="preserve">           000000625:   200        395 L    780 W      255 Ch    "pop"</w:t>
        <w:br/>
        <w:br/>
        <w:t xml:space="preserve">           00000069:   200        395 L    780 W      255 Ch    "pl"</w:t>
        <w:br/>
        <w:br/>
        <w:t xml:space="preserve">            00000068:   200        395 L    780 W      255 Ch    "pi"</w:t>
        <w:br/>
        <w:br/>
        <w:t xml:space="preserve">           00000067:   200        395 L    780 W      253 Ch    "ping"</w:t>
        <w:br/>
        <w:br/>
        <w:t xml:space="preserve">          00000066:   200        395 L    780 W      255 Ch    "pics"</w:t>
        <w:br/>
        <w:br/>
        <w:t xml:space="preserve">          00000064:   200        395 L    780 W      255 Ch    "phpmyadmin"</w:t>
        <w:br/>
        <w:br/>
        <w:t xml:space="preserve">    00000063:   200        395 L    780 W      255 Ch    "php"</w:t>
        <w:br/>
        <w:br/>
        <w:t xml:space="preserve">           00000065:   200        395 L    780 W      256 Ch    "phpMyAdmin"</w:t>
        <w:br/>
        <w:br/>
        <w:t xml:space="preserve">    00000062:   200        395 L    780 W      255 Ch    "phone"</w:t>
        <w:br/>
        <w:br/>
        <w:t xml:space="preserve">         000000606:   200        395 L    780 W      255 Ch    "pdf"</w:t>
        <w:br/>
        <w:br/>
        <w:t xml:space="preserve">           0000006:   200        395 L    780 W      256 Ch    "pgsql"</w:t>
        <w:br/>
        <w:br/>
        <w:t xml:space="preserve">         000000609:   200        395 L    780 W      256 Ch    "personal"</w:t>
        <w:br/>
        <w:br/>
        <w:t xml:space="preserve">      000000607:   200        395 L    780 W      254 Ch    "perl"</w:t>
        <w:br/>
        <w:br/>
        <w:t xml:space="preserve">          000000605:   200        395 L    780 W      255 Ch    "path"</w:t>
        <w:br/>
        <w:br/>
        <w:t xml:space="preserve">          000000602:   200        395 L    780 W      255 Ch    "passwor"</w:t>
        <w:br/>
        <w:br/>
        <w:t xml:space="preserve">       00000060:   200        395 L    780 W      256 Ch    "personals"</w:t>
        <w:br/>
        <w:br/>
        <w:t xml:space="preserve">     000000608:   200        395 L    780 W      256 Ch    "perl5"</w:t>
        <w:br/>
        <w:br/>
        <w:t xml:space="preserve">         000000603:   200        395 L    780 W      255 Ch    "password"</w:t>
        <w:br/>
        <w:br/>
        <w:t xml:space="preserve">      00000060:   200        395 L    780 W      256 Ch    "passwd"</w:t>
        <w:br/>
        <w:br/>
        <w:t xml:space="preserve">        000000595:   200        395 L    780 W      255 Ch    "panel"</w:t>
        <w:br/>
        <w:br/>
        <w:t xml:space="preserve">         000000600:   200        395 L    780 W      256 Ch    "passw"</w:t>
        <w:br/>
        <w:br/>
        <w:t xml:space="preserve">         000000597:   200        395 L    780 W      255 Ch    "papers"</w:t>
        <w:br/>
        <w:br/>
        <w:t xml:space="preserve">        00000059:   200        395 L    780 W      256 Ch    "pages"</w:t>
        <w:br/>
        <w:br/>
        <w:t xml:space="preserve">         000000593:   200        395 L    780 W      256 Ch    "Pages"</w:t>
        <w:br/>
        <w:br/>
        <w:t xml:space="preserve">         000000637:   200        395 L    780 W      256 Ch    "private"</w:t>
        <w:br/>
        <w:br/>
        <w:t xml:space="preserve">       000000599:   200        395 L    780 W      256 Ch    "passes"</w:t>
        <w:br/>
        <w:br/>
        <w:t xml:space="preserve">        000000598:   200        395 L    780 W      256 Ch    "pass"</w:t>
        <w:br/>
        <w:br/>
        <w:t xml:space="preserve">          000000594:   200        395 L    780 W      255 Ch    "pam"</w:t>
        <w:br/>
        <w:br/>
        <w:t xml:space="preserve">           000000639:   200        395 L    780 W      256 Ch    "process"</w:t>
        <w:br/>
        <w:br/>
        <w:t xml:space="preserve">       000000643:   200        395 L    780 W      256 Ch    "products"</w:t>
        <w:br/>
        <w:br/>
        <w:t xml:space="preserve">      000000656:   200        395 L    780 W      255 Ch    "pulish"</w:t>
        <w:br/>
        <w:br/>
        <w:t xml:space="preserve">       00000065:   200        395 L    780 W      256 Ch    "protected"</w:t>
        <w:br/>
        <w:br/>
        <w:t xml:space="preserve">     000000658:   200        395 L    780 W      256 Ch    "purchase"</w:t>
        <w:br/>
        <w:br/>
        <w:t xml:space="preserve">      000000657:   200        395 L    780 W      256 Ch    "pulisher"</w:t>
        <w:br/>
        <w:br/>
        <w:t xml:space="preserve">     000000655:   200        395 L    780 W      256 Ch    "pulic"</w:t>
        <w:br/>
        <w:br/>
        <w:t xml:space="preserve">        000000654:   200        395 L    780 W      255 Ch    "pu"</w:t>
        <w:br/>
        <w:br/>
        <w:t xml:space="preserve">           000000653:   200        395 L    780 W      256 Ch    "ps"</w:t>
        <w:br/>
        <w:br/>
        <w:t xml:space="preserve">            000000650:   200        395 L    780 W      255 Ch    "protect"</w:t>
        <w:br/>
        <w:br/>
        <w:t xml:space="preserve">       000000652:   200        395 L    780 W      256 Ch    "proy"</w:t>
        <w:br/>
        <w:br/>
        <w:t xml:space="preserve">         000000649:   200        395 L    780 W      256 Ch    "properties"</w:t>
        <w:br/>
        <w:br/>
        <w:t xml:space="preserve">    000000648:   200        395 L    780 W      256 Ch    "proof"</w:t>
        <w:br/>
        <w:br/>
        <w:t xml:space="preserve">         000000647:   200        395 L    780 W      256 Ch    "project"</w:t>
        <w:br/>
        <w:br/>
        <w:t xml:space="preserve">       000000646:   200        395 L    780 W      256 Ch    "program"</w:t>
        <w:br/>
        <w:br/>
        <w:t xml:space="preserve">       000000645:   200        395 L    780 W      256 Ch    "profile"</w:t>
        <w:br/>
        <w:br/>
        <w:t xml:space="preserve">       000000642:   200        395 L    780 W      256 Ch    "production"</w:t>
        <w:br/>
        <w:br/>
        <w:t xml:space="preserve">    000000644:   200        395 L    780 W      255 Ch    "professor"</w:t>
        <w:br/>
        <w:br/>
        <w:t xml:space="preserve">     000000638:   200        395 L    780 W      256 Ch    "privs"</w:t>
        <w:br/>
        <w:br/>
        <w:t xml:space="preserve">         000000640:   200        395 L    780 W      256 Ch    "processform"</w:t>
        <w:br/>
        <w:br/>
        <w:t xml:space="preserve">   000000659:   200        395 L    780 W      254 Ch    "purchases"</w:t>
        <w:br/>
        <w:br/>
        <w:t xml:space="preserve">     00000064:   200        395 L    780 W      256 Ch    "prod"</w:t>
        <w:br/>
        <w:br/>
        <w:t xml:space="preserve">          00000066:   200        395 L    780 W      256 Ch    "pw"</w:t>
        <w:br/>
        <w:br/>
        <w:t xml:space="preserve">            000000689:   200        395 L    780 W      256 Ch    "requisite"</w:t>
        <w:br/>
        <w:br/>
        <w:t xml:space="preserve">     000000703:   200        395 L    780 W      255 Ch    "rpc"</w:t>
        <w:br/>
        <w:br/>
        <w:t xml:space="preserve">           000000665:   200        395 L    780 W      255 Ch    "query"</w:t>
        <w:br/>
        <w:br/>
        <w:t xml:space="preserve">         000000673:   200        395 L    780 W      255 Ch    "redir"</w:t>
        <w:br/>
        <w:br/>
        <w:t xml:space="preserve">         000000702:   200        395 L    780 W      256 Ch    "router"</w:t>
        <w:br/>
        <w:br/>
        <w:t xml:space="preserve">        00000070:   200        395 L    780 W      255 Ch    "route"</w:t>
        <w:br/>
        <w:br/>
        <w:t xml:space="preserve">         000000700:   200        395 L    780 W      256 Ch    "root"</w:t>
        <w:br/>
        <w:br/>
        <w:t xml:space="preserve">          000000699:   200        395 L    780 W      255 Ch    "rootics"</w:t>
        <w:br/>
        <w:br/>
        <w:t xml:space="preserve">      000000697:   200        395 L    780 W      256 Ch    "right"</w:t>
        <w:br/>
        <w:br/>
        <w:t xml:space="preserve">         000000698:   200        395 L    780 W      256 Ch    "root"</w:t>
        <w:br/>
        <w:br/>
        <w:t xml:space="preserve">         000000696:   200        395 L    780 W      255 Ch    "retail"</w:t>
        <w:br/>
        <w:br/>
        <w:t xml:space="preserve">        000000695:   200        395 L    780 W      255 Ch    "restricted"</w:t>
        <w:br/>
        <w:br/>
        <w:t xml:space="preserve">    000000694:   200        395 L    780 W      256 Ch    "responder"</w:t>
        <w:br/>
        <w:br/>
        <w:t xml:space="preserve">     000000693:   200        395 L    780 W      256 Ch    "resources"</w:t>
        <w:br/>
        <w:br/>
        <w:t xml:space="preserve">     000000692:   200        395 L    780 W      256 Ch    "resource"</w:t>
        <w:br/>
        <w:br/>
        <w:t xml:space="preserve">      00000069:   200        395 L    780 W      256 Ch    "reseller"</w:t>
        <w:br/>
        <w:br/>
        <w:t xml:space="preserve">      000000688:   200        395 L    780 W      256 Ch    "reports"</w:t>
        <w:br/>
        <w:br/>
        <w:t xml:space="preserve">       000000690:   200        395 L    780 W      256 Ch    "research"</w:t>
        <w:br/>
        <w:br/>
        <w:t xml:space="preserve">      000000687:   200        395 L    780 W      256 Ch    "report"</w:t>
        <w:br/>
        <w:br/>
        <w:t xml:space="preserve">        000000686:   200        395 L    780 W      256 Ch    "removed"</w:t>
        <w:br/>
        <w:br/>
        <w:t xml:space="preserve">       000000685:   200        395 L    780 W      255 Ch    "remote"</w:t>
        <w:br/>
        <w:br/>
        <w:t xml:space="preserve">        000000680:   200        395 L    780 W      256 Ch    "register"</w:t>
        <w:br/>
        <w:br/>
        <w:t xml:space="preserve">      000000679:   200        395 L    780 W      256 Ch    "regional"</w:t>
        <w:br/>
        <w:br/>
        <w:t xml:space="preserve">      000000684:   200        395 L    780 W      256 Ch    "reminder"</w:t>
        <w:br/>
        <w:br/>
        <w:t xml:space="preserve">      000000682:   200        395 L    780 W      256 Ch    "release"</w:t>
        <w:br/>
        <w:br/>
        <w:t xml:space="preserve">       00000068:   200        395 L    780 W      255 Ch    "registered"</w:t>
        <w:br/>
        <w:br/>
        <w:t xml:space="preserve">    000000676:   200        395 L    780 W      255 Ch    "references"</w:t>
        <w:br/>
        <w:br/>
        <w:t xml:space="preserve">    000000675:   200        395 L    780 W      255 Ch    "reference"</w:t>
        <w:br/>
        <w:br/>
        <w:t xml:space="preserve">     000000683:   200        395 L    780 W      256 Ch    "remind"</w:t>
        <w:br/>
        <w:br/>
        <w:t xml:space="preserve">        000000678:   200        395 L    780 W      256 Ch    "reginternal"</w:t>
        <w:br/>
        <w:br/>
        <w:t xml:space="preserve">   000000677:   200        395 L    780 W      255 Ch    "reg"</w:t>
        <w:br/>
        <w:br/>
        <w:t xml:space="preserve">           000000672:   200        395 L    780 W      255 Ch    "readme"</w:t>
        <w:br/>
        <w:br/>
        <w:t xml:space="preserve">        000000674:   200        395 L    780 W      256 Ch    "redirect"</w:t>
        <w:br/>
        <w:br/>
        <w:t xml:space="preserve">      00000067:   200        395 L    780 W      255 Ch    "rcs"</w:t>
        <w:br/>
        <w:br/>
        <w:t xml:space="preserve">           000000670:   200        395 L    780 W      255 Ch    "rank"</w:t>
        <w:br/>
        <w:br/>
        <w:t xml:space="preserve">          000000669:   200        395 L    780 W      256 Ch    "random"</w:t>
        <w:br/>
        <w:br/>
        <w:t xml:space="preserve">        000000668:   200        395 L    780 W      256 Ch    "ramon"</w:t>
        <w:br/>
        <w:br/>
        <w:t xml:space="preserve">         000000667:   200        395 L    780 W      255 Ch    "quote"</w:t>
        <w:br/>
        <w:br/>
        <w:t xml:space="preserve">         000000664:   200        395 L    780 W      256 Ch    "queries"</w:t>
        <w:br/>
        <w:br/>
        <w:t xml:space="preserve">       000000666:   200        395 L    780 W      256 Ch    "queue"</w:t>
        <w:br/>
        <w:br/>
        <w:t xml:space="preserve">         000000663:   200        395 L    780 W      255 Ch    "python"</w:t>
        <w:br/>
        <w:br/>
        <w:t xml:space="preserve">        000000660:   200        395 L    780 W      255 Ch    "put"</w:t>
        <w:br/>
        <w:br/>
        <w:t xml:space="preserve">           000000704:   200        395 L    780 W      256 Ch    "rss"</w:t>
        <w:br/>
        <w:br/>
        <w:t xml:space="preserve">           000000662:   200        395 L    780 W      256 Ch    "pwd"</w:t>
        <w:br/>
        <w:br/>
        <w:t xml:space="preserve">           00000070:   200        395 L    780 W      256 Ch    "save"</w:t>
        <w:br/>
        <w:br/>
        <w:t xml:space="preserve">          000000706:   200        395 L    780 W      254 Ch    "run"</w:t>
        <w:br/>
        <w:br/>
        <w:t xml:space="preserve">           00000078:   200        395 L    780 W      255 Ch    "search"</w:t>
        <w:br/>
        <w:br/>
        <w:t xml:space="preserve">        000000725:   200        395 L    780 W      256 Ch    "security"</w:t>
        <w:br/>
        <w:br/>
        <w:t xml:space="preserve">      000000724:   200        395 L    780 W      256 Ch    "secured"</w:t>
        <w:br/>
        <w:br/>
        <w:t xml:space="preserve">       000000726:   200        395 L    780 W      255 Ch    "select"</w:t>
        <w:br/>
        <w:br/>
        <w:t xml:space="preserve">        000000723:   200        395 L    780 W      256 Ch    "secure"</w:t>
        <w:br/>
        <w:br/>
        <w:t xml:space="preserve">        000000722:   200        395 L    780 W      255 Ch    "sections"</w:t>
        <w:br/>
        <w:br/>
        <w:t xml:space="preserve">      00000072:   200        395 L    780 W      256 Ch    "section"</w:t>
        <w:br/>
        <w:br/>
        <w:t xml:space="preserve">       000000720:   200        395 L    780 W      255 Ch    "secrets"</w:t>
        <w:br/>
        <w:br/>
        <w:t xml:space="preserve">       00000077:   200        395 L    780 W      255 Ch    "sdk"</w:t>
        <w:br/>
        <w:br/>
        <w:t xml:space="preserve">           00000079:   200        395 L    780 W      255 Ch    "secret"</w:t>
        <w:br/>
        <w:br/>
        <w:t xml:space="preserve">        00000076:   200        395 L    780 W      255 Ch    "scripts"</w:t>
        <w:br/>
        <w:br/>
        <w:t xml:space="preserve">       00000075:   200        395 L    780 W      256 Ch    "script"</w:t>
        <w:br/>
        <w:br/>
        <w:t xml:space="preserve">        00000074:   200        395 L    780 W      256 Ch    "scratc"</w:t>
        <w:br/>
        <w:br/>
        <w:t xml:space="preserve">        00000073:   200        395 L    780 W      256 Ch    "scr"</w:t>
        <w:br/>
        <w:br/>
        <w:t xml:space="preserve">           00000072:   200        395 L    780 W      255 Ch    "schema"</w:t>
        <w:br/>
        <w:br/>
        <w:t xml:space="preserve">        000000709:   200        395 L    780 W      255 Ch    "samples"</w:t>
        <w:br/>
        <w:br/>
        <w:t xml:space="preserve">       000000708:   200        395 L    780 W      255 Ch    "sample"</w:t>
        <w:br/>
        <w:br/>
        <w:t xml:space="preserve">        0000007:   200        395 L    780 W      256 Ch    "saved"</w:t>
        <w:br/>
        <w:br/>
        <w:t xml:space="preserve">         000000705:   200        395 L    780 W      256 Ch    "rules"</w:t>
        <w:br/>
        <w:br/>
        <w:t xml:space="preserve">         000000707:   200        395 L    780 W      255 Ch    "sales"</w:t>
        <w:br/>
        <w:br/>
        <w:t xml:space="preserve">         000000727:   200        395 L    780 W      255 Ch    "sell"</w:t>
        <w:br/>
        <w:br/>
        <w:t xml:space="preserve">          000000729:   200        395 L    780 W      256 Ch    "sendmail"</w:t>
        <w:br/>
        <w:br/>
        <w:t xml:space="preserve">      000000733:   200        395 L    780 W      255 Ch    "server"</w:t>
        <w:br/>
        <w:br/>
        <w:t xml:space="preserve">        00000074:   200        395 L    780 W      256 Ch    "Servlets"</w:t>
        <w:br/>
        <w:br/>
        <w:t xml:space="preserve">      000000746:   200        395 L    780 W      256 Ch    "settings"</w:t>
        <w:br/>
        <w:br/>
        <w:t xml:space="preserve">      000000745:   200        395 L    780 W      254 Ch    "setting"</w:t>
        <w:br/>
        <w:br/>
        <w:t xml:space="preserve">       000000744:   200        395 L    780 W      255 Ch    "set"</w:t>
        <w:br/>
        <w:br/>
        <w:t xml:space="preserve">           000000738:   200        395 L    780 W      256 Ch    "servlet"</w:t>
        <w:br/>
        <w:br/>
        <w:t xml:space="preserve">       000000740:   200        395 L    780 W      256 Ch    "servlets"</w:t>
        <w:br/>
        <w:br/>
        <w:t xml:space="preserve">      000000739:   200        395 L    780 W      255 Ch    "Servlet"</w:t>
        <w:br/>
        <w:br/>
        <w:t xml:space="preserve">       000000737:   200        395 L    780 W      256 Ch    "services"</w:t>
        <w:br/>
        <w:br/>
        <w:t xml:space="preserve">      000000735:   200        395 L    780 W      256 Ch    "server_stats"</w:t>
        <w:br/>
        <w:br/>
        <w:t xml:space="preserve">  000000743:   200        395 L    780 W      255 Ch    "sessions"</w:t>
        <w:br/>
        <w:br/>
        <w:t xml:space="preserve">      000000742:   200        395 L    780 W      255 Ch    "session"</w:t>
        <w:br/>
        <w:br/>
        <w:t xml:space="preserve">       000000736:   200        395 L    780 W      254 Ch    "service"</w:t>
        <w:br/>
        <w:br/>
        <w:t xml:space="preserve">       000000732:   200        395 L    780 W      254 Ch    "sent"</w:t>
        <w:br/>
        <w:br/>
        <w:t xml:space="preserve">          000000734:   200        395 L    780 W      256 Ch    "servers"</w:t>
        <w:br/>
        <w:br/>
        <w:t xml:space="preserve">       00000073:   200        395 L    780 W      256 Ch    "sensor"</w:t>
        <w:br/>
        <w:br/>
        <w:t xml:space="preserve">        000000728:   200        395 L    780 W      255 Ch    "send"</w:t>
        <w:br/>
        <w:br/>
        <w:t xml:space="preserve">          000000730:   200        395 L    780 W      255 Ch    "sensepost"</w:t>
        <w:br/>
        <w:br/>
        <w:t xml:space="preserve">     000000747:   200        395 L    780 W      255 Ch    "setup"</w:t>
        <w:br/>
        <w:br/>
        <w:t xml:space="preserve">         000000749:   200        395 L    780 W      256 Ch    "shared"</w:t>
        <w:br/>
        <w:br/>
        <w:t xml:space="preserve">        000000753:   200        395 L    780 W      255 Ch    "shopper"</w:t>
        <w:br/>
        <w:br/>
        <w:t xml:space="preserve">       00000076:   200        395 L    780 W      256 Ch    "single"</w:t>
        <w:br/>
        <w:br/>
        <w:t xml:space="preserve">        000000777:   200        395 L    780 W      256 Ch    "spain"</w:t>
        <w:br/>
        <w:br/>
        <w:t xml:space="preserve">         000000796:   200        395 L    780 W      256 Ch    "stop"</w:t>
        <w:br/>
        <w:br/>
        <w:t xml:space="preserve">          000000795:   200        395 L    780 W      256 Ch    "status"</w:t>
        <w:br/>
        <w:br/>
        <w:t xml:space="preserve">        000000794:   200        395 L    780 W      255 Ch    "Stats"</w:t>
        <w:br/>
        <w:br/>
        <w:t xml:space="preserve">         000000793:   200        395 L    780 W      256 Ch    "stats"</w:t>
        <w:br/>
        <w:br/>
        <w:t xml:space="preserve">         000000792:   200        395 L    780 W      256 Ch    "Statistics"</w:t>
        <w:br/>
        <w:br/>
        <w:t xml:space="preserve">    00000079:   200        395 L    780 W      256 Ch    "statistics"</w:t>
        <w:br/>
        <w:br/>
        <w:t xml:space="preserve">    000000789:   200        395 L    780 W      256 Ch    "stat"</w:t>
        <w:br/>
        <w:br/>
        <w:t xml:space="preserve">          000000788:   200        395 L    780 W      256 Ch    "startpage"</w:t>
        <w:br/>
        <w:br/>
        <w:t xml:space="preserve">     000000787:   200        395 L    780 W      255 Ch    "start"</w:t>
        <w:br/>
        <w:br/>
        <w:t xml:space="preserve">         000000786:   200        395 L    780 W      256 Ch    "staff"</w:t>
        <w:br/>
        <w:br/>
        <w:t xml:space="preserve">         000000790:   200        395 L    780 W      256 Ch    "statistic"</w:t>
        <w:br/>
        <w:br/>
        <w:t xml:space="preserve">     000000785:   200        395 L    780 W      256 Ch    "ssl"</w:t>
        <w:br/>
        <w:br/>
        <w:t xml:space="preserve">           000000783:   200        395 L    780 W      256 Ch    "srv"</w:t>
        <w:br/>
        <w:br/>
        <w:t xml:space="preserve">           000000782:   200        395 L    780 W      255 Ch    "srchad"</w:t>
        <w:br/>
        <w:br/>
        <w:t xml:space="preserve">        000000784:   200        395 L    780 W      256 Ch    "ssi"</w:t>
        <w:br/>
        <w:br/>
        <w:t xml:space="preserve">           00000078:   200        395 L    780 W      256 Ch    "src"</w:t>
        <w:br/>
        <w:br/>
        <w:t xml:space="preserve">           000000779:   200        395 L    780 W      255 Ch    "sql"</w:t>
        <w:br/>
        <w:br/>
        <w:t xml:space="preserve">           000000776:   200        395 L    780 W      256 Ch    "Sources"</w:t>
        <w:br/>
        <w:br/>
        <w:t xml:space="preserve">       000000780:   200        395 L    780 W      256 Ch    "sqladmin"</w:t>
        <w:br/>
        <w:br/>
        <w:t xml:space="preserve">      000000778:   200        395 L    780 W      256 Ch    "spanish"</w:t>
        <w:br/>
        <w:br/>
        <w:t xml:space="preserve">       000000775:   200        395 L    780 W      256 Ch    "sources"</w:t>
        <w:br/>
        <w:br/>
        <w:t xml:space="preserve">       000000774:   200        395 L    780 W      256 Ch    "source"</w:t>
        <w:br/>
        <w:br/>
        <w:t xml:space="preserve">        000000773:   200        395 L    780 W      255 Ch    "someody"</w:t>
        <w:br/>
        <w:br/>
        <w:t xml:space="preserve">      000000772:   200        395 L    780 W      256 Ch    "solutions"</w:t>
        <w:br/>
        <w:br/>
        <w:t xml:space="preserve">     00000077:   200        395 L    780 W      256 Ch    "solaris"</w:t>
        <w:br/>
        <w:br/>
        <w:t xml:space="preserve">       000000770:   200        395 L    780 W      256 Ch    "software"</w:t>
        <w:br/>
        <w:br/>
        <w:t xml:space="preserve">      000000769:   200        395 L    780 W      255 Ch    "soapdocs"</w:t>
        <w:br/>
        <w:br/>
        <w:t xml:space="preserve">      000000768:   200        395 L    780 W      256 Ch    "soap"</w:t>
        <w:br/>
        <w:br/>
        <w:t xml:space="preserve">          000000760:   200        395 L    780 W      256 Ch    "simple"</w:t>
        <w:br/>
        <w:br/>
        <w:t xml:space="preserve">        000000767:   200        395 L    780 W      255 Ch    "snoop"</w:t>
        <w:br/>
        <w:br/>
        <w:t xml:space="preserve">         000000766:   200        395 L    780 W      256 Ch    "small"</w:t>
        <w:br/>
        <w:br/>
        <w:t xml:space="preserve">         000000763:   200        395 L    780 W      256 Ch    "sitemap"</w:t>
        <w:br/>
        <w:br/>
        <w:t xml:space="preserve">       000000765:   200        395 L    780 W      256 Ch    "SiteServer"</w:t>
        <w:br/>
        <w:br/>
        <w:t xml:space="preserve">    000000764:   200        395 L    780 W      255 Ch    "sites"</w:t>
        <w:br/>
        <w:br/>
        <w:t xml:space="preserve">         000000762:   200        395 L    780 W      255 Ch    "site"</w:t>
        <w:br/>
        <w:br/>
        <w:t xml:space="preserve">          000000759:   200        395 L    780 W      255 Ch    "signin"</w:t>
        <w:br/>
        <w:br/>
        <w:t xml:space="preserve">        000000758:   200        395 L    780 W      256 Ch    "signature"</w:t>
        <w:br/>
        <w:br/>
        <w:t xml:space="preserve">     000000757:   200        395 L    780 W      256 Ch    "sign"</w:t>
        <w:br/>
        <w:br/>
        <w:t xml:space="preserve">          000000756:   200        395 L    780 W      255 Ch    "shtml"</w:t>
        <w:br/>
        <w:br/>
        <w:t xml:space="preserve">         000000755:   200        395 L    780 W      252 Ch    "showcode"</w:t>
        <w:br/>
        <w:br/>
        <w:t xml:space="preserve">      000000752:   200        395 L    780 W      255 Ch    "shop"</w:t>
        <w:br/>
        <w:br/>
        <w:t xml:space="preserve">          000000754:   200        395 L    780 W      255 Ch    "show"</w:t>
        <w:br/>
        <w:br/>
        <w:t xml:space="preserve">          000000799:   200        395 L    780 W      256 Ch    "string"</w:t>
        <w:br/>
        <w:br/>
        <w:t xml:space="preserve">        000000803:   200        395 L    780 W      256 Ch    "stylesheet"</w:t>
        <w:br/>
        <w:br/>
        <w:t xml:space="preserve">    00000075:   200        395 L    780 W      255 Ch    "shit"</w:t>
        <w:br/>
        <w:br/>
        <w:t xml:space="preserve">          000000750:   200        395 L    780 W      256 Ch    "shell"</w:t>
        <w:br/>
        <w:br/>
        <w:t xml:space="preserve">         000000797:   200        395 L    780 W      255 Ch    "store"</w:t>
        <w:br/>
        <w:br/>
        <w:t xml:space="preserve">         000000748:   200        395 L    780 W      256 Ch    "share"</w:t>
        <w:br/>
        <w:br/>
        <w:t xml:space="preserve">         0000008:   200        395 L    780 W      255 Ch    "survey"</w:t>
        <w:br/>
        <w:br/>
        <w:t xml:space="preserve">        00000089:   200        395 L    780 W      255 Ch    "tale"</w:t>
        <w:br/>
        <w:br/>
        <w:t xml:space="preserve">         00000088:   200        395 L    780 W      255 Ch    "system"</w:t>
        <w:br/>
        <w:br/>
        <w:t xml:space="preserve">        00000087:   200        395 L    780 W      256 Ch    "sysadmin"</w:t>
        <w:br/>
        <w:br/>
        <w:t xml:space="preserve">      00000086:   200        395 L    780 W      255 Ch    "sys"</w:t>
        <w:br/>
        <w:br/>
        <w:t xml:space="preserve">           00000085:   200        395 L    780 W      255 Ch    "sw"</w:t>
        <w:br/>
        <w:br/>
        <w:t xml:space="preserve">            00000084:   200        395 L    780 W      256 Ch    "svr"</w:t>
        <w:br/>
        <w:br/>
        <w:t xml:space="preserve">           00000083:   200        395 L    780 W      255 Ch    "svn"</w:t>
        <w:br/>
        <w:br/>
        <w:t xml:space="preserve">           00000080:   200        395 L    780 W      255 Ch    "supported"</w:t>
        <w:br/>
        <w:br/>
        <w:t xml:space="preserve">     00000082:   200        395 L    780 W      256 Ch    "svc"</w:t>
        <w:br/>
        <w:br/>
        <w:t xml:space="preserve">           000000809:   200        395 L    780 W      256 Ch    "support"</w:t>
        <w:br/>
        <w:br/>
        <w:t xml:space="preserve">       000000808:   200        395 L    780 W      256 Ch    "super"</w:t>
        <w:br/>
        <w:br/>
        <w:t xml:space="preserve">         000000807:   200        395 L    780 W      256 Ch    "sun"</w:t>
        <w:br/>
        <w:br/>
        <w:t xml:space="preserve">           000000806:   200        395 L    780 W      256 Ch    "sumitter"</w:t>
        <w:br/>
        <w:br/>
        <w:t xml:space="preserve">     000000802:   200        395 L    780 W      255 Ch    "style"</w:t>
        <w:br/>
        <w:br/>
        <w:t xml:space="preserve">         000000804:   200        395 L    780 W      256 Ch    "stylesheets"</w:t>
        <w:br/>
        <w:br/>
        <w:t xml:space="preserve">   00000080:   200        395 L    780 W      256 Ch    "stuff"</w:t>
        <w:br/>
        <w:br/>
        <w:t xml:space="preserve">         000000798:   200        395 L    780 W      255 Ch    "story"</w:t>
        <w:br/>
        <w:br/>
        <w:t xml:space="preserve">         000000805:   200        395 L    780 W      256 Ch    "sumit"</w:t>
        <w:br/>
        <w:br/>
        <w:t xml:space="preserve">        000000800:   200        395 L    780 W      256 Ch    "student"</w:t>
        <w:br/>
        <w:br/>
        <w:t xml:space="preserve">       000000822:   200        395 L    780 W      256 Ch    "tar"</w:t>
        <w:br/>
        <w:br/>
        <w:t xml:space="preserve">           000000826:   200        395 L    780 W      256 Ch    "template"</w:t>
        <w:br/>
        <w:br/>
        <w:t xml:space="preserve">      000000820:   200        395 L    780 W      253 Ch    "tag"</w:t>
        <w:br/>
        <w:br/>
        <w:t xml:space="preserve">           000000834:   200        395 L    780 W      255 Ch    "tet"</w:t>
        <w:br/>
        <w:br/>
        <w:t xml:space="preserve">          000000850:   200        395 L    780 W      256 Ch    "transfer"</w:t>
        <w:br/>
        <w:br/>
        <w:t xml:space="preserve">      000000869:   200        395 L    780 W      255 Ch    "usr"</w:t>
        <w:br/>
        <w:br/>
        <w:t xml:space="preserve">           000000868:   200        395 L    780 W      256 Ch    "users"</w:t>
        <w:br/>
        <w:br/>
        <w:t xml:space="preserve">         000000867:   200        395 L    780 W      256 Ch    "user"</w:t>
        <w:br/>
        <w:br/>
        <w:t xml:space="preserve">          000000866:   200        395 L    780 W      256 Ch    "usage"</w:t>
        <w:br/>
        <w:br/>
        <w:t xml:space="preserve">         000000865:   200        395 L    780 W      255 Ch    "uploads"</w:t>
        <w:br/>
        <w:br/>
        <w:t xml:space="preserve">       000000864:   200        395 L    780 W      255 Ch    "uploader"</w:t>
        <w:br/>
        <w:br/>
        <w:t xml:space="preserve">      000000863:   200        395 L    780 W      255 Ch    "upload"</w:t>
        <w:br/>
        <w:br/>
        <w:t xml:space="preserve">        000000860:   200        395 L    780 W      255 Ch    "up"</w:t>
        <w:br/>
        <w:br/>
        <w:t xml:space="preserve">            000000859:   200        395 L    780 W      256 Ch    "uni"</w:t>
        <w:br/>
        <w:br/>
        <w:t xml:space="preserve">          000000858:   200        395 L    780 W      256 Ch    "uninstall"</w:t>
        <w:br/>
        <w:br/>
        <w:t xml:space="preserve">     000000862:   200        395 L    780 W      255 Ch    "updates"</w:t>
        <w:br/>
        <w:br/>
        <w:t xml:space="preserve">       00000086:   200        395 L    780 W      255 Ch    "update"</w:t>
        <w:br/>
        <w:br/>
        <w:t xml:space="preserve">        000000856:   200        395 L    780 W      256 Ch    "tutorial"</w:t>
        <w:br/>
        <w:br/>
        <w:t xml:space="preserve">      000000854:   200        395 L    780 W      255 Ch    "tree"</w:t>
        <w:br/>
        <w:br/>
        <w:t xml:space="preserve">          000000857:   200        395 L    780 W      256 Ch    "uddi"</w:t>
        <w:br/>
        <w:br/>
        <w:t xml:space="preserve">          000000855:   200        395 L    780 W      255 Ch    "trees"</w:t>
        <w:br/>
        <w:br/>
        <w:t xml:space="preserve">         000000853:   200        395 L    780 W      256 Ch    "trash"</w:t>
        <w:br/>
        <w:br/>
        <w:t xml:space="preserve">         000000849:   200        395 L    780 W      256 Ch    "transactions"</w:t>
        <w:br/>
        <w:br/>
        <w:t xml:space="preserve">  000000852:   200        395 L    780 W      255 Ch    "trap"</w:t>
        <w:br/>
        <w:br/>
        <w:t xml:space="preserve">          00000085:   200        395 L    780 W      255 Ch    "transport"</w:t>
        <w:br/>
        <w:br/>
        <w:t xml:space="preserve">     000000848:   200        395 L    780 W      256 Ch    "transaction"</w:t>
        <w:br/>
        <w:br/>
        <w:t xml:space="preserve">   000000847:   200        395 L    780 W      255 Ch    "traffic"</w:t>
        <w:br/>
        <w:br/>
        <w:t xml:space="preserve">       000000846:   200        395 L    780 W      256 Ch    "trace"</w:t>
        <w:br/>
        <w:br/>
        <w:t xml:space="preserve">         000000845:   200        395 L    780 W      255 Ch    "tpv"</w:t>
        <w:br/>
        <w:br/>
        <w:t xml:space="preserve">           000000843:   200        395 L    780 W      256 Ch    "topics"</w:t>
        <w:br/>
        <w:br/>
        <w:t xml:space="preserve">        000000842:   200        395 L    780 W      256 Ch    "top"</w:t>
        <w:br/>
        <w:br/>
        <w:t xml:space="preserve">           00000084:   200        395 L    780 W      255 Ch    "tools"</w:t>
        <w:br/>
        <w:br/>
        <w:t xml:space="preserve">         000000840:   200        395 L    780 W      255 Ch    "toolar"</w:t>
        <w:br/>
        <w:br/>
        <w:t xml:space="preserve">       000000844:   200        395 L    780 W      256 Ch    "tour"</w:t>
        <w:br/>
        <w:br/>
        <w:t xml:space="preserve">          000000838:   200        395 L    780 W      255 Ch    "today"</w:t>
        <w:br/>
        <w:br/>
        <w:t xml:space="preserve">         000000839:   200        395 L    780 W      256 Ch    "tool"</w:t>
        <w:br/>
        <w:br/>
        <w:t xml:space="preserve">          000000837:   200        395 L    780 W      255 Ch    "tmp"</w:t>
        <w:br/>
        <w:br/>
        <w:t xml:space="preserve">           000000836:   200        395 L    780 W      256 Ch    "ticket"</w:t>
        <w:br/>
        <w:br/>
        <w:t xml:space="preserve">        000000833:   200        395 L    780 W      255 Ch    "tests"</w:t>
        <w:br/>
        <w:br/>
        <w:t xml:space="preserve">         000000830:   200        395 L    780 W      255 Ch    "terminal"</w:t>
        <w:br/>
        <w:br/>
        <w:t xml:space="preserve">      00000083:   200        395 L    780 W      255 Ch    "test"</w:t>
        <w:br/>
        <w:br/>
        <w:t xml:space="preserve">          000000832:   200        395 L    780 W      255 Ch    "testing"</w:t>
        <w:br/>
        <w:br/>
        <w:t xml:space="preserve">       000000835:   200        395 L    780 W      255 Ch    "tets"</w:t>
        <w:br/>
        <w:br/>
        <w:t xml:space="preserve">         000000829:   200        395 L    780 W      255 Ch    "temps"</w:t>
        <w:br/>
        <w:br/>
        <w:t xml:space="preserve">         000000825:   200        395 L    780 W      255 Ch    "temp"</w:t>
        <w:br/>
        <w:br/>
        <w:t xml:space="preserve">          000000827:   200        395 L    780 W      256 Ch    "templates"</w:t>
        <w:br/>
        <w:br/>
        <w:t xml:space="preserve">     000000824:   200        395 L    780 W      255 Ch    "tech"</w:t>
        <w:br/>
        <w:br/>
        <w:t xml:space="preserve">          000000828:   200        395 L    780 W      255 Ch    "temporal"</w:t>
        <w:br/>
        <w:br/>
        <w:t xml:space="preserve">      00000082:   200        395 L    780 W      256 Ch    "tape"</w:t>
        <w:br/>
        <w:br/>
        <w:t xml:space="preserve">          000000872:   200        395 L    780 W      255 Ch    "utilities"</w:t>
        <w:br/>
        <w:br/>
        <w:t xml:space="preserve">     000000876:   200        395 L    780 W      255 Ch    "validatior"</w:t>
        <w:br/>
        <w:br/>
        <w:t xml:space="preserve">    000000823:   200        395 L    780 W      256 Ch    "target"</w:t>
        <w:br/>
        <w:br/>
        <w:t xml:space="preserve">        000000870:   200        395 L    780 W      255 Ch    "ustats"</w:t>
        <w:br/>
        <w:br/>
        <w:t xml:space="preserve">        000000884:   200        395 L    780 W      256 Ch    "view"</w:t>
        <w:br/>
        <w:br/>
        <w:t xml:space="preserve">          000000890:   200        395 L    780 W      256 Ch    "w"</w:t>
        <w:br/>
        <w:br/>
        <w:t xml:space="preserve">             000000889:   200        395 L    780 W      256 Ch    "vpn"</w:t>
        <w:br/>
        <w:br/>
        <w:t xml:space="preserve">           00000089:   200        395 L    780 W      254 Ch    "w3"</w:t>
        <w:br/>
        <w:br/>
        <w:t xml:space="preserve">            000000888:   200        395 L    780 W      256 Ch    "visitor"</w:t>
        <w:br/>
        <w:br/>
        <w:t xml:space="preserve">       000000887:   200        395 L    780 W      255 Ch    "virtual"</w:t>
        <w:br/>
        <w:br/>
        <w:t xml:space="preserve">       000000886:   200        395 L    780 W      256 Ch    "views"</w:t>
        <w:br/>
        <w:br/>
        <w:t xml:space="preserve">         000000885:   200        395 L    780 W      255 Ch    "viewer"</w:t>
        <w:br/>
        <w:br/>
        <w:t xml:space="preserve">        00000088:   200        395 L    780 W      256 Ch    "vscript"</w:t>
        <w:br/>
        <w:br/>
        <w:t xml:space="preserve">      000000882:   200        395 L    780 W      256 Ch    "vscripts"</w:t>
        <w:br/>
        <w:br/>
        <w:t xml:space="preserve">     000000879:   200        395 L    780 W      256 Ch    "v"</w:t>
        <w:br/>
        <w:br/>
        <w:t xml:space="preserve">            000000883:   200        395 L    780 W      255 Ch    "vfs"</w:t>
        <w:br/>
        <w:br/>
        <w:t xml:space="preserve">           000000880:   200        395 L    780 W      256 Ch    "vs"</w:t>
        <w:br/>
        <w:br/>
        <w:t xml:space="preserve">           000000878:   200        395 L    780 W      255 Ch    "var"</w:t>
        <w:br/>
        <w:br/>
        <w:t xml:space="preserve">           000000875:   200        395 L    780 W      256 Ch    "validation"</w:t>
        <w:br/>
        <w:br/>
        <w:t xml:space="preserve">    000000877:   200        395 L    780 W      256 Ch    "vap"</w:t>
        <w:br/>
        <w:br/>
        <w:t xml:space="preserve">           000000874:   200        395 L    780 W      256 Ch    "utils"</w:t>
        <w:br/>
        <w:br/>
        <w:t xml:space="preserve">         00000087:   200        395 L    780 W      256 Ch    "util"</w:t>
        <w:br/>
        <w:br/>
        <w:t xml:space="preserve">          000000873:   200        395 L    780 W      255 Ch    "utility"</w:t>
        <w:br/>
        <w:br/>
        <w:t xml:space="preserve">       000000892:   200        395 L    780 W      256 Ch    "w3c"</w:t>
        <w:br/>
        <w:br/>
        <w:t xml:space="preserve">           000000894:   200        395 L    780 W      255 Ch    "W3SVC"</w:t>
        <w:br/>
        <w:br/>
        <w:t xml:space="preserve">        00000092:   200        395 L    780 W      256 Ch    "welogs"</w:t>
        <w:br/>
        <w:br/>
        <w:t xml:space="preserve">       000000909:   200        395 L    780 W      256 Ch    "WEB-INF"</w:t>
        <w:br/>
        <w:br/>
        <w:t xml:space="preserve">       000000898:   200        395 L    780 W      256 Ch    "wdav"</w:t>
        <w:br/>
        <w:br/>
        <w:t xml:space="preserve">          000000906:   200        395 L    780 W      256 Ch    "wedav"</w:t>
        <w:br/>
        <w:br/>
        <w:t xml:space="preserve">        0000009:   200        395 L    780 W      256 Ch    "welogic"</w:t>
        <w:br/>
        <w:br/>
        <w:t xml:space="preserve">      00000090:   200        395 L    780 W      256 Ch    "welog"</w:t>
        <w:br/>
        <w:br/>
        <w:t xml:space="preserve">        000000908:   200        395 L    780 W      254 Ch    "wehits"</w:t>
        <w:br/>
        <w:br/>
        <w:t xml:space="preserve">       000000905:   200        395 L    780 W      255 Ch    "wedata"</w:t>
        <w:br/>
        <w:br/>
        <w:t xml:space="preserve">       000000907:   200        395 L    780 W      256 Ch    "wedist"</w:t>
        <w:br/>
        <w:br/>
        <w:t xml:space="preserve">       000000904:   200        395 L    780 W      256 Ch    "wecart"</w:t>
        <w:br/>
        <w:br/>
        <w:t xml:space="preserve">       000000903:   200        395 L    780 W      255 Ch    "weoard"</w:t>
        <w:br/>
        <w:br/>
        <w:t xml:space="preserve">      000000902:   200        395 L    780 W      255 Ch    "weapp"</w:t>
        <w:br/>
        <w:br/>
        <w:t xml:space="preserve">        00000090:   200        395 L    780 W      256 Ch    "weadmin"</w:t>
        <w:br/>
        <w:br/>
        <w:t xml:space="preserve">      000000900:   200        395 L    780 W      255 Ch    "weaccess"</w:t>
        <w:br/>
        <w:br/>
        <w:t xml:space="preserve">     000000897:   200        395 L    780 W      256 Ch    "warez"</w:t>
        <w:br/>
        <w:br/>
        <w:t xml:space="preserve">         000000899:   200        395 L    780 W      256 Ch    "we"</w:t>
        <w:br/>
        <w:br/>
        <w:t xml:space="preserve">           000000893:   200        395 L    780 W      256 Ch    "W3SVC"</w:t>
        <w:br/>
        <w:br/>
        <w:t xml:space="preserve">         000000895:   200        395 L    780 W      256 Ch    "W3SVC2"</w:t>
        <w:br/>
        <w:br/>
        <w:t xml:space="preserve">        00000095:   200        395 L    780 W      256 Ch    "wesearch"</w:t>
        <w:br/>
        <w:br/>
        <w:t xml:space="preserve">     00000093:   200        395 L    780 W      255 Ch    "wemail"</w:t>
        <w:br/>
        <w:br/>
        <w:t xml:space="preserve">       00000099:   200        395 L    780 W      256 Ch    "westat"</w:t>
        <w:br/>
        <w:br/>
        <w:t xml:space="preserve">       000000896:   200        395 L    780 W      255 Ch    "W3SVC3"</w:t>
        <w:br/>
        <w:br/>
        <w:t xml:space="preserve">        000000934:   200        395 L    780 W      255 Ch    "ws"</w:t>
        <w:br/>
        <w:br/>
        <w:t xml:space="preserve">            000000927:   200        395 L    780 W      256 Ch    "will"</w:t>
        <w:br/>
        <w:br/>
        <w:t xml:space="preserve">          000000933:   200        395 L    780 W      255 Ch    "workshop"</w:t>
        <w:br/>
        <w:br/>
        <w:t xml:space="preserve">      000000932:   200        395 L    780 W      256 Ch    "workplace"</w:t>
        <w:br/>
        <w:br/>
        <w:t xml:space="preserve">     00000093:   200        395 L    780 W      255 Ch    "work"</w:t>
        <w:br/>
        <w:br/>
        <w:t xml:space="preserve">          000000929:   200        395 L    780 W      256 Ch    "windows"</w:t>
        <w:br/>
        <w:br/>
        <w:t xml:space="preserve">       000000926:   200        395 L    780 W      255 Ch    "whois"</w:t>
        <w:br/>
        <w:br/>
        <w:t xml:space="preserve">         000000928:   200        395 L    780 W      256 Ch    "win"</w:t>
        <w:br/>
        <w:br/>
        <w:t xml:space="preserve">           000000930:   200        395 L    780 W      256 Ch    "word"</w:t>
        <w:br/>
        <w:br/>
        <w:t xml:space="preserve">          000000924:   200        395 L    780 W      256 Ch    "whatever"</w:t>
        <w:br/>
        <w:br/>
        <w:t xml:space="preserve">      000000922:   200        395 L    780 W      255 Ch    "welcome"</w:t>
        <w:br/>
        <w:br/>
        <w:t xml:space="preserve">       000000925:   200        395 L    780 W      256 Ch    "whatnot"</w:t>
        <w:br/>
        <w:br/>
        <w:t xml:space="preserve">       000000923:   200        395 L    780 W      255 Ch    "wellcome"</w:t>
        <w:br/>
        <w:br/>
        <w:t xml:space="preserve">      00000098:   200        395 L    780 W      256 Ch    "wesite"</w:t>
        <w:br/>
        <w:br/>
        <w:t xml:space="preserve">       00000097:   200        395 L    780 W      256 Ch    "weservices"</w:t>
        <w:br/>
        <w:br/>
        <w:t xml:space="preserve">   00000094:   200        395 L    780 W      255 Ch    "wemaster"</w:t>
        <w:br/>
        <w:br/>
        <w:t xml:space="preserve">     00000092:   200        395 L    780 W      256 Ch    "wevpn"</w:t>
        <w:br/>
        <w:br/>
        <w:t xml:space="preserve">        000000920:   200        395 L    780 W      256 Ch    "westats"</w:t>
        <w:br/>
        <w:br/>
        <w:t xml:space="preserve">      000000937:   200        395 L    780 W      256 Ch    "www"</w:t>
        <w:br/>
        <w:br/>
        <w:t xml:space="preserve">           00000094:   200        395 L    780 W      255 Ch    "wwwstats"</w:t>
        <w:br/>
        <w:br/>
        <w:t xml:space="preserve">      00000096:   200        395 L    780 W      255 Ch    "weservice"</w:t>
        <w:br/>
        <w:br/>
        <w:t xml:space="preserve">    000000949:   200        395 L    780 W      256 Ch    "zap"</w:t>
        <w:br/>
        <w:br/>
        <w:t xml:space="preserve">           000000935:   200        395 L    780 W      256 Ch    "wstats"</w:t>
        <w:br/>
        <w:br/>
        <w:t xml:space="preserve">        000000948:   200        395 L    780 W      256 Ch    "yz"</w:t>
        <w:br/>
        <w:br/>
        <w:t xml:space="preserve">           000000952:   200        395 L    780 W      255 Ch    "zips"</w:t>
        <w:br/>
        <w:br/>
        <w:t xml:space="preserve">          000000950:   200        395 L    780 W      256 Ch    "zip"</w:t>
        <w:br/>
        <w:br/>
        <w:t xml:space="preserve">           000000946:   200        395 L    780 W      256 Ch    "sl"</w:t>
        <w:br/>
        <w:br/>
        <w:t xml:space="preserve">           00000095:   200        395 L    780 W      255 Ch    "zipfiles"</w:t>
        <w:br/>
        <w:br/>
        <w:t xml:space="preserve">      000000940:   200        395 L    780 W      255 Ch    "wwwlog"</w:t>
        <w:br/>
        <w:br/>
        <w:t xml:space="preserve">        000000947:   200        395 L    780 W      255 Ch    "sql"</w:t>
        <w:br/>
        <w:br/>
        <w:t xml:space="preserve">          000000945:   200        395 L    780 W      255 Ch    "mlrpc"</w:t>
        <w:br/>
        <w:br/>
        <w:t xml:space="preserve">        000000943:   200        395 L    780 W      255 Ch    "fer"</w:t>
        <w:br/>
        <w:br/>
        <w:t xml:space="preserve">          000000944:   200        395 L    780 W      256 Ch    "ml"</w:t>
        <w:br/>
        <w:br/>
        <w:t xml:space="preserve">           000000938:   200        395 L    780 W      256 Ch    "wwwoard"</w:t>
        <w:br/>
        <w:br/>
        <w:t xml:space="preserve">      000000942:   200        395 L    780 W      255 Ch    "cache"</w:t>
        <w:br/>
        <w:br/>
        <w:t xml:space="preserve">        000000939:   200        395 L    780 W      256 Ch    "wwwjoin"</w:t>
        <w:br/>
        <w:br/>
        <w:t xml:space="preserve">       000000936:   200        395 L    780 W      255 Ch    "wusage"</w:t>
        <w:br/>
        <w:br/>
        <w:t xml:space="preserve">        \rTotal time: 0Processed Requests: 952Filtered Requests: 952Requests/sec.: 0'</w:t>
      </w:r>
    </w:p>
    <w:p>
      <w:r>
        <w:t>Scan 18 on http://192.168.1.10/navigation.php</w:t>
        <w:br/>
        <w:t>'********************************************************\r* Wfuzz 3..0 - The We Fuzzer                         *\r********************************************************\rTarget: http://92.68..0/cart.php?FUZZ=../..//etc/passwd\rTotal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\r=====================================================================00000008:   200        395 L    780 W      255 Ch    "2003"</w:t>
        <w:br/>
        <w:br/>
        <w:t xml:space="preserve">          00000004:   200        395 L    780 W      255 Ch    "200"</w:t>
        <w:br/>
        <w:br/>
        <w:t xml:space="preserve">           00000000:   200        395 L    780 W      255 Ch    "type"</w:t>
        <w:br/>
        <w:br/>
        <w:t xml:space="preserve">          000000007:   200        395 L    780 W      255 Ch    ""</w:t>
        <w:br/>
        <w:br/>
        <w:t xml:space="preserve">             000000020:   200        395 L    780 W      255 Ch    "2005"</w:t>
        <w:br/>
        <w:br/>
        <w:t xml:space="preserve">          000000003:   200        395 L    780 W      255 Ch    "00"</w:t>
        <w:br/>
        <w:br/>
        <w:t xml:space="preserve">            00000005:   200        395 L    780 W      256 Ch    "2000"</w:t>
        <w:br/>
        <w:br/>
        <w:t xml:space="preserve">          00000009:   200        395 L    780 W      256 Ch    "2004"</w:t>
        <w:br/>
        <w:br/>
        <w:t xml:space="preserve">          00000007:   200        395 L    780 W      256 Ch    "2002"</w:t>
        <w:br/>
        <w:br/>
        <w:t xml:space="preserve">          00000006:   200        395 L    780 W      256 Ch    "200"</w:t>
        <w:br/>
        <w:br/>
        <w:t xml:space="preserve">          00000003:   200        395 L    780 W      255 Ch    "20"</w:t>
        <w:br/>
        <w:br/>
        <w:t xml:space="preserve">            00000002:   200        395 L    780 W      255 Ch    "2"</w:t>
        <w:br/>
        <w:br/>
        <w:t xml:space="preserve">             0000000:   200        395 L    780 W      256 Ch    "23"</w:t>
        <w:br/>
        <w:br/>
        <w:t xml:space="preserve">           00000000:   200        395 L    780 W      256 Ch    "000"</w:t>
        <w:br/>
        <w:br/>
        <w:t xml:space="preserve">          000000009:   200        395 L    780 W      255 Ch    "00"</w:t>
        <w:br/>
        <w:br/>
        <w:t xml:space="preserve">           000000006:   200        395 L    780 W      256 Ch    "03"</w:t>
        <w:br/>
        <w:br/>
        <w:t xml:space="preserve">            000000008:   200        395 L    780 W      255 Ch    "0"</w:t>
        <w:br/>
        <w:br/>
        <w:t xml:space="preserve">            000000005:   200        395 L    780 W      256 Ch    "02"</w:t>
        <w:br/>
        <w:br/>
        <w:t xml:space="preserve">            000000002:   200        395 L    780 W      256 Ch    "@"</w:t>
        <w:br/>
        <w:br/>
        <w:t xml:space="preserve">             000000004:   200        395 L    780 W      254 Ch    "0"</w:t>
        <w:br/>
        <w:br/>
        <w:t xml:space="preserve">            00000002:   200        395 L    780 W      255 Ch    "3"</w:t>
        <w:br/>
        <w:br/>
        <w:t xml:space="preserve">             000000023:   200        395 L    780 W      256 Ch    "aa"</w:t>
        <w:br/>
        <w:br/>
        <w:t xml:space="preserve">            000000035:   200        395 L    780 W      255 Ch    "adm"</w:t>
        <w:br/>
        <w:br/>
        <w:t xml:space="preserve">           000000027:   200        395 L    780 W      254 Ch    "academic"</w:t>
        <w:br/>
        <w:br/>
        <w:t xml:space="preserve">      000000067:   200        395 L    780 W      256 Ch    "appliance"</w:t>
        <w:br/>
        <w:br/>
        <w:t xml:space="preserve">     000000066:   200        395 L    780 W      256 Ch    "applets"</w:t>
        <w:br/>
        <w:br/>
        <w:t xml:space="preserve">       000000065:   200        395 L    780 W      255 Ch    "applet"</w:t>
        <w:br/>
        <w:br/>
        <w:t xml:space="preserve">        00000005:   200        395 L    780 W      255 Ch    "agent"</w:t>
        <w:br/>
        <w:br/>
        <w:t xml:space="preserve">         000000070:   200        395 L    780 W      256 Ch    "apply"</w:t>
        <w:br/>
        <w:br/>
        <w:t xml:space="preserve">         000000069:   200        395 L    780 W      256 Ch    "applications"</w:t>
        <w:br/>
        <w:br/>
        <w:t xml:space="preserve">  000000068:   200        395 L    780 W      256 Ch    "application"</w:t>
        <w:br/>
        <w:br/>
        <w:t xml:space="preserve">   000000064:   200        395 L    780 W      256 Ch    "app"</w:t>
        <w:br/>
        <w:br/>
        <w:t xml:space="preserve">           000000063:   200        395 L    780 W      256 Ch    "api"</w:t>
        <w:br/>
        <w:br/>
        <w:t xml:space="preserve">           000000062:   200        395 L    780 W      255 Ch    "apache"</w:t>
        <w:br/>
        <w:br/>
        <w:t xml:space="preserve">        00000006:   200        395 L    780 W      255 Ch    "any"</w:t>
        <w:br/>
        <w:br/>
        <w:t xml:space="preserve">           000000060:   200        395 L    780 W      256 Ch    "answer"</w:t>
        <w:br/>
        <w:br/>
        <w:t xml:space="preserve">        000000059:   200        395 L    780 W      256 Ch    "announcements"</w:t>
        <w:br/>
        <w:br/>
        <w:t xml:space="preserve"> 000000058:   200        395 L    780 W      256 Ch    "analyse"</w:t>
        <w:br/>
        <w:br/>
        <w:t xml:space="preserve">       000000057:   200        395 L    780 W      255 Ch    "analog"</w:t>
        <w:br/>
        <w:br/>
        <w:t xml:space="preserve">        000000056:   200        395 L    780 W      255 Ch    "alpha"</w:t>
        <w:br/>
        <w:br/>
        <w:t xml:space="preserve">         000000054:   200        395 L    780 W      255 Ch    "aliases"</w:t>
        <w:br/>
        <w:br/>
        <w:t xml:space="preserve">       000000055:   200        395 L    780 W      256 Ch    "all"</w:t>
        <w:br/>
        <w:br/>
        <w:t xml:space="preserve">           000000053:   200        395 L    780 W      255 Ch    "alias"</w:t>
        <w:br/>
        <w:br/>
        <w:t xml:space="preserve">         000000050:   200        395 L    780 W      255 Ch    "adsl"</w:t>
        <w:br/>
        <w:br/>
        <w:t xml:space="preserve">          000000049:   200        395 L    780 W      256 Ch    "admon"</w:t>
        <w:br/>
        <w:br/>
        <w:t xml:space="preserve">         000000052:   200        395 L    780 W      256 Ch    "agents"</w:t>
        <w:br/>
        <w:br/>
        <w:t xml:space="preserve">        000000048:   200        395 L    780 W      256 Ch    "adminsql"</w:t>
        <w:br/>
        <w:br/>
        <w:t xml:space="preserve">      000000047:   200        395 L    780 W      256 Ch    "admin_logon"</w:t>
        <w:br/>
        <w:br/>
        <w:t xml:space="preserve">   000000046:   200        395 L    780 W      255 Ch    "adminlogon"</w:t>
        <w:br/>
        <w:br/>
        <w:t xml:space="preserve">    000000045:   200        395 L    780 W      256 Ch    "admin_login"</w:t>
        <w:br/>
        <w:br/>
        <w:t xml:space="preserve">   000000044:   200        395 L    780 W      256 Ch    "adminlogin"</w:t>
        <w:br/>
        <w:br/>
        <w:t xml:space="preserve">    000000043:   200        395 L    780 W      255 Ch    "administrator"</w:t>
        <w:br/>
        <w:br/>
        <w:t xml:space="preserve"> 000000042:   200        395 L    780 W      256 Ch    "Administration"</w:t>
        <w:br/>
        <w:br/>
        <w:t>00000004:   200        395 L    780 W      256 Ch    "administration"</w:t>
        <w:br/>
        <w:br/>
        <w:t>000000039:   200        395 L    780 W      256 Ch    "Admin"</w:t>
        <w:br/>
        <w:br/>
        <w:t xml:space="preserve">         000000040:   200        395 L    780 W      255 Ch    "administrat"</w:t>
        <w:br/>
        <w:br/>
        <w:t xml:space="preserve">   000000038:   200        395 L    780 W      255 Ch    "admin_"</w:t>
        <w:br/>
        <w:br/>
        <w:t xml:space="preserve">        000000036:   200        395 L    780 W      255 Ch    "admin"</w:t>
        <w:br/>
        <w:br/>
        <w:t xml:space="preserve">         000000034:   200        395 L    780 W      255 Ch    "active"</w:t>
        <w:br/>
        <w:br/>
        <w:t xml:space="preserve">        00000003:   200        395 L    780 W      256 Ch    "accounting"</w:t>
        <w:br/>
        <w:br/>
        <w:t xml:space="preserve">    000000030:   200        395 L    780 W      255 Ch    "account"</w:t>
        <w:br/>
        <w:br/>
        <w:t xml:space="preserve">       000000026:   200        395 L    780 W      256 Ch    "aout"</w:t>
        <w:br/>
        <w:br/>
        <w:t xml:space="preserve">         000000037:   200        395 L    780 W      256 Ch    "_admin"</w:t>
        <w:br/>
        <w:br/>
        <w:t xml:space="preserve">        000000033:   200        395 L    780 W      255 Ch    "actions"</w:t>
        <w:br/>
        <w:br/>
        <w:t xml:space="preserve">       000000032:   200        395 L    780 W      256 Ch    "action"</w:t>
        <w:br/>
        <w:br/>
        <w:t xml:space="preserve">        000000029:   200        395 L    780 W      256 Ch    "accessgranted"</w:t>
        <w:br/>
        <w:br/>
        <w:t xml:space="preserve"> 000000028:   200        395 L    780 W      256 Ch    "access"</w:t>
        <w:br/>
        <w:br/>
        <w:t xml:space="preserve">        000000025:   200        395 L    780 W      255 Ch    "ac"</w:t>
        <w:br/>
        <w:br/>
        <w:t xml:space="preserve">           000000022:   200        395 L    780 W      256 Ch    "a"</w:t>
        <w:br/>
        <w:br/>
        <w:t xml:space="preserve">             000000024:   200        395 L    780 W      256 Ch    "aaa"</w:t>
        <w:br/>
        <w:br/>
        <w:t xml:space="preserve">           00000007:   200        395 L    780 W      255 Ch    "apps"</w:t>
        <w:br/>
        <w:br/>
        <w:t xml:space="preserve">          000000073:   200        395 L    780 W      256 Ch    "archives"</w:t>
        <w:br/>
        <w:br/>
        <w:t xml:space="preserve">      000000090:   200        395 L    780 W      255 Ch    "ack-up"</w:t>
        <w:br/>
        <w:br/>
        <w:t xml:space="preserve">       000000087:   200        395 L    780 W      255 Ch    "ackend"</w:t>
        <w:br/>
        <w:br/>
        <w:t xml:space="preserve">       000000077:   200        395 L    780 W      256 Ch    "assets"</w:t>
        <w:br/>
        <w:br/>
        <w:t xml:space="preserve">        000000085:   200        395 L    780 W      256 Ch    "ack"</w:t>
        <w:br/>
        <w:br/>
        <w:t xml:space="preserve">          000000089:   200        395 L    780 W      255 Ch    "ackup"</w:t>
        <w:br/>
        <w:br/>
        <w:t xml:space="preserve">        000000088:   200        395 L    780 W      256 Ch    "ackoffice"</w:t>
        <w:br/>
        <w:br/>
        <w:t xml:space="preserve">    000000084:   200        395 L    780 W      255 Ch    ""</w:t>
        <w:br/>
        <w:br/>
        <w:t xml:space="preserve">             000000086:   200        395 L    780 W      256 Ch    "ackdoor"</w:t>
        <w:br/>
        <w:br/>
        <w:t xml:space="preserve">      000000083:   200        395 L    780 W      256 Ch    "automatic"</w:t>
        <w:br/>
        <w:br/>
        <w:t xml:space="preserve">     00000008:   200        395 L    780 W      255 Ch    "auth"</w:t>
        <w:br/>
        <w:br/>
        <w:t xml:space="preserve">          000000082:   200        395 L    780 W      254 Ch    "auto"</w:t>
        <w:br/>
        <w:br/>
        <w:t xml:space="preserve">          000000080:   200        395 L    780 W      255 Ch    "audit"</w:t>
        <w:br/>
        <w:br/>
        <w:t xml:space="preserve">         000000079:   200        395 L    780 W      255 Ch    "attachments"</w:t>
        <w:br/>
        <w:br/>
        <w:t xml:space="preserve">   000000076:   200        395 L    780 W      256 Ch    "aspadmin"</w:t>
        <w:br/>
        <w:br/>
        <w:t xml:space="preserve">      000000078:   200        395 L    780 W      255 Ch    "attach"</w:t>
        <w:br/>
        <w:br/>
        <w:t xml:space="preserve">        000000075:   200        395 L    780 W      256 Ch    "asp"</w:t>
        <w:br/>
        <w:br/>
        <w:t xml:space="preserve">           000000074:   200        395 L    780 W      255 Ch    "arrow"</w:t>
        <w:br/>
        <w:br/>
        <w:t xml:space="preserve">         00000009:   200        395 L    780 W      255 Ch    "ackups"</w:t>
        <w:br/>
        <w:br/>
        <w:t xml:space="preserve">       000000097:   200        395 L    780 W      255 Ch    "anner"</w:t>
        <w:br/>
        <w:br/>
        <w:t xml:space="preserve">        00000005:   200        395 L    780 W      255 Ch    "ea"</w:t>
        <w:br/>
        <w:br/>
        <w:t xml:space="preserve">           000000072:   200        395 L    780 W      256 Ch    "archive"</w:t>
        <w:br/>
        <w:br/>
        <w:t xml:space="preserve">       000000093:   200        395 L    780 W      256 Ch    "akup"</w:t>
        <w:br/>
        <w:br/>
        <w:t xml:space="preserve">         000000:   200        395 L    780 W      254 Ch    "in"</w:t>
        <w:br/>
        <w:br/>
        <w:t xml:space="preserve">           0000000:   200        395 L    780 W      255 Ch    "illing"</w:t>
        <w:br/>
        <w:br/>
        <w:t xml:space="preserve">       00000009:   200        395 L    780 W      256 Ch    "ill"</w:t>
        <w:br/>
        <w:br/>
        <w:t xml:space="preserve">          00000008:   200        395 L    780 W      256 Ch    "eta"</w:t>
        <w:br/>
        <w:br/>
        <w:t xml:space="preserve">          00000007:   200        395 L    780 W      255 Ch    "eans"</w:t>
        <w:br/>
        <w:br/>
        <w:t xml:space="preserve">         00000004:   200        395 L    780 W      256 Ch    "data"</w:t>
        <w:br/>
        <w:br/>
        <w:t xml:space="preserve">         00000006:   200        395 L    780 W      254 Ch    "ean"</w:t>
        <w:br/>
        <w:br/>
        <w:t xml:space="preserve">          00000003:   200        395 L    780 W      256 Ch    "d"</w:t>
        <w:br/>
        <w:br/>
        <w:t xml:space="preserve">            00000002:   200        395 L    780 W      256 Ch    "atch"</w:t>
        <w:br/>
        <w:br/>
        <w:t xml:space="preserve">         0000000:   200        395 L    780 W      256 Ch    "ass"</w:t>
        <w:br/>
        <w:br/>
        <w:t xml:space="preserve">          00000000:   200        395 L    780 W      256 Ch    "asic"</w:t>
        <w:br/>
        <w:br/>
        <w:t xml:space="preserve">         000000096:   200        395 L    780 W      255 Ch    "anks"</w:t>
        <w:br/>
        <w:br/>
        <w:t xml:space="preserve">         000000099:   200        395 L    780 W      255 Ch    "ase"</w:t>
        <w:br/>
        <w:br/>
        <w:t xml:space="preserve">          000000095:   200        395 L    780 W      256 Ch    "ank"</w:t>
        <w:br/>
        <w:br/>
        <w:t xml:space="preserve">          000000094:   200        395 L    780 W      255 Ch    "ak-up"</w:t>
        <w:br/>
        <w:br/>
        <w:t xml:space="preserve">        000000098:   200        395 L    780 W      256 Ch    "anners"</w:t>
        <w:br/>
        <w:br/>
        <w:t xml:space="preserve">       000000092:   200        395 L    780 W      255 Ch    "ak"</w:t>
        <w:br/>
        <w:br/>
        <w:t xml:space="preserve">           0000002:   200        395 L    780 W      256 Ch    "inaries"</w:t>
        <w:br/>
        <w:br/>
        <w:t xml:space="preserve">      0000004:   200        395 L    780 W      256 Ch    "log"</w:t>
        <w:br/>
        <w:br/>
        <w:t xml:space="preserve">          0000008:   200        395 L    780 W      256 Ch    "ody"</w:t>
        <w:br/>
        <w:br/>
        <w:t xml:space="preserve">          00000026:   200        395 L    780 W      256 Ch    "ug"</w:t>
        <w:br/>
        <w:br/>
        <w:t xml:space="preserve">           00000042:   200        395 L    780 W      256 Ch    "cards"</w:t>
        <w:br/>
        <w:br/>
        <w:t xml:space="preserve">         00000056:   200        395 L    780 W      256 Ch    "certificate"</w:t>
        <w:br/>
        <w:br/>
        <w:t xml:space="preserve">   00000055:   200        395 L    780 W      256 Ch    "certenroll"</w:t>
        <w:br/>
        <w:br/>
        <w:t xml:space="preserve">    00000054:   200        395 L    780 W      256 Ch    "cert"</w:t>
        <w:br/>
        <w:br/>
        <w:t xml:space="preserve">          00000053:   200        395 L    780 W      255 Ch    "cdrom"</w:t>
        <w:br/>
        <w:br/>
        <w:t xml:space="preserve">         00000052:   200        395 L    780 W      256 Ch    "cd"</w:t>
        <w:br/>
        <w:br/>
        <w:t xml:space="preserve">            00000050:   200        395 L    780 W      255 Ch    "cc"</w:t>
        <w:br/>
        <w:br/>
        <w:t xml:space="preserve">            00000049:   200        395 L    780 W      256 Ch    "catch"</w:t>
        <w:br/>
        <w:br/>
        <w:t xml:space="preserve">         00000048:   200        395 L    780 W      256 Ch    "catalogs"</w:t>
        <w:br/>
        <w:br/>
        <w:t xml:space="preserve">      00000047:   200        395 L    780 W      255 Ch    "catalog"</w:t>
        <w:br/>
        <w:br/>
        <w:t xml:space="preserve">       0000005:   200        395 L    780 W      256 Ch    "ccs"</w:t>
        <w:br/>
        <w:br/>
        <w:t xml:space="preserve">           00000046:   200        395 L    780 W      256 Ch    "cat"</w:t>
        <w:br/>
        <w:br/>
        <w:t xml:space="preserve">           00000044:   200        395 L    780 W      256 Ch    "cart"</w:t>
        <w:br/>
        <w:br/>
        <w:t xml:space="preserve">          00000045:   200        395 L    780 W      255 Ch    "cas"</w:t>
        <w:br/>
        <w:br/>
        <w:t xml:space="preserve">           0000004:   200        395 L    780 W      256 Ch    "cardinal"</w:t>
        <w:br/>
        <w:br/>
        <w:t xml:space="preserve">      00000043:   200        395 L    780 W      255 Ch    "carpet"</w:t>
        <w:br/>
        <w:br/>
        <w:t xml:space="preserve">        00000040:   200        395 L    780 W      255 Ch    "card"</w:t>
        <w:br/>
        <w:br/>
        <w:t xml:space="preserve">          00000038:   200        395 L    780 W      254 Ch    "captcha"</w:t>
        <w:br/>
        <w:br/>
        <w:t xml:space="preserve">       00000039:   200        395 L    780 W      256 Ch    "car"</w:t>
        <w:br/>
        <w:br/>
        <w:t xml:space="preserve">           00000037:   200        395 L    780 W      256 Ch    "can"</w:t>
        <w:br/>
        <w:br/>
        <w:t xml:space="preserve">           00000036:   200        395 L    780 W      255 Ch    "cad"</w:t>
        <w:br/>
        <w:br/>
        <w:t xml:space="preserve">           00000034:   200        395 L    780 W      255 Ch    "cache"</w:t>
        <w:br/>
        <w:br/>
        <w:t xml:space="preserve">         00000033:   200        395 L    780 W      255 Ch    "c"</w:t>
        <w:br/>
        <w:br/>
        <w:t xml:space="preserve">             00000032:   200        395 L    780 W      256 Ch    "uttons"</w:t>
        <w:br/>
        <w:br/>
        <w:t xml:space="preserve">       00000035:   200        395 L    780 W      255 Ch    "cachemgr"</w:t>
        <w:br/>
        <w:br/>
        <w:t xml:space="preserve">      0000003:   200        395 L    780 W      255 Ch    "usiness"</w:t>
        <w:br/>
        <w:br/>
        <w:t xml:space="preserve">      00000030:   200        395 L    780 W      256 Ch    "ulk"</w:t>
        <w:br/>
        <w:br/>
        <w:t xml:space="preserve">          00000028:   200        395 L    780 W      256 Ch    "uild"</w:t>
        <w:br/>
        <w:br/>
        <w:t xml:space="preserve">         00000029:   200        395 L    780 W      256 Ch    "uilder"</w:t>
        <w:br/>
        <w:br/>
        <w:t xml:space="preserve">       00000025:   200        395 L    780 W      256 Ch    "sd"</w:t>
        <w:br/>
        <w:br/>
        <w:t xml:space="preserve">           00000027:   200        395 L    780 W      255 Ch    "ugs"</w:t>
        <w:br/>
        <w:br/>
        <w:t xml:space="preserve">          00000024:   200        395 L    780 W      256 Ch    "roken"</w:t>
        <w:br/>
        <w:br/>
        <w:t xml:space="preserve">        00000023:   200        395 L    780 W      256 Ch    "oes"</w:t>
        <w:br/>
        <w:br/>
        <w:t xml:space="preserve">         00000022:   200        395 L    780 W      255 Ch    "o"</w:t>
        <w:br/>
        <w:br/>
        <w:t xml:space="preserve">           0000002:   200        395 L    780 W      256 Ch    "ots"</w:t>
        <w:br/>
        <w:br/>
        <w:t xml:space="preserve">          00000020:   200        395 L    780 W      256 Ch    "ot"</w:t>
        <w:br/>
        <w:br/>
        <w:t xml:space="preserve">           0000007:   200        395 L    780 W      255 Ch    "oards"</w:t>
        <w:br/>
        <w:br/>
        <w:t xml:space="preserve">        0000009:   200        395 L    780 W      256 Ch    "oot"</w:t>
        <w:br/>
        <w:br/>
        <w:t xml:space="preserve">          0000005:   200        395 L    780 W      255 Ch    "low"</w:t>
        <w:br/>
        <w:br/>
        <w:t xml:space="preserve">          00000059:   200        395 L    780 W      255 Ch    "cfdocs"</w:t>
        <w:br/>
        <w:br/>
        <w:t xml:space="preserve">        00000063:   200        395 L    780 W      256 Ch    "cgi-in"</w:t>
        <w:br/>
        <w:br/>
        <w:t xml:space="preserve">       0000006:   200        395 L    780 W      256 Ch    "oard"</w:t>
        <w:br/>
        <w:br/>
        <w:t xml:space="preserve">         00000057:   200        395 L    780 W      256 Ch    "certificates"</w:t>
        <w:br/>
        <w:br/>
        <w:t xml:space="preserve">  00000075:   200        395 L    780 W      256 Ch    "classifieds"</w:t>
        <w:br/>
        <w:br/>
        <w:t xml:space="preserve">   00000074:   200        395 L    780 W      256 Ch    "classified"</w:t>
        <w:br/>
        <w:br/>
        <w:t xml:space="preserve">    0000003:   200        395 L    780 W      255 Ch    "iz"</w:t>
        <w:br/>
        <w:br/>
        <w:t xml:space="preserve">           0000007:   200        395 L    780 W      256 Ch    "class"</w:t>
        <w:br/>
        <w:br/>
        <w:t xml:space="preserve">         00000076:   200        395 L    780 W      256 Ch    "client"</w:t>
        <w:br/>
        <w:br/>
        <w:t xml:space="preserve">        00000073:   200        395 L    780 W      255 Ch    "classic"</w:t>
        <w:br/>
        <w:br/>
        <w:t xml:space="preserve">       00000070:   200        395 L    780 W      256 Ch    "chat"</w:t>
        <w:br/>
        <w:br/>
        <w:t xml:space="preserve">          00000072:   200        395 L    780 W      256 Ch    "classes"</w:t>
        <w:br/>
        <w:br/>
        <w:t xml:space="preserve">       00000069:   200        395 L    780 W      255 Ch    "chart"</w:t>
        <w:br/>
        <w:br/>
        <w:t xml:space="preserve">         00000068:   200        395 L    780 W      256 Ch    "channel"</w:t>
        <w:br/>
        <w:br/>
        <w:t xml:space="preserve">       00000067:   200        395 L    780 W      254 Ch    "changepw"</w:t>
        <w:br/>
        <w:br/>
        <w:t xml:space="preserve">      00000066:   200        395 L    780 W      256 Ch    "change"</w:t>
        <w:br/>
        <w:br/>
        <w:t xml:space="preserve">        00000058:   200        395 L    780 W      255 Ch    "certs"</w:t>
        <w:br/>
        <w:br/>
        <w:t xml:space="preserve">         00000065:   200        395 L    780 W      256 Ch    "chan"</w:t>
        <w:br/>
        <w:br/>
        <w:t xml:space="preserve">          00000062:   200        395 L    780 W      255 Ch    "cgiin"</w:t>
        <w:br/>
        <w:br/>
        <w:t xml:space="preserve">        00000064:   200        395 L    780 W      255 Ch    "cgi-win"</w:t>
        <w:br/>
        <w:br/>
        <w:t xml:space="preserve">       0000006:   200        395 L    780 W      255 Ch    "cgi"</w:t>
        <w:br/>
        <w:br/>
        <w:t xml:space="preserve">           00000060:   200        395 L    780 W      256 Ch    "cfg"</w:t>
        <w:br/>
        <w:br/>
        <w:t xml:space="preserve">           00000077:   200        395 L    780 W      256 Ch    "clients"</w:t>
        <w:br/>
        <w:br/>
        <w:t xml:space="preserve">       00000079:   200        395 L    780 W      256 Ch    "cm"</w:t>
        <w:br/>
        <w:br/>
        <w:t xml:space="preserve">            00000083:   200        395 L    780 W      256 Ch    "coke"</w:t>
        <w:br/>
        <w:br/>
        <w:t xml:space="preserve">          0000009:   200        395 L    780 W      255 Ch    "compressed"</w:t>
        <w:br/>
        <w:br/>
        <w:t xml:space="preserve">    00000097:   200        395 L    780 W      256 Ch    "configuration"</w:t>
        <w:br/>
        <w:br/>
        <w:t xml:space="preserve"> 00000095:   200        395 L    780 W      255 Ch    "config"</w:t>
        <w:br/>
        <w:br/>
        <w:t xml:space="preserve">        00000096:   200        395 L    780 W      256 Ch    "configs"</w:t>
        <w:br/>
        <w:br/>
        <w:t xml:space="preserve">       00000094:   200        395 L    780 W      256 Ch    "confluence"</w:t>
        <w:br/>
        <w:br/>
        <w:t xml:space="preserve">    00000093:   200        395 L    780 W      256 Ch    "con"</w:t>
        <w:br/>
        <w:br/>
        <w:t xml:space="preserve">           00000090:   200        395 L    780 W      255 Ch    "composer"</w:t>
        <w:br/>
        <w:br/>
        <w:t xml:space="preserve">      00000092:   200        395 L    780 W      256 Ch    "comunicator"</w:t>
        <w:br/>
        <w:br/>
        <w:t xml:space="preserve">   00000089:   200        395 L    780 W      255 Ch    "compose"</w:t>
        <w:br/>
        <w:br/>
        <w:t xml:space="preserve">       00000088:   200        395 L    780 W      255 Ch    "component"</w:t>
        <w:br/>
        <w:br/>
        <w:t xml:space="preserve">     00000087:   200        395 L    780 W      254 Ch    "common"</w:t>
        <w:br/>
        <w:br/>
        <w:t xml:space="preserve">        00000086:   200        395 L    780 W      255 Ch    "commercial"</w:t>
        <w:br/>
        <w:br/>
        <w:t xml:space="preserve">    00000085:   200        395 L    780 W      255 Ch    "commerce"</w:t>
        <w:br/>
        <w:br/>
        <w:t xml:space="preserve">      00000082:   200        395 L    780 W      256 Ch    "coffee"</w:t>
        <w:br/>
        <w:br/>
        <w:t xml:space="preserve">        00000084:   200        395 L    780 W      254 Ch    "command"</w:t>
        <w:br/>
        <w:br/>
        <w:t xml:space="preserve">       0000008:   200        395 L    780 W      256 Ch    "code"</w:t>
        <w:br/>
        <w:br/>
        <w:t xml:space="preserve">          00000078:   200        395 L    780 W      255 Ch    "cluster"</w:t>
        <w:br/>
        <w:br/>
        <w:t xml:space="preserve">       00000080:   200        395 L    780 W      255 Ch    "cmd"</w:t>
        <w:br/>
        <w:br/>
        <w:t xml:space="preserve">           00000098:   200        395 L    780 W      255 Ch    "configure"</w:t>
        <w:br/>
        <w:br/>
        <w:t xml:space="preserve">     000000200:   200        395 L    780 W      255 Ch    "connections"</w:t>
        <w:br/>
        <w:br/>
        <w:t xml:space="preserve">   000000204:   200        395 L    780 W      255 Ch    "contact"</w:t>
        <w:br/>
        <w:br/>
        <w:t xml:space="preserve">       00000022:   200        395 L    780 W      255 Ch    "cora"</w:t>
        <w:br/>
        <w:br/>
        <w:t xml:space="preserve">         00000029:   200        395 L    780 W      255 Ch    "creation"</w:t>
        <w:br/>
        <w:br/>
        <w:t xml:space="preserve">      00000028:   200        395 L    780 W      255 Ch    "create"</w:t>
        <w:br/>
        <w:br/>
        <w:t xml:space="preserve">        00000027:   200        395 L    780 W      255 Ch    "cpanel"</w:t>
        <w:br/>
        <w:br/>
        <w:t xml:space="preserve">        00000026:   200        395 L    780 W      255 Ch    "counter"</w:t>
        <w:br/>
        <w:br/>
        <w:t xml:space="preserve">       00000025:   200        395 L    780 W      254 Ch    "count"</w:t>
        <w:br/>
        <w:br/>
        <w:t xml:space="preserve">         00000024:   200        395 L    780 W      255 Ch    "corporate"</w:t>
        <w:br/>
        <w:br/>
        <w:t xml:space="preserve">     0000002:   200        395 L    780 W      256 Ch    "controls"</w:t>
        <w:br/>
        <w:br/>
        <w:t xml:space="preserve">      00000023:   200        395 L    780 W      256 Ch    "core"</w:t>
        <w:br/>
        <w:br/>
        <w:t xml:space="preserve">          00000020:   200        395 L    780 W      256 Ch    "controlpanel"</w:t>
        <w:br/>
        <w:br/>
        <w:t xml:space="preserve">  000000209:   200        395 L    780 W      256 Ch    "controller"</w:t>
        <w:br/>
        <w:br/>
        <w:t xml:space="preserve">    000000208:   200        395 L    780 W      255 Ch    "control"</w:t>
        <w:br/>
        <w:br/>
        <w:t xml:space="preserve">       000000207:   200        395 L    780 W      255 Ch    "contents"</w:t>
        <w:br/>
        <w:br/>
        <w:t xml:space="preserve">      000000203:   200        395 L    780 W      256 Ch    "constants"</w:t>
        <w:br/>
        <w:br/>
        <w:t xml:space="preserve">     000000206:   200        395 L    780 W      256 Ch    "content"</w:t>
        <w:br/>
        <w:br/>
        <w:t xml:space="preserve">       000000220:   200        395 L    780 W      255 Ch    "credit"</w:t>
        <w:br/>
        <w:br/>
        <w:t xml:space="preserve">        000000202:   200        395 L    780 W      255 Ch    "constant"</w:t>
        <w:br/>
        <w:br/>
        <w:t xml:space="preserve">      00000020:   200        395 L    780 W      255 Ch    "console"</w:t>
        <w:br/>
        <w:br/>
        <w:t xml:space="preserve">       000000226:   200        395 L    780 W      256 Ch    "customer"</w:t>
        <w:br/>
        <w:br/>
        <w:t xml:space="preserve">      000000205:   200        395 L    780 W      256 Ch    "contacts"</w:t>
        <w:br/>
        <w:br/>
        <w:t xml:space="preserve">      00000099:   200        395 L    780 W      255 Ch    "connect"</w:t>
        <w:br/>
        <w:br/>
        <w:t xml:space="preserve">       000000222:   200        395 L    780 W      256 Ch    "crm"</w:t>
        <w:br/>
        <w:br/>
        <w:t xml:space="preserve">           000000234:   200        395 L    780 W      255 Ch    "CYBERDOCS3"</w:t>
        <w:br/>
        <w:br/>
        <w:t xml:space="preserve">   000000250:   200        395 L    780 W      256 Ch    "deletion"</w:t>
        <w:br/>
        <w:br/>
        <w:t xml:space="preserve">      000000262:   200        395 L    780 W      256 Ch    "developement"</w:t>
        <w:br/>
        <w:br/>
        <w:t xml:space="preserve">  00000026:   200        395 L    780 W      255 Ch    "develop"</w:t>
        <w:br/>
        <w:br/>
        <w:t xml:space="preserve">       000000260:   200        395 L    780 W      256 Ch    "devel"</w:t>
        <w:br/>
        <w:br/>
        <w:t xml:space="preserve">         000000259:   200        395 L    780 W      256 Ch    "dev60cgi"</w:t>
        <w:br/>
        <w:br/>
        <w:t xml:space="preserve">      000000258:   200        395 L    780 W      255 Ch    "dev"</w:t>
        <w:br/>
        <w:br/>
        <w:t xml:space="preserve">           000000257:   200        395 L    780 W      255 Ch    "details"</w:t>
        <w:br/>
        <w:br/>
        <w:t xml:space="preserve">       000000256:   200        395 L    780 W      256 Ch    "design"</w:t>
        <w:br/>
        <w:br/>
        <w:t xml:space="preserve">        000000255:   200        395 L    780 W      255 Ch    "deployment"</w:t>
        <w:br/>
        <w:br/>
        <w:t xml:space="preserve">    000000254:   200        395 L    780 W      255 Ch    "deploy"</w:t>
        <w:br/>
        <w:br/>
        <w:t xml:space="preserve">        000000253:   200        395 L    780 W      255 Ch    "deny"</w:t>
        <w:br/>
        <w:br/>
        <w:t xml:space="preserve">          000000252:   200        395 L    780 W      256 Ch    "demos"</w:t>
        <w:br/>
        <w:br/>
        <w:t xml:space="preserve">         000000249:   200        395 L    780 W      255 Ch    "delete"</w:t>
        <w:br/>
        <w:br/>
        <w:t xml:space="preserve">        000000247:   200        395 L    780 W      254 Ch    "deug"</w:t>
        <w:br/>
        <w:br/>
        <w:t xml:space="preserve">         00000025:   200        395 L    780 W      256 Ch    "demo"</w:t>
        <w:br/>
        <w:br/>
        <w:t xml:space="preserve">          000000248:   200        395 L    780 W      255 Ch    "default"</w:t>
        <w:br/>
        <w:br/>
        <w:t xml:space="preserve">       000000245:   200        395 L    780 W      255 Ch    "dm"</w:t>
        <w:br/>
        <w:br/>
        <w:t xml:space="preserve">           000000243:   200        395 L    780 W      255 Ch    "da"</w:t>
        <w:br/>
        <w:br/>
        <w:t xml:space="preserve">           000000244:   200        395 L    780 W      255 Ch    "dase"</w:t>
        <w:br/>
        <w:br/>
        <w:t xml:space="preserve">         000000242:   200        395 L    780 W      255 Ch    "d"</w:t>
        <w:br/>
        <w:br/>
        <w:t xml:space="preserve">            000000246:   200        395 L    780 W      255 Ch    "dms"</w:t>
        <w:br/>
        <w:br/>
        <w:t xml:space="preserve">          00000024:   200        395 L    780 W      255 Ch    "dav"</w:t>
        <w:br/>
        <w:br/>
        <w:t xml:space="preserve">           000000239:   200        395 L    780 W      256 Ch    "dataase"</w:t>
        <w:br/>
        <w:br/>
        <w:t xml:space="preserve">      000000240:   200        395 L    780 W      256 Ch    "dataases"</w:t>
        <w:br/>
        <w:br/>
        <w:t xml:space="preserve">     000000237:   200        395 L    780 W      256 Ch    "dat"</w:t>
        <w:br/>
        <w:br/>
        <w:t xml:space="preserve">           000000238:   200        395 L    780 W      255 Ch    "data"</w:t>
        <w:br/>
        <w:br/>
        <w:t xml:space="preserve">          000000236:   200        395 L    780 W      255 Ch    "daemon"</w:t>
        <w:br/>
        <w:br/>
        <w:t xml:space="preserve">        000000233:   200        395 L    780 W      255 Ch    "CYBERDOCS25"</w:t>
        <w:br/>
        <w:br/>
        <w:t xml:space="preserve">   000000235:   200        395 L    780 W      256 Ch    "d"</w:t>
        <w:br/>
        <w:br/>
        <w:t xml:space="preserve">             000000232:   200        395 L    780 W      254 Ch    "CYBERDOCS"</w:t>
        <w:br/>
        <w:br/>
        <w:t xml:space="preserve">     00000023:   200        395 L    780 W      255 Ch    "CVS"</w:t>
        <w:br/>
        <w:br/>
        <w:t xml:space="preserve">           000000230:   200        395 L    780 W      256 Ch    "cvs"</w:t>
        <w:br/>
        <w:br/>
        <w:t xml:space="preserve">           000000228:   200        395 L    780 W      255 Ch    "customize"</w:t>
        <w:br/>
        <w:br/>
        <w:t xml:space="preserve">     000000229:   200        395 L    780 W      254 Ch    "cv"</w:t>
        <w:br/>
        <w:br/>
        <w:t xml:space="preserve">            000000225:   200        395 L    780 W      256 Ch    "css"</w:t>
        <w:br/>
        <w:br/>
        <w:t xml:space="preserve">           000000263:   200        395 L    780 W      256 Ch    "developers"</w:t>
        <w:br/>
        <w:br/>
        <w:t xml:space="preserve">    000000265:   200        395 L    780 W      255 Ch    "device"</w:t>
        <w:br/>
        <w:br/>
        <w:t xml:space="preserve">        000000227:   200        395 L    780 W      256 Ch    "customers"</w:t>
        <w:br/>
        <w:br/>
        <w:t xml:space="preserve">     000000224:   200        395 L    780 W      256 Ch    "crs"</w:t>
        <w:br/>
        <w:br/>
        <w:t xml:space="preserve">           00000022:   200        395 L    780 W      255 Ch    "creditcards"</w:t>
        <w:br/>
        <w:br/>
        <w:t xml:space="preserve">   000000223:   200        395 L    780 W      254 Ch    "cron"</w:t>
        <w:br/>
        <w:br/>
        <w:t xml:space="preserve">          000000269:   200        395 L    780 W      255 Ch    "dial"</w:t>
        <w:br/>
        <w:br/>
        <w:t xml:space="preserve">          000000277:   200        395 L    780 W      256 Ch    "dms"</w:t>
        <w:br/>
        <w:br/>
        <w:t xml:space="preserve">           000000285:   200        395 L    780 W      255 Ch    "down"</w:t>
        <w:br/>
        <w:br/>
        <w:t xml:space="preserve">          000000286:   200        395 L    780 W      255 Ch    "download"</w:t>
        <w:br/>
        <w:br/>
        <w:t xml:space="preserve">      000000284:   200        395 L    780 W      255 Ch    "documents"</w:t>
        <w:br/>
        <w:br/>
        <w:t xml:space="preserve">     000000276:   200        395 L    780 W      255 Ch    "dispatcher"</w:t>
        <w:br/>
        <w:br/>
        <w:t xml:space="preserve">    000000283:   200        395 L    780 W      255 Ch    "document"</w:t>
        <w:br/>
        <w:br/>
        <w:t xml:space="preserve">      00000028:   200        395 L    780 W      256 Ch    "docs4"</w:t>
        <w:br/>
        <w:br/>
        <w:t xml:space="preserve">        000000280:   200        395 L    780 W      256 Ch    "docs"</w:t>
        <w:br/>
        <w:br/>
        <w:t xml:space="preserve">          000000279:   200        395 L    780 W      255 Ch    "doc"</w:t>
        <w:br/>
        <w:br/>
        <w:t xml:space="preserve">           000000282:   200        395 L    780 W      256 Ch    "docs5"</w:t>
        <w:br/>
        <w:br/>
        <w:t xml:space="preserve">        000000278:   200        395 L    780 W      255 Ch    "dns"</w:t>
        <w:br/>
        <w:br/>
        <w:t xml:space="preserve">           000000275:   200        395 L    780 W      256 Ch    "dispatch"</w:t>
        <w:br/>
        <w:br/>
        <w:t xml:space="preserve">      000000274:   200        395 L    780 W      256 Ch    "disk"</w:t>
        <w:br/>
        <w:br/>
        <w:t xml:space="preserve">          000000273:   200        395 L    780 W      256 Ch    "discovery"</w:t>
        <w:br/>
        <w:br/>
        <w:t xml:space="preserve">     000000272:   200        395 L    780 W      254 Ch    "directory"</w:t>
        <w:br/>
        <w:br/>
        <w:t xml:space="preserve">     00000027:   200        395 L    780 W      256 Ch    "dir"</w:t>
        <w:br/>
        <w:br/>
        <w:t xml:space="preserve">           000000268:   200        395 L    780 W      256 Ch    "diag"</w:t>
        <w:br/>
        <w:br/>
        <w:t xml:space="preserve">          000000270:   200        395 L    780 W      256 Ch    "dig"</w:t>
        <w:br/>
        <w:br/>
        <w:t xml:space="preserve">           000000267:   200        395 L    780 W      256 Ch    "devs"</w:t>
        <w:br/>
        <w:br/>
        <w:t xml:space="preserve">          000000287:   200        395 L    780 W      256 Ch    "downloads"</w:t>
        <w:br/>
        <w:br/>
        <w:t xml:space="preserve">     000000289:   200        395 L    780 W      256 Ch    "dragon"</w:t>
        <w:br/>
        <w:br/>
        <w:t xml:space="preserve">        000000293:   200        395 L    780 W      256 Ch    "dumpenv"</w:t>
        <w:br/>
        <w:br/>
        <w:t xml:space="preserve">       000000264:   200        395 L    780 W      256 Ch    "development"</w:t>
        <w:br/>
        <w:br/>
        <w:t xml:space="preserve">   000000266:   200        395 L    780 W      255 Ch    "devices"</w:t>
        <w:br/>
        <w:br/>
        <w:t xml:space="preserve">       00000030:   200        395 L    780 W      255 Ch    "element"</w:t>
        <w:br/>
        <w:br/>
        <w:t xml:space="preserve">       000000309:   200        395 L    780 W      256 Ch    "english"</w:t>
        <w:br/>
        <w:br/>
        <w:t xml:space="preserve">       000000308:   200        395 L    780 W      252 Ch    "engine"</w:t>
        <w:br/>
        <w:br/>
        <w:t xml:space="preserve">        000000307:   200        395 L    780 W      255 Ch    "eng"</w:t>
        <w:br/>
        <w:br/>
        <w:t xml:space="preserve">           000000306:   200        395 L    780 W      255 Ch    "en"</w:t>
        <w:br/>
        <w:br/>
        <w:t xml:space="preserve">            000000305:   200        395 L    780 W      256 Ch    "employees"</w:t>
        <w:br/>
        <w:br/>
        <w:t xml:space="preserve">     000000304:   200        395 L    780 W      256 Ch    "employee"</w:t>
        <w:br/>
        <w:br/>
        <w:t xml:space="preserve">      000000303:   200        395 L    780 W      255 Ch    "email"</w:t>
        <w:br/>
        <w:br/>
        <w:t xml:space="preserve">         000000300:   200        395 L    780 W      255 Ch    "editor"</w:t>
        <w:br/>
        <w:br/>
        <w:t xml:space="preserve">        000000302:   200        395 L    780 W      256 Ch    "elements"</w:t>
        <w:br/>
        <w:br/>
        <w:t xml:space="preserve">      000000298:   200        395 L    780 W      256 Ch    "ecommerce"</w:t>
        <w:br/>
        <w:br/>
        <w:t xml:space="preserve">     000000299:   200        395 L    780 W      255 Ch    "edit"</w:t>
        <w:br/>
        <w:br/>
        <w:t xml:space="preserve">          000000297:   200        395 L    780 W      255 Ch    "echannel"</w:t>
        <w:br/>
        <w:br/>
        <w:t xml:space="preserve">      000000296:   200        395 L    780 W      255 Ch    "eriefs"</w:t>
        <w:br/>
        <w:br/>
        <w:t xml:space="preserve">       000000292:   200        395 L    780 W      256 Ch    "dump"</w:t>
        <w:br/>
        <w:br/>
        <w:t xml:space="preserve">          000000294:   200        395 L    780 W      255 Ch    "e"</w:t>
        <w:br/>
        <w:br/>
        <w:t xml:space="preserve">             00000029:   200        395 L    780 W      256 Ch    "driver"</w:t>
        <w:br/>
        <w:br/>
        <w:t xml:space="preserve">        000000288:   200        395 L    780 W      256 Ch    "draft"</w:t>
        <w:br/>
        <w:br/>
        <w:t xml:space="preserve">         00000033:   200        395 L    780 W      255 Ch    "eplorer"</w:t>
        <w:br/>
        <w:br/>
        <w:t xml:space="preserve">      000000290:   200        395 L    780 W      256 Ch    "dratfs"</w:t>
        <w:br/>
        <w:br/>
        <w:t xml:space="preserve">        00000030:   200        395 L    780 W      256 Ch    "enterprise"</w:t>
        <w:br/>
        <w:br/>
        <w:t xml:space="preserve">    00000032:   200        395 L    780 W      255 Ch    "environ"</w:t>
        <w:br/>
        <w:br/>
        <w:t xml:space="preserve">       00000036:   200        395 L    780 W      255 Ch    "es"</w:t>
        <w:br/>
        <w:br/>
        <w:t xml:space="preserve">            000000324:   200        395 L    780 W      256 Ch    "eample"</w:t>
        <w:br/>
        <w:br/>
        <w:t xml:space="preserve">       000000330:   200        395 L    780 W      256 Ch    "eecutales"</w:t>
        <w:br/>
        <w:br/>
        <w:t xml:space="preserve">   000000329:   200        395 L    780 W      256 Ch    "eecutale"</w:t>
        <w:br/>
        <w:br/>
        <w:t xml:space="preserve">    000000328:   200        395 L    780 W      255 Ch    "eec"</w:t>
        <w:br/>
        <w:br/>
        <w:t xml:space="preserve">          000000327:   200        395 L    780 W      256 Ch    "ee"</w:t>
        <w:br/>
        <w:br/>
        <w:t xml:space="preserve">           000000325:   200        395 L    780 W      255 Ch    "eamples"</w:t>
        <w:br/>
        <w:br/>
        <w:t xml:space="preserve">      000000322:   200        395 L    780 W      255 Ch    "event"</w:t>
        <w:br/>
        <w:br/>
        <w:t xml:space="preserve">         00000032:   200        395 L    780 W      256 Ch    "etc"</w:t>
        <w:br/>
        <w:br/>
        <w:t xml:space="preserve">           000000326:   200        395 L    780 W      255 Ch    "echange"</w:t>
        <w:br/>
        <w:br/>
        <w:t xml:space="preserve">      000000323:   200        395 L    780 W      256 Ch    "events"</w:t>
        <w:br/>
        <w:br/>
        <w:t xml:space="preserve">        000000320:   200        395 L    780 W      256 Ch    "esupport"</w:t>
        <w:br/>
        <w:br/>
        <w:t xml:space="preserve">      00000038:   200        395 L    780 W      255 Ch    "esp"</w:t>
        <w:br/>
        <w:br/>
        <w:t xml:space="preserve">           00000035:   200        395 L    780 W      256 Ch    "errors"</w:t>
        <w:br/>
        <w:br/>
        <w:t xml:space="preserve">        0000003:   200        395 L    780 W      256 Ch    "env"</w:t>
        <w:br/>
        <w:br/>
        <w:t xml:space="preserve">           00000039:   200        395 L    780 W      255 Ch    "estalished"</w:t>
        <w:br/>
        <w:br/>
        <w:t xml:space="preserve">   000000332:   200        395 L    780 W      255 Ch    "eport"</w:t>
        <w:br/>
        <w:br/>
        <w:t xml:space="preserve">        000000334:   200        395 L    780 W      256 Ch    "etra"</w:t>
        <w:br/>
        <w:br/>
        <w:t xml:space="preserve">         000000338:   200        395 L    780 W      256 Ch    "failed"</w:t>
        <w:br/>
        <w:br/>
        <w:t xml:space="preserve">        00000037:   200        395 L    780 W      256 Ch    "esales"</w:t>
        <w:br/>
        <w:br/>
        <w:t xml:space="preserve">        00000034:   200        395 L    780 W      255 Ch    "error"</w:t>
        <w:br/>
        <w:br/>
        <w:t xml:space="preserve">         00000033:   200        395 L    780 W      254 Ch    "environment"</w:t>
        <w:br/>
        <w:br/>
        <w:t xml:space="preserve">   000000346:   200        395 L    780 W      255 Ch    "first"</w:t>
        <w:br/>
        <w:br/>
        <w:t xml:space="preserve">         000000362:   200        395 L    780 W      255 Ch    "framework"</w:t>
        <w:br/>
        <w:br/>
        <w:t xml:space="preserve">     000000375:   200        395 L    780 W      256 Ch    "gone"</w:t>
        <w:br/>
        <w:br/>
        <w:t xml:space="preserve">          000000374:   200        395 L    780 W      255 Ch    "gloals"</w:t>
        <w:br/>
        <w:br/>
        <w:t xml:space="preserve">       000000373:   200        395 L    780 W      256 Ch    "gloalnav"</w:t>
        <w:br/>
        <w:br/>
        <w:t xml:space="preserve">     000000372:   200        395 L    780 W      255 Ch    "gloal"</w:t>
        <w:br/>
        <w:br/>
        <w:t xml:space="preserve">        000000368:   200        395 L    780 W      255 Ch    "gate"</w:t>
        <w:br/>
        <w:br/>
        <w:t xml:space="preserve">          000000367:   200        395 L    780 W      256 Ch    "games"</w:t>
        <w:br/>
        <w:br/>
        <w:t xml:space="preserve">         00000037:   200        395 L    780 W      256 Ch    "get"</w:t>
        <w:br/>
        <w:br/>
        <w:t xml:space="preserve">           000000370:   200        395 L    780 W      255 Ch    "gest"</w:t>
        <w:br/>
        <w:br/>
        <w:t xml:space="preserve">          000000369:   200        395 L    780 W      256 Ch    "generic"</w:t>
        <w:br/>
        <w:br/>
        <w:t xml:space="preserve">       000000366:   200        395 L    780 W      254 Ch    "functions"</w:t>
        <w:br/>
        <w:br/>
        <w:t xml:space="preserve">     000000364:   200        395 L    780 W      255 Ch    "fun"</w:t>
        <w:br/>
        <w:br/>
        <w:t xml:space="preserve">           00000036:   200        395 L    780 W      254 Ch    "frame"</w:t>
        <w:br/>
        <w:br/>
        <w:t xml:space="preserve">         000000365:   200        395 L    780 W      256 Ch    "function"</w:t>
        <w:br/>
        <w:br/>
        <w:t xml:space="preserve">      000000363:   200        395 L    780 W      256 Ch    "ftp"</w:t>
        <w:br/>
        <w:br/>
        <w:t xml:space="preserve">           000000360:   200        395 L    780 W      255 Ch    "forums"</w:t>
        <w:br/>
        <w:br/>
        <w:t xml:space="preserve">        000000357:   200        395 L    780 W      256 Ch    "formupdate"</w:t>
        <w:br/>
        <w:br/>
        <w:t xml:space="preserve">    000000359:   200        395 L    780 W      256 Ch    "forum"</w:t>
        <w:br/>
        <w:br/>
        <w:t xml:space="preserve">         000000358:   200        395 L    780 W      254 Ch    "fortune"</w:t>
        <w:br/>
        <w:br/>
        <w:t xml:space="preserve">       000000356:   200        395 L    780 W      256 Ch    "formsend"</w:t>
        <w:br/>
        <w:br/>
        <w:t xml:space="preserve">      000000355:   200        395 L    780 W      255 Ch    "formhandler"</w:t>
        <w:br/>
        <w:br/>
        <w:t xml:space="preserve">   000000350:   200        395 L    780 W      256 Ch    "forget"</w:t>
        <w:br/>
        <w:br/>
        <w:t xml:space="preserve">        000000353:   200        395 L    780 W      254 Ch    "form"</w:t>
        <w:br/>
        <w:br/>
        <w:t xml:space="preserve">          00000035:   200        395 L    780 W      256 Ch    "forgot"</w:t>
        <w:br/>
        <w:br/>
        <w:t xml:space="preserve">        000000354:   200        395 L    780 W      255 Ch    "format"</w:t>
        <w:br/>
        <w:br/>
        <w:t xml:space="preserve">        000000352:   200        395 L    780 W      255 Ch    "forgotten"</w:t>
        <w:br/>
        <w:br/>
        <w:t xml:space="preserve">     000000348:   200        395 L    780 W      255 Ch    "folder"</w:t>
        <w:br/>
        <w:br/>
        <w:t xml:space="preserve">        000000345:   200        395 L    780 W      256 Ch    "firewall"</w:t>
        <w:br/>
        <w:br/>
        <w:t xml:space="preserve">      000000347:   200        395 L    780 W      255 Ch    "flash"</w:t>
        <w:br/>
        <w:br/>
        <w:t xml:space="preserve">         000000344:   200        395 L    780 W      255 Ch    "filter"</w:t>
        <w:br/>
        <w:br/>
        <w:t xml:space="preserve">        000000349:   200        395 L    780 W      255 Ch    "foo"</w:t>
        <w:br/>
        <w:br/>
        <w:t xml:space="preserve">           000000340:   200        395 L    780 W      255 Ch    "feedack"</w:t>
        <w:br/>
        <w:br/>
        <w:t xml:space="preserve">      000000342:   200        395 L    780 W      255 Ch    "file"</w:t>
        <w:br/>
        <w:br/>
        <w:t xml:space="preserve">          00000034:   200        395 L    780 W      254 Ch    "field"</w:t>
        <w:br/>
        <w:br/>
        <w:t xml:space="preserve">         000000337:   200        395 L    780 W      255 Ch    "fail"</w:t>
        <w:br/>
        <w:br/>
        <w:t xml:space="preserve">          000000343:   200        395 L    780 W      255 Ch    "files"</w:t>
        <w:br/>
        <w:br/>
        <w:t xml:space="preserve">         000000336:   200        395 L    780 W      255 Ch    "Etranet"</w:t>
        <w:br/>
        <w:br/>
        <w:t xml:space="preserve">      000000333:   200        395 L    780 W      256 Ch    "eternal"</w:t>
        <w:br/>
        <w:br/>
        <w:t xml:space="preserve">      000000339:   200        395 L    780 W      256 Ch    "fcgi-in"</w:t>
        <w:br/>
        <w:br/>
        <w:t xml:space="preserve">      000000335:   200        395 L    780 W      255 Ch    "etranet"</w:t>
        <w:br/>
        <w:br/>
        <w:t xml:space="preserve">      000000376:   200        395 L    780 W      256 Ch    "gp"</w:t>
        <w:br/>
        <w:br/>
        <w:t xml:space="preserve">            000000378:   200        395 L    780 W      255 Ch    "granted"</w:t>
        <w:br/>
        <w:br/>
        <w:t xml:space="preserve">       000000382:   200        395 L    780 W      255 Ch    "guest"</w:t>
        <w:br/>
        <w:br/>
        <w:t xml:space="preserve">         000000390:   200        395 L    780 W      255 Ch    "head"</w:t>
        <w:br/>
        <w:br/>
        <w:t xml:space="preserve">          000000396:   200        395 L    780 W      256 Ch    "hidden"</w:t>
        <w:br/>
        <w:br/>
        <w:t xml:space="preserve">        000000394:   200        395 L    780 W      256 Ch    "helloworld"</w:t>
        <w:br/>
        <w:br/>
        <w:t xml:space="preserve">    000000395:   200        395 L    780 W      255 Ch    "help"</w:t>
        <w:br/>
        <w:br/>
        <w:t xml:space="preserve">          000000392:   200        395 L    780 W      255 Ch    "headers"</w:t>
        <w:br/>
        <w:br/>
        <w:t xml:space="preserve">       000000389:   200        395 L    780 W      255 Ch    "happening"</w:t>
        <w:br/>
        <w:br/>
        <w:t xml:space="preserve">     000000393:   200        395 L    780 W      256 Ch    "hello"</w:t>
        <w:br/>
        <w:br/>
        <w:t xml:space="preserve">         00000039:   200        395 L    780 W      255 Ch    "header"</w:t>
        <w:br/>
        <w:br/>
        <w:t xml:space="preserve">        000000388:   200        395 L    780 W      255 Ch    "hanlder"</w:t>
        <w:br/>
        <w:br/>
        <w:t xml:space="preserve">       000000387:   200        395 L    780 W      255 Ch    "handler"</w:t>
        <w:br/>
        <w:br/>
        <w:t xml:space="preserve">       000000385:   200        395 L    780 W      256 Ch    "hack"</w:t>
        <w:br/>
        <w:br/>
        <w:t xml:space="preserve">          000000384:   200        395 L    780 W      255 Ch    "guests"</w:t>
        <w:br/>
        <w:br/>
        <w:t xml:space="preserve">        00000038:   200        395 L    780 W      255 Ch    "groups"</w:t>
        <w:br/>
        <w:br/>
        <w:t xml:space="preserve">        000000386:   200        395 L    780 W      256 Ch    "hacker"</w:t>
        <w:br/>
        <w:br/>
        <w:t xml:space="preserve">        000000383:   200        395 L    780 W      255 Ch    "guestook"</w:t>
        <w:br/>
        <w:br/>
        <w:t xml:space="preserve">     000000379:   200        395 L    780 W      256 Ch    "graphics"</w:t>
        <w:br/>
        <w:br/>
        <w:t xml:space="preserve">      000000397:   200        395 L    780 W      255 Ch    "hide"</w:t>
        <w:br/>
        <w:br/>
        <w:t xml:space="preserve">          000000380:   200        395 L    780 W      255 Ch    "group"</w:t>
        <w:br/>
        <w:br/>
        <w:t xml:space="preserve">         000000399:   200        395 L    780 W      256 Ch    "hits"</w:t>
        <w:br/>
        <w:br/>
        <w:t xml:space="preserve">          000000403:   200        395 L    780 W      256 Ch    "homework"</w:t>
        <w:br/>
        <w:br/>
        <w:t xml:space="preserve">      000000377:   200        395 L    780 W      256 Ch    "gpapp"</w:t>
        <w:br/>
        <w:br/>
        <w:t xml:space="preserve">         00000043:   200        395 L    780 W      255 Ch    "iis"</w:t>
        <w:br/>
        <w:br/>
        <w:t xml:space="preserve">           0000004:   200        395 L    780 W      256 Ch    "icons"</w:t>
        <w:br/>
        <w:br/>
        <w:t xml:space="preserve">         000000405:   200        395 L    780 W      256 Ch    "hosts"</w:t>
        <w:br/>
        <w:br/>
        <w:t xml:space="preserve">         000000408:   200        395 L    780 W      256 Ch    "html"</w:t>
        <w:br/>
        <w:br/>
        <w:t xml:space="preserve">          000000406:   200        395 L    780 W      256 Ch    "htdocs"</w:t>
        <w:br/>
        <w:br/>
        <w:t xml:space="preserve">        00000040:   200        395 L    780 W      255 Ch    "im"</w:t>
        <w:br/>
        <w:br/>
        <w:t xml:space="preserve">           00000042:   200        395 L    780 W      256 Ch    "idc"</w:t>
        <w:br/>
        <w:br/>
        <w:t xml:space="preserve">          000000409:   200        395 L    780 W      256 Ch    "htmls"</w:t>
        <w:br/>
        <w:br/>
        <w:t xml:space="preserve">         000000407:   200        395 L    780 W      256 Ch    "htm"</w:t>
        <w:br/>
        <w:br/>
        <w:t xml:space="preserve">           000000402:   200        395 L    780 W      256 Ch    "homes"</w:t>
        <w:br/>
        <w:br/>
        <w:t xml:space="preserve">         000000404:   200        395 L    780 W      256 Ch    "host"</w:t>
        <w:br/>
        <w:br/>
        <w:t xml:space="preserve">          00000040:   200        395 L    780 W      255 Ch    "homepage"</w:t>
        <w:br/>
        <w:br/>
        <w:t xml:space="preserve">      000000398:   200        395 L    780 W      255 Ch    "history"</w:t>
        <w:br/>
        <w:br/>
        <w:t xml:space="preserve">       00000044:   200        395 L    780 W      255 Ch    "images"</w:t>
        <w:br/>
        <w:br/>
        <w:t xml:space="preserve">        00000045:   200        395 L    780 W      256 Ch    "img"</w:t>
        <w:br/>
        <w:br/>
        <w:t xml:space="preserve">           000000429:   200        395 L    780 W      256 Ch    "information"</w:t>
        <w:br/>
        <w:br/>
        <w:t xml:space="preserve">   000000400:   200        395 L    780 W      255 Ch    "home"</w:t>
        <w:br/>
        <w:br/>
        <w:t xml:space="preserve">          00000042:   200        395 L    780 W      255 Ch    "incoming"</w:t>
        <w:br/>
        <w:br/>
        <w:t xml:space="preserve">      000000437:   200        395 L    780 W      256 Ch    "installation"</w:t>
        <w:br/>
        <w:br/>
        <w:t xml:space="preserve">  000000436:   200        395 L    780 W      256 Ch    "INSTALL_admin"</w:t>
        <w:br/>
        <w:br/>
        <w:t xml:space="preserve"> 00000047:   200        395 L    780 W      255 Ch    "ino"</w:t>
        <w:br/>
        <w:br/>
        <w:t xml:space="preserve">         000000435:   200        395 L    780 W      255 Ch    "install"</w:t>
        <w:br/>
        <w:br/>
        <w:t xml:space="preserve">       000000434:   200        395 L    780 W      256 Ch    "input"</w:t>
        <w:br/>
        <w:br/>
        <w:t xml:space="preserve">         000000433:   200        395 L    780 W      256 Ch    "init"</w:t>
        <w:br/>
        <w:br/>
        <w:t xml:space="preserve">          000000432:   200        395 L    780 W      255 Ch    "ini"</w:t>
        <w:br/>
        <w:br/>
        <w:t xml:space="preserve">           000000430:   200        395 L    780 W      255 Ch    "ingres"</w:t>
        <w:br/>
        <w:br/>
        <w:t xml:space="preserve">        000000426:   200        395 L    780 W      256 Ch    "inde_admin"</w:t>
        <w:br/>
        <w:br/>
        <w:t xml:space="preserve">   000000427:   200        395 L    780 W      255 Ch    "indees"</w:t>
        <w:br/>
        <w:br/>
        <w:t xml:space="preserve">       000000424:   200        395 L    780 W      256 Ch    "inde2"</w:t>
        <w:br/>
        <w:br/>
        <w:t xml:space="preserve">        000000423:   200        395 L    780 W      256 Ch    "inde"</w:t>
        <w:br/>
        <w:br/>
        <w:t xml:space="preserve">         000000420:   200        395 L    780 W      255 Ch    "includes"</w:t>
        <w:br/>
        <w:br/>
        <w:t xml:space="preserve">      000000422:   200        395 L    780 W      255 Ch    "incs"</w:t>
        <w:br/>
        <w:br/>
        <w:t xml:space="preserve">          00000043:   200        395 L    780 W      255 Ch    "ingress"</w:t>
        <w:br/>
        <w:br/>
        <w:t xml:space="preserve">       000000428:   200        395 L    780 W      255 Ch    "info"</w:t>
        <w:br/>
        <w:br/>
        <w:t xml:space="preserve">          000000425:   200        395 L    780 W      255 Ch    "inde_adm"</w:t>
        <w:br/>
        <w:br/>
        <w:t xml:space="preserve">     00000049:   200        395 L    780 W      256 Ch    "include"</w:t>
        <w:br/>
        <w:br/>
        <w:t xml:space="preserve">       00000046:   200        395 L    780 W      256 Ch    "import"</w:t>
        <w:br/>
        <w:br/>
        <w:t xml:space="preserve">        00000048:   200        395 L    780 W      256 Ch    "inc"</w:t>
        <w:br/>
        <w:br/>
        <w:t xml:space="preserve">           000000438:   200        395 L    780 W      255 Ch    "interactive"</w:t>
        <w:br/>
        <w:br/>
        <w:t xml:space="preserve">   000000440:   200        395 L    780 W      256 Ch    "internet"</w:t>
        <w:br/>
        <w:br/>
        <w:t xml:space="preserve">      000000444:   200        395 L    780 W      255 Ch    "invitation"</w:t>
        <w:br/>
        <w:br/>
        <w:t xml:space="preserve">    000000459:   200        395 L    780 W      255 Ch    "jsps"</w:t>
        <w:br/>
        <w:br/>
        <w:t xml:space="preserve">          000000460:   200        395 L    780 W      256 Ch    "jsr"</w:t>
        <w:br/>
        <w:br/>
        <w:t xml:space="preserve">           000000458:   200        395 L    780 W      256 Ch    "jsp"</w:t>
        <w:br/>
        <w:br/>
        <w:t xml:space="preserve">           000000457:   200        395 L    780 W      255 Ch    "js"</w:t>
        <w:br/>
        <w:br/>
        <w:t xml:space="preserve">            000000452:   200        395 L    780 W      256 Ch    "jdc"</w:t>
        <w:br/>
        <w:br/>
        <w:t xml:space="preserve">          000000455:   200        395 L    780 W      256 Ch    "jrun"</w:t>
        <w:br/>
        <w:br/>
        <w:t xml:space="preserve">          000000456:   200        395 L    780 W      255 Ch    "jira"</w:t>
        <w:br/>
        <w:br/>
        <w:t xml:space="preserve">          000000454:   200        395 L    780 W      256 Ch    "join"</w:t>
        <w:br/>
        <w:br/>
        <w:t xml:space="preserve">          000000453:   200        395 L    780 W      255 Ch    "jo"</w:t>
        <w:br/>
        <w:br/>
        <w:t xml:space="preserve">           000000449:   200        395 L    780 W      254 Ch    "java"</w:t>
        <w:br/>
        <w:br/>
        <w:t xml:space="preserve">          000000448:   200        395 L    780 W      255 Ch    "j"</w:t>
        <w:br/>
        <w:br/>
        <w:t xml:space="preserve">             00000045:   200        395 L    780 W      255 Ch    "java-sys"</w:t>
        <w:br/>
        <w:br/>
        <w:t xml:space="preserve">      000000447:   200        395 L    780 W      255 Ch    "ips"</w:t>
        <w:br/>
        <w:br/>
        <w:t xml:space="preserve">           000000446:   200        395 L    780 W      255 Ch    "ipp"</w:t>
        <w:br/>
        <w:br/>
        <w:t xml:space="preserve">           000000445:   200        395 L    780 W      254 Ch    "invite"</w:t>
        <w:br/>
        <w:br/>
        <w:t xml:space="preserve">        000000450:   200        395 L    780 W      255 Ch    "javascript"</w:t>
        <w:br/>
        <w:br/>
        <w:t xml:space="preserve">    000000443:   200        395 L    780 W      255 Ch    "inventory"</w:t>
        <w:br/>
        <w:br/>
        <w:t xml:space="preserve">     000000442:   200        395 L    780 W      256 Ch    "intro"</w:t>
        <w:br/>
        <w:br/>
        <w:t xml:space="preserve">         00000044:   200        395 L    780 W      256 Ch    "intranet"</w:t>
        <w:br/>
        <w:br/>
        <w:t xml:space="preserve">      000000475:   200        395 L    780 W      256 Ch    "lis"</w:t>
        <w:br/>
        <w:br/>
        <w:t xml:space="preserve">          000000439:   200        395 L    780 W      255 Ch    "internal"</w:t>
        <w:br/>
        <w:br/>
        <w:t xml:space="preserve">      00000046:   200        395 L    780 W      255 Ch    "keep"</w:t>
        <w:br/>
        <w:br/>
        <w:t xml:space="preserve">          000000467:   200        395 L    780 W      255 Ch    "launch"</w:t>
        <w:br/>
        <w:br/>
        <w:t xml:space="preserve">        000000463:   200        395 L    780 W      256 Ch    "kernel"</w:t>
        <w:br/>
        <w:br/>
        <w:t xml:space="preserve">        000000483:   200        395 L    780 W      255 Ch    "lockout"</w:t>
        <w:br/>
        <w:br/>
        <w:t xml:space="preserve">       000000482:   200        395 L    780 W      256 Ch    "lock"</w:t>
        <w:br/>
        <w:br/>
        <w:t xml:space="preserve">          00000048:   200        395 L    780 W      256 Ch    "loader"</w:t>
        <w:br/>
        <w:br/>
        <w:t xml:space="preserve">        000000480:   200        395 L    780 W      256 Ch    "load"</w:t>
        <w:br/>
        <w:br/>
        <w:t xml:space="preserve">          000000479:   200        395 L    780 W      256 Ch    "list"</w:t>
        <w:br/>
        <w:br/>
        <w:t xml:space="preserve">          000000478:   200        395 L    780 W      256 Ch    "linu"</w:t>
        <w:br/>
        <w:br/>
        <w:t xml:space="preserve">         000000477:   200        395 L    780 W      255 Ch    "links"</w:t>
        <w:br/>
        <w:br/>
        <w:t xml:space="preserve">         000000474:   200        395 L    780 W      256 Ch    "lirary"</w:t>
        <w:br/>
        <w:br/>
        <w:t xml:space="preserve">       000000473:   200        395 L    780 W      255 Ch    "liraries"</w:t>
        <w:br/>
        <w:br/>
        <w:t xml:space="preserve">     000000472:   200        395 L    780 W      256 Ch    "li"</w:t>
        <w:br/>
        <w:br/>
        <w:t xml:space="preserve">           00000047:   200        395 L    780 W      256 Ch    "level"</w:t>
        <w:br/>
        <w:br/>
        <w:t xml:space="preserve">         000000469:   200        395 L    780 W      254 Ch    "ldap"</w:t>
        <w:br/>
        <w:br/>
        <w:t xml:space="preserve">          000000465:   200        395 L    780 W      255 Ch    "la"</w:t>
        <w:br/>
        <w:br/>
        <w:t xml:space="preserve">           000000462:   200        395 L    780 W      256 Ch    "kept"</w:t>
        <w:br/>
        <w:br/>
        <w:t xml:space="preserve">          000000476:   200        395 L    780 W      256 Ch    "link"</w:t>
        <w:br/>
        <w:br/>
        <w:t xml:space="preserve">          000000466:   200        395 L    780 W      256 Ch    "las"</w:t>
        <w:br/>
        <w:br/>
        <w:t xml:space="preserve">          000000468:   200        395 L    780 W      255 Ch    "launchpage"</w:t>
        <w:br/>
        <w:br/>
        <w:t xml:space="preserve">    000000464:   200        395 L    780 W      255 Ch    "key"</w:t>
        <w:br/>
        <w:br/>
        <w:t xml:space="preserve">           000000484:   200        395 L    780 W      255 Ch    "log"</w:t>
        <w:br/>
        <w:br/>
        <w:t xml:space="preserve">           000000470:   200        395 L    780 W      256 Ch    "left"</w:t>
        <w:br/>
        <w:br/>
        <w:t xml:space="preserve">          000000490:   200        395 L    780 W      255 Ch    "login"</w:t>
        <w:br/>
        <w:br/>
        <w:t xml:space="preserve">         000000486:   200        395 L    780 W      255 Ch    "logfile"</w:t>
        <w:br/>
        <w:br/>
        <w:t xml:space="preserve">       000000498:   200        395 L    780 W      256 Ch    "magic"</w:t>
        <w:br/>
        <w:br/>
        <w:t xml:space="preserve">         000000502:   200        395 L    780 W      255 Ch    "main"</w:t>
        <w:br/>
        <w:br/>
        <w:t xml:space="preserve">          000000505:   200        395 L    780 W      256 Ch    "man"</w:t>
        <w:br/>
        <w:br/>
        <w:t xml:space="preserve">           000000504:   200        395 L    780 W      255 Ch    "makefile"</w:t>
        <w:br/>
        <w:br/>
        <w:t xml:space="preserve">      00000050:   200        395 L    780 W      256 Ch    "maillist"</w:t>
        <w:br/>
        <w:br/>
        <w:t xml:space="preserve">      000000503:   200        395 L    780 W      255 Ch    "maint"</w:t>
        <w:br/>
        <w:br/>
        <w:t xml:space="preserve">         000000507:   200        395 L    780 W      255 Ch    "management"</w:t>
        <w:br/>
        <w:br/>
        <w:t xml:space="preserve">    000000506:   200        395 L    780 W      255 Ch    "manage"</w:t>
        <w:br/>
        <w:br/>
        <w:t xml:space="preserve">        000000508:   200        395 L    780 W      256 Ch    "manager"</w:t>
        <w:br/>
        <w:br/>
        <w:t xml:space="preserve">       000000509:   200        395 L    780 W      255 Ch    "manual"</w:t>
        <w:br/>
        <w:br/>
        <w:t xml:space="preserve">        00000050:   200        395 L    780 W      256 Ch    "map"</w:t>
        <w:br/>
        <w:br/>
        <w:t xml:space="preserve">           000000500:   200        395 L    780 W      256 Ch    "mailo"</w:t>
        <w:br/>
        <w:br/>
        <w:t xml:space="preserve">       000000495:   200        395 L    780 W      255 Ch    "Logs"</w:t>
        <w:br/>
        <w:br/>
        <w:t xml:space="preserve">          0000005:   200        395 L    780 W      256 Ch    "market"</w:t>
        <w:br/>
        <w:br/>
        <w:t xml:space="preserve">        000000496:   200        395 L    780 W      255 Ch    "lost%2Bfound"</w:t>
        <w:br/>
        <w:br/>
        <w:t xml:space="preserve">  00000052:   200        395 L    780 W      256 Ch    "marketing"</w:t>
        <w:br/>
        <w:br/>
        <w:t xml:space="preserve">     000000497:   200        395 L    780 W      255 Ch    "ls"</w:t>
        <w:br/>
        <w:br/>
        <w:t xml:space="preserve">            000000499:   200        395 L    780 W      256 Ch    "mail"</w:t>
        <w:br/>
        <w:br/>
        <w:t xml:space="preserve">          000000494:   200        395 L    780 W      255 Ch    "logs"</w:t>
        <w:br/>
        <w:br/>
        <w:t xml:space="preserve">          000000493:   200        395 L    780 W      255 Ch    "logout"</w:t>
        <w:br/>
        <w:br/>
        <w:t xml:space="preserve">        00000053:   200        395 L    780 W      255 Ch    "master"</w:t>
        <w:br/>
        <w:br/>
        <w:t xml:space="preserve">        00000054:   200        395 L    780 W      255 Ch    "mo"</w:t>
        <w:br/>
        <w:br/>
        <w:t xml:space="preserve">           00000055:   200        395 L    780 W      254 Ch    "md"</w:t>
        <w:br/>
        <w:br/>
        <w:t xml:space="preserve">           00000056:   200        395 L    780 W      256 Ch    "me"</w:t>
        <w:br/>
        <w:br/>
        <w:t xml:space="preserve">            00000057:   200        395 L    780 W      256 Ch    "memer"</w:t>
        <w:br/>
        <w:br/>
        <w:t xml:space="preserve">        000000520:   200        395 L    780 W      256 Ch    "menu"</w:t>
        <w:br/>
        <w:br/>
        <w:t xml:space="preserve">          00000052:   200        395 L    780 W      256 Ch    "message"</w:t>
        <w:br/>
        <w:br/>
        <w:t xml:space="preserve">       000000523:   200        395 L    780 W      256 Ch    "messaging"</w:t>
        <w:br/>
        <w:br/>
        <w:t xml:space="preserve">     000000524:   200        395 L    780 W      255 Ch    "meta"</w:t>
        <w:br/>
        <w:br/>
        <w:t xml:space="preserve">          000000522:   200        395 L    780 W      256 Ch    "messages"</w:t>
        <w:br/>
        <w:br/>
        <w:t xml:space="preserve">      000000525:   200        395 L    780 W      255 Ch    "metaase"</w:t>
        <w:br/>
        <w:br/>
        <w:t xml:space="preserve">      00000058:   200        395 L    780 W      256 Ch    "memers"</w:t>
        <w:br/>
        <w:br/>
        <w:t xml:space="preserve">       000000526:   200        395 L    780 W      256 Ch    "mgr"</w:t>
        <w:br/>
        <w:br/>
        <w:t xml:space="preserve">           00000049:   200        395 L    780 W      255 Ch    "logo"</w:t>
        <w:br/>
        <w:br/>
        <w:t xml:space="preserve">          000000527:   200        395 L    780 W      256 Ch    "mine"</w:t>
        <w:br/>
        <w:br/>
        <w:t xml:space="preserve">          00000059:   200        395 L    780 W      256 Ch    "memory"</w:t>
        <w:br/>
        <w:br/>
        <w:t xml:space="preserve">        000000492:   200        395 L    780 W      256 Ch    "logon"</w:t>
        <w:br/>
        <w:br/>
        <w:t xml:space="preserve">         000000528:   200        395 L    780 W      256 Ch    "minimum"</w:t>
        <w:br/>
        <w:br/>
        <w:t xml:space="preserve">       000000489:   200        395 L    780 W      255 Ch    "logging"</w:t>
        <w:br/>
        <w:br/>
        <w:t xml:space="preserve">       000000529:   200        395 L    780 W      256 Ch    "mirror"</w:t>
        <w:br/>
        <w:br/>
        <w:t xml:space="preserve">        000000530:   200        395 L    780 W      255 Ch    "mirrors"</w:t>
        <w:br/>
        <w:br/>
        <w:t xml:space="preserve">       00000053:   200        395 L    780 W      256 Ch    "misc"</w:t>
        <w:br/>
        <w:br/>
        <w:t xml:space="preserve">          000000532:   200        395 L    780 W      256 Ch    "mkstats"</w:t>
        <w:br/>
        <w:br/>
        <w:t xml:space="preserve">       000000533:   200        395 L    780 W      254 Ch    "model"</w:t>
        <w:br/>
        <w:br/>
        <w:t xml:space="preserve">         000000535:   200        395 L    780 W      255 Ch    "module"</w:t>
        <w:br/>
        <w:br/>
        <w:t xml:space="preserve">        000000536:   200        395 L    780 W      256 Ch    "modules"</w:t>
        <w:br/>
        <w:br/>
        <w:t xml:space="preserve">       000000537:   200        395 L    780 W      256 Ch    "monitor"</w:t>
        <w:br/>
        <w:br/>
        <w:t xml:space="preserve">       000000534:   200        395 L    780 W      255 Ch    "modem"</w:t>
        <w:br/>
        <w:br/>
        <w:t xml:space="preserve">         000000538:   200        395 L    780 W      254 Ch    "mount"</w:t>
        <w:br/>
        <w:br/>
        <w:t xml:space="preserve">         000000540:   200        395 L    780 W      256 Ch    "mp3s"</w:t>
        <w:br/>
        <w:br/>
        <w:t xml:space="preserve">          000000488:   200        395 L    780 W      256 Ch    "logger"</w:t>
        <w:br/>
        <w:br/>
        <w:t xml:space="preserve">        000000487:   200        395 L    780 W      255 Ch    "logfiles"</w:t>
        <w:br/>
        <w:br/>
        <w:t xml:space="preserve">      000000542:   200        395 L    780 W      255 Ch    "mrtg"</w:t>
        <w:br/>
        <w:br/>
        <w:t xml:space="preserve">          000000485:   200        395 L    780 W      256 Ch    "Log"</w:t>
        <w:br/>
        <w:br/>
        <w:t xml:space="preserve">           000000539:   200        395 L    780 W      256 Ch    "mp3"</w:t>
        <w:br/>
        <w:br/>
        <w:t xml:space="preserve">           000000543:   200        395 L    780 W      255 Ch    "ms"</w:t>
        <w:br/>
        <w:br/>
        <w:t xml:space="preserve">            000000544:   200        395 L    780 W      255 Ch    "msql"</w:t>
        <w:br/>
        <w:br/>
        <w:t xml:space="preserve">          000000545:   200        395 L    780 W      256 Ch    "mssql"</w:t>
        <w:br/>
        <w:br/>
        <w:t xml:space="preserve">         000000547:   200        395 L    780 W      256 Ch    "music"</w:t>
        <w:br/>
        <w:br/>
        <w:t xml:space="preserve">         00000054:   200        395 L    780 W      255 Ch    "mqseries"</w:t>
        <w:br/>
        <w:br/>
        <w:t xml:space="preserve">      00000055:   200        395 L    780 W      256 Ch    "names"</w:t>
        <w:br/>
        <w:br/>
        <w:t xml:space="preserve">         000000559:   200        395 L    780 W      255 Ch    "news"</w:t>
        <w:br/>
        <w:br/>
        <w:t xml:space="preserve">          000000566:   200        395 L    780 W      256 Ch    "null"</w:t>
        <w:br/>
        <w:br/>
        <w:t xml:space="preserve">          000000563:   200        395 L    780 W      253 Ch    "notes"</w:t>
        <w:br/>
        <w:br/>
        <w:t xml:space="preserve">         000000562:   200        395 L    780 W      255 Ch    "noody"</w:t>
        <w:br/>
        <w:br/>
        <w:t xml:space="preserve">        00000056:   200        395 L    780 W      255 Ch    "nl"</w:t>
        <w:br/>
        <w:br/>
        <w:t xml:space="preserve">            000000560:   200        395 L    780 W      256 Ch    "net"</w:t>
        <w:br/>
        <w:br/>
        <w:t xml:space="preserve">          000000565:   200        395 L    780 W      255 Ch    "nul"</w:t>
        <w:br/>
        <w:br/>
        <w:t xml:space="preserve">           000000564:   200        395 L    780 W      256 Ch    "novell"</w:t>
        <w:br/>
        <w:br/>
        <w:t xml:space="preserve">        000000558:   200        395 L    780 W      256 Ch    "new"</w:t>
        <w:br/>
        <w:br/>
        <w:t xml:space="preserve">           000000557:   200        395 L    780 W      256 Ch    "network"</w:t>
        <w:br/>
        <w:br/>
        <w:t xml:space="preserve">       000000556:   200        395 L    780 W      255 Ch    "netstat"</w:t>
        <w:br/>
        <w:br/>
        <w:t xml:space="preserve">       000000555:   200        395 L    780 W      255 Ch    "netscape"</w:t>
        <w:br/>
        <w:br/>
        <w:t xml:space="preserve">      000000554:   200        395 L    780 W      255 Ch    "net"</w:t>
        <w:br/>
        <w:br/>
        <w:t xml:space="preserve">           000000553:   200        395 L    780 W      255 Ch    "ne"</w:t>
        <w:br/>
        <w:br/>
        <w:t xml:space="preserve">            000000550:   200        395 L    780 W      256 Ch    "my-sql"</w:t>
        <w:br/>
        <w:br/>
        <w:t xml:space="preserve">        000000549:   200        395 L    780 W      255 Ch    "mysql"</w:t>
        <w:br/>
        <w:br/>
        <w:t xml:space="preserve">         000000546:   200        395 L    780 W      256 Ch    "ms-sql"</w:t>
        <w:br/>
        <w:br/>
        <w:t xml:space="preserve">        000000548:   200        395 L    780 W      256 Ch    "my"</w:t>
        <w:br/>
        <w:br/>
        <w:t xml:space="preserve">            000000597:   200        395 L    780 W      255 Ch    "papers"</w:t>
        <w:br/>
        <w:br/>
        <w:t xml:space="preserve">        00000058:   200        395 L    780 W      255 Ch    "openfile"</w:t>
        <w:br/>
        <w:br/>
        <w:t xml:space="preserve">      0000006:   200        395 L    780 W      256 Ch    "pgsql"</w:t>
        <w:br/>
        <w:br/>
        <w:t xml:space="preserve">         000000552:   200        395 L    780 W      255 Ch    "navigation"</w:t>
        <w:br/>
        <w:br/>
        <w:t xml:space="preserve">    000000567:   200        395 L    780 W      255 Ch    "numer"</w:t>
        <w:br/>
        <w:br/>
        <w:t xml:space="preserve">        000000569:   200        395 L    780 W      255 Ch    "ojects"</w:t>
        <w:br/>
        <w:br/>
        <w:t xml:space="preserve">       00000060:   200        395 L    780 W      255 Ch    "personals"</w:t>
        <w:br/>
        <w:br/>
        <w:t xml:space="preserve">     000000573:   200        395 L    780 W      256 Ch    "office"</w:t>
        <w:br/>
        <w:br/>
        <w:t xml:space="preserve">        000000609:   200        395 L    780 W      255 Ch    "personal"</w:t>
        <w:br/>
        <w:br/>
        <w:t xml:space="preserve">      000000608:   200        395 L    780 W      256 Ch    "perl5"</w:t>
        <w:br/>
        <w:br/>
        <w:t xml:space="preserve">         000000607:   200        395 L    780 W      255 Ch    "perl"</w:t>
        <w:br/>
        <w:br/>
        <w:t xml:space="preserve">          000000606:   200        395 L    780 W      256 Ch    "pdf"</w:t>
        <w:br/>
        <w:br/>
        <w:t xml:space="preserve">           000000295:   200        395 L    780 W      256 Ch    "easy"</w:t>
        <w:br/>
        <w:br/>
        <w:t xml:space="preserve">          000000602:   200        395 L    780 W      255 Ch    "passwor"</w:t>
        <w:br/>
        <w:br/>
        <w:t xml:space="preserve">       00000060:   200        395 L    780 W      255 Ch    "passwd"</w:t>
        <w:br/>
        <w:br/>
        <w:t xml:space="preserve">        000000600:   200        395 L    780 W      255 Ch    "passw"</w:t>
        <w:br/>
        <w:br/>
        <w:t xml:space="preserve">         000000605:   200        395 L    780 W      256 Ch    "path"</w:t>
        <w:br/>
        <w:br/>
        <w:t xml:space="preserve">          000000604:   200        395 L    780 W      256 Ch    "passwords"</w:t>
        <w:br/>
        <w:br/>
        <w:t xml:space="preserve">     000000603:   200        395 L    780 W      256 Ch    "password"</w:t>
        <w:br/>
        <w:br/>
        <w:t xml:space="preserve">      000000596:   200        395 L    780 W      255 Ch    "paper"</w:t>
        <w:br/>
        <w:br/>
        <w:t xml:space="preserve">         000000599:   200        395 L    780 W      256 Ch    "passes"</w:t>
        <w:br/>
        <w:br/>
        <w:t xml:space="preserve">        000000598:   200        395 L    780 W      256 Ch    "pass"</w:t>
        <w:br/>
        <w:br/>
        <w:t xml:space="preserve">          000000595:   200        395 L    780 W      256 Ch    "panel"</w:t>
        <w:br/>
        <w:br/>
        <w:t xml:space="preserve">         000000593:   200        395 L    780 W      255 Ch    "Pages"</w:t>
        <w:br/>
        <w:br/>
        <w:t xml:space="preserve">         000000594:   200        395 L    780 W      256 Ch    "pam"</w:t>
        <w:br/>
        <w:br/>
        <w:t xml:space="preserve">           000000592:   200        395 L    780 W      256 Ch    "_pages"</w:t>
        <w:br/>
        <w:br/>
        <w:t xml:space="preserve">        00000059:   200        395 L    780 W      256 Ch    "pages"</w:t>
        <w:br/>
        <w:br/>
        <w:t xml:space="preserve">         000000590:   200        395 L    780 W      255 Ch    "page"</w:t>
        <w:br/>
        <w:br/>
        <w:t xml:space="preserve">          000000589:   200        395 L    780 W      256 Ch    "pad"</w:t>
        <w:br/>
        <w:br/>
        <w:t xml:space="preserve">           000000588:   200        395 L    780 W      256 Ch    "output"</w:t>
        <w:br/>
        <w:br/>
        <w:t xml:space="preserve">        000000586:   200        395 L    780 W      256 Ch    "orders"</w:t>
        <w:br/>
        <w:br/>
        <w:t xml:space="preserve">        000000585:   200        395 L    780 W      256 Ch    "order"</w:t>
        <w:br/>
        <w:br/>
        <w:t xml:space="preserve">         000000587:   200        395 L    780 W      255 Ch    "outgoing"</w:t>
        <w:br/>
        <w:br/>
        <w:t xml:space="preserve">      000000584:   200        395 L    780 W      256 Ch    "oradata"</w:t>
        <w:br/>
        <w:br/>
        <w:t xml:space="preserve">       000000583:   200        395 L    780 W      255 Ch    "oracle"</w:t>
        <w:br/>
        <w:br/>
        <w:t xml:space="preserve">        000000580:   200        395 L    780 W      255 Ch    "openapp"</w:t>
        <w:br/>
        <w:br/>
        <w:t xml:space="preserve">       000000582:   200        395 L    780 W      256 Ch    "operator"</w:t>
        <w:br/>
        <w:br/>
        <w:t xml:space="preserve">      000000579:   200        395 L    780 W      255 Ch    "open"</w:t>
        <w:br/>
        <w:br/>
        <w:t xml:space="preserve">          000000578:   200        395 L    780 W      256 Ch    "online"</w:t>
        <w:br/>
        <w:br/>
        <w:t xml:space="preserve">        000000577:   200        395 L    780 W      256 Ch    "on"</w:t>
        <w:br/>
        <w:br/>
        <w:t xml:space="preserve">            000000576:   200        395 L    780 W      256 Ch    "oldie"</w:t>
        <w:br/>
        <w:br/>
        <w:t xml:space="preserve">         000000568:   200        395 L    780 W      256 Ch    "oject"</w:t>
        <w:br/>
        <w:br/>
        <w:t xml:space="preserve">        000000575:   200        395 L    780 W      256 Ch    "old"</w:t>
        <w:br/>
        <w:br/>
        <w:t xml:space="preserve">           00000057:   200        395 L    780 W      256 Ch    "of"</w:t>
        <w:br/>
        <w:br/>
        <w:t xml:space="preserve">            000000570:   200        395 L    780 W      255 Ch    "odc"</w:t>
        <w:br/>
        <w:br/>
        <w:t xml:space="preserve">          00000062:   200        395 L    780 W      255 Ch    "phone"</w:t>
        <w:br/>
        <w:br/>
        <w:t xml:space="preserve">         000000572:   200        395 L    780 W      255 Ch    "off"</w:t>
        <w:br/>
        <w:br/>
        <w:t xml:space="preserve">           000000574:   200        395 L    780 W      255 Ch    "ogl"</w:t>
        <w:br/>
        <w:br/>
        <w:t xml:space="preserve">           00000064:   200        395 L    780 W      256 Ch    "phpmyadmin"</w:t>
        <w:br/>
        <w:br/>
        <w:t xml:space="preserve">    00000068:   200        395 L    780 W      256 Ch    "pi"</w:t>
        <w:br/>
        <w:br/>
        <w:t xml:space="preserve">           000000626:   200        395 L    780 W      256 Ch    "portal"</w:t>
        <w:br/>
        <w:br/>
        <w:t xml:space="preserve">        000000635:   200        395 L    780 W      256 Ch    "printenv"</w:t>
        <w:br/>
        <w:br/>
        <w:t xml:space="preserve">      000000634:   200        395 L    780 W      255 Ch    "print"</w:t>
        <w:br/>
        <w:br/>
        <w:t xml:space="preserve">         000000633:   200        395 L    780 W      255 Ch    "preview"</w:t>
        <w:br/>
        <w:br/>
        <w:t xml:space="preserve">       000000632:   200        395 L    780 W      256 Ch    "press"</w:t>
        <w:br/>
        <w:br/>
        <w:t xml:space="preserve">         00000063:   200        395 L    780 W      256 Ch    "power"</w:t>
        <w:br/>
        <w:br/>
        <w:t xml:space="preserve">         000000630:   200        395 L    780 W      256 Ch    "postgres"</w:t>
        <w:br/>
        <w:br/>
        <w:t xml:space="preserve">      000000628:   200        395 L    780 W      255 Ch    "portlets"</w:t>
        <w:br/>
        <w:br/>
        <w:t xml:space="preserve">      000000625:   200        395 L    780 W      256 Ch    "pop"</w:t>
        <w:br/>
        <w:br/>
        <w:t xml:space="preserve">           000000627:   200        395 L    780 W      255 Ch    "portlet"</w:t>
        <w:br/>
        <w:br/>
        <w:t xml:space="preserve">       000000629:   200        395 L    780 W      255 Ch    "post"</w:t>
        <w:br/>
        <w:br/>
        <w:t xml:space="preserve">          000000624:   200        395 L    780 W      256 Ch    "poll"</w:t>
        <w:br/>
        <w:br/>
        <w:t xml:space="preserve">          000000623:   200        395 L    780 W      256 Ch    "policy"</w:t>
        <w:br/>
        <w:br/>
        <w:t xml:space="preserve">        000000622:   200        395 L    780 W      256 Ch    "pol"</w:t>
        <w:br/>
        <w:br/>
        <w:t xml:space="preserve">           00000062:   200        395 L    780 W      256 Ch    "pl"</w:t>
        <w:br/>
        <w:br/>
        <w:t xml:space="preserve">           00000069:   200        395 L    780 W      255 Ch    "pl"</w:t>
        <w:br/>
        <w:br/>
        <w:t xml:space="preserve">            00000066:   200        395 L    780 W      256 Ch    "pics"</w:t>
        <w:br/>
        <w:br/>
        <w:t xml:space="preserve">          00000063:   200        395 L    780 W      254 Ch    "php"</w:t>
        <w:br/>
        <w:br/>
        <w:t xml:space="preserve">           000000620:   200        395 L    780 W      256 Ch    "pls"</w:t>
        <w:br/>
        <w:br/>
        <w:t xml:space="preserve">           00000065:   200        395 L    780 W      256 Ch    "phpMyAdmin"</w:t>
        <w:br/>
        <w:br/>
        <w:t xml:space="preserve">    00000067:   200        395 L    780 W      256 Ch    "ping"</w:t>
        <w:br/>
        <w:br/>
        <w:t xml:space="preserve">          000000636:   200        395 L    780 W      255 Ch    "priv"</w:t>
        <w:br/>
        <w:br/>
        <w:t xml:space="preserve">          000000638:   200        395 L    780 W      256 Ch    "privs"</w:t>
        <w:br/>
        <w:br/>
        <w:t xml:space="preserve">         000000642:   200        395 L    780 W      255 Ch    "production"</w:t>
        <w:br/>
        <w:br/>
        <w:t xml:space="preserve">    000000650:   200        395 L    780 W      256 Ch    "protect"</w:t>
        <w:br/>
        <w:br/>
        <w:t xml:space="preserve">       000000656:   200        395 L    780 W      256 Ch    "pulish"</w:t>
        <w:br/>
        <w:br/>
        <w:t xml:space="preserve">       000000655:   200        395 L    780 W      256 Ch    "pulic"</w:t>
        <w:br/>
        <w:br/>
        <w:t xml:space="preserve">        000000654:   200        395 L    780 W      255 Ch    "pu"</w:t>
        <w:br/>
        <w:br/>
        <w:t xml:space="preserve">           000000653:   200        395 L    780 W      256 Ch    "ps"</w:t>
        <w:br/>
        <w:br/>
        <w:t xml:space="preserve">            000000652:   200        395 L    780 W      256 Ch    "proy"</w:t>
        <w:br/>
        <w:br/>
        <w:t xml:space="preserve">         00000065:   200        395 L    780 W      256 Ch    "protected"</w:t>
        <w:br/>
        <w:br/>
        <w:t xml:space="preserve">     000000648:   200        395 L    780 W      256 Ch    "proof"</w:t>
        <w:br/>
        <w:br/>
        <w:t xml:space="preserve">         000000649:   200        395 L    780 W      254 Ch    "properties"</w:t>
        <w:br/>
        <w:br/>
        <w:t xml:space="preserve">    000000647:   200        395 L    780 W      256 Ch    "project"</w:t>
        <w:br/>
        <w:br/>
        <w:t xml:space="preserve">       000000646:   200        395 L    780 W      255 Ch    "program"</w:t>
        <w:br/>
        <w:br/>
        <w:t xml:space="preserve">       000000645:   200        395 L    780 W      256 Ch    "profile"</w:t>
        <w:br/>
        <w:br/>
        <w:t xml:space="preserve">       000000644:   200        395 L    780 W      255 Ch    "professor"</w:t>
        <w:br/>
        <w:br/>
        <w:t xml:space="preserve">     00000064:   200        395 L    780 W      256 Ch    "prod"</w:t>
        <w:br/>
        <w:br/>
        <w:t xml:space="preserve">          000000640:   200        395 L    780 W      254 Ch    "processform"</w:t>
        <w:br/>
        <w:br/>
        <w:t xml:space="preserve">   000000637:   200        395 L    780 W      256 Ch    "private"</w:t>
        <w:br/>
        <w:br/>
        <w:t xml:space="preserve">       000000639:   200        395 L    780 W      256 Ch    "process"</w:t>
        <w:br/>
        <w:br/>
        <w:t xml:space="preserve">       000000643:   200        395 L    780 W      254 Ch    "products"</w:t>
        <w:br/>
        <w:br/>
        <w:t xml:space="preserve">      000000657:   200        395 L    780 W      255 Ch    "pulisher"</w:t>
        <w:br/>
        <w:br/>
        <w:t xml:space="preserve">     000000659:   200        395 L    780 W      255 Ch    "purchases"</w:t>
        <w:br/>
        <w:br/>
        <w:t xml:space="preserve">     000000663:   200        395 L    780 W      256 Ch    "python"</w:t>
        <w:br/>
        <w:br/>
        <w:t xml:space="preserve">        00000067:   200        395 L    780 W      254 Ch    "rcs"</w:t>
        <w:br/>
        <w:br/>
        <w:t xml:space="preserve">           000000678:   200        395 L    780 W      255 Ch    "reginternal"</w:t>
        <w:br/>
        <w:br/>
        <w:t xml:space="preserve">   000000677:   200        395 L    780 W      256 Ch    "reg"</w:t>
        <w:br/>
        <w:br/>
        <w:t xml:space="preserve">           000000676:   200        395 L    780 W      256 Ch    "references"</w:t>
        <w:br/>
        <w:br/>
        <w:t xml:space="preserve">    000000675:   200        395 L    780 W      255 Ch    "reference"</w:t>
        <w:br/>
        <w:br/>
        <w:t xml:space="preserve">     000000674:   200        395 L    780 W      256 Ch    "redirect"</w:t>
        <w:br/>
        <w:br/>
        <w:t xml:space="preserve">      000000669:   200        395 L    780 W      256 Ch    "random"</w:t>
        <w:br/>
        <w:br/>
        <w:t xml:space="preserve">        000000672:   200        395 L    780 W      256 Ch    "readme"</w:t>
        <w:br/>
        <w:br/>
        <w:t xml:space="preserve">        000000670:   200        395 L    780 W      256 Ch    "rank"</w:t>
        <w:br/>
        <w:br/>
        <w:t xml:space="preserve">          000000673:   200        395 L    780 W      256 Ch    "redir"</w:t>
        <w:br/>
        <w:br/>
        <w:t xml:space="preserve">         000000668:   200        395 L    780 W      255 Ch    "ramon"</w:t>
        <w:br/>
        <w:br/>
        <w:t xml:space="preserve">         000000667:   200        395 L    780 W      254 Ch    "quote"</w:t>
        <w:br/>
        <w:br/>
        <w:t xml:space="preserve">         000000666:   200        395 L    780 W      255 Ch    "queue"</w:t>
        <w:br/>
        <w:br/>
        <w:t xml:space="preserve">         000000665:   200        395 L    780 W      255 Ch    "query"</w:t>
        <w:br/>
        <w:br/>
        <w:t xml:space="preserve">         000000662:   200        395 L    780 W      255 Ch    "pwd"</w:t>
        <w:br/>
        <w:br/>
        <w:t xml:space="preserve">           000000664:   200        395 L    780 W      256 Ch    "queries"</w:t>
        <w:br/>
        <w:br/>
        <w:t xml:space="preserve">       000000658:   200        395 L    780 W      256 Ch    "purchase"</w:t>
        <w:br/>
        <w:br/>
        <w:t xml:space="preserve">      000000660:   200        395 L    780 W      256 Ch    "put"</w:t>
        <w:br/>
        <w:br/>
        <w:t xml:space="preserve">           000000679:   200        395 L    780 W      255 Ch    "regional"</w:t>
        <w:br/>
        <w:br/>
        <w:t xml:space="preserve">      00000066:   200        395 L    780 W      255 Ch    "pw"</w:t>
        <w:br/>
        <w:br/>
        <w:t xml:space="preserve">            00000068:   200        395 L    780 W      255 Ch    "registered"</w:t>
        <w:br/>
        <w:br/>
        <w:t xml:space="preserve">    000000685:   200        395 L    780 W      256 Ch    "remote"</w:t>
        <w:br/>
        <w:br/>
        <w:t xml:space="preserve">        000000693:   200        395 L    780 W      255 Ch    "resources"</w:t>
        <w:br/>
        <w:br/>
        <w:t xml:space="preserve">     000000698:   200        395 L    780 W      256 Ch    "root"</w:t>
        <w:br/>
        <w:br/>
        <w:t xml:space="preserve">         000000697:   200        395 L    780 W      256 Ch    "right"</w:t>
        <w:br/>
        <w:br/>
        <w:t xml:space="preserve">         000000696:   200        395 L    780 W      256 Ch    "retail"</w:t>
        <w:br/>
        <w:br/>
        <w:t xml:space="preserve">        000000695:   200        395 L    780 W      255 Ch    "restricted"</w:t>
        <w:br/>
        <w:br/>
        <w:t xml:space="preserve">    000000692:   200        395 L    780 W      255 Ch    "resource"</w:t>
        <w:br/>
        <w:br/>
        <w:t xml:space="preserve">      000000694:   200        395 L    780 W      256 Ch    "responder"</w:t>
        <w:br/>
        <w:br/>
        <w:t xml:space="preserve">     000000690:   200        395 L    780 W      255 Ch    "research"</w:t>
        <w:br/>
        <w:br/>
        <w:t xml:space="preserve">      000000689:   200        395 L    780 W      255 Ch    "requisite"</w:t>
        <w:br/>
        <w:br/>
        <w:t xml:space="preserve">     000000688:   200        395 L    780 W      255 Ch    "reports"</w:t>
        <w:br/>
        <w:br/>
        <w:t xml:space="preserve">       000000687:   200        395 L    780 W      256 Ch    "report"</w:t>
        <w:br/>
        <w:br/>
        <w:t xml:space="preserve">        00000069:   200        395 L    780 W      255 Ch    "reseller"</w:t>
        <w:br/>
        <w:br/>
        <w:t xml:space="preserve">      000000686:   200        395 L    780 W      255 Ch    "removed"</w:t>
        <w:br/>
        <w:br/>
        <w:t xml:space="preserve">       000000683:   200        395 L    780 W      256 Ch    "remind"</w:t>
        <w:br/>
        <w:br/>
        <w:t xml:space="preserve">        000000680:   200        395 L    780 W      256 Ch    "register"</w:t>
        <w:br/>
        <w:br/>
        <w:t xml:space="preserve">      000000684:   200        395 L    780 W      256 Ch    "reminder"</w:t>
        <w:br/>
        <w:br/>
        <w:t xml:space="preserve">      000000682:   200        395 L    780 W      255 Ch    "release"</w:t>
        <w:br/>
        <w:br/>
        <w:t xml:space="preserve">       000000699:   200        395 L    780 W      255 Ch    "rootics"</w:t>
        <w:br/>
        <w:br/>
        <w:t xml:space="preserve">      00000070:   200        395 L    780 W      256 Ch    "route"</w:t>
        <w:br/>
        <w:br/>
        <w:t xml:space="preserve">         000000705:   200        395 L    780 W      256 Ch    "rules"</w:t>
        <w:br/>
        <w:br/>
        <w:t xml:space="preserve">         00000073:   200        395 L    780 W      256 Ch    "scr"</w:t>
        <w:br/>
        <w:br/>
        <w:t xml:space="preserve">           000000748:   200        395 L    780 W      256 Ch    "share"</w:t>
        <w:br/>
        <w:br/>
        <w:t xml:space="preserve">         000000729:   200        395 L    780 W      256 Ch    "sendmail"</w:t>
        <w:br/>
        <w:br/>
        <w:t xml:space="preserve">      000000747:   200        395 L    780 W      256 Ch    "setup"</w:t>
        <w:br/>
        <w:br/>
        <w:t xml:space="preserve">         000000746:   200        395 L    780 W      255 Ch    "settings"</w:t>
        <w:br/>
        <w:br/>
        <w:t xml:space="preserve">      000000743:   200        395 L    780 W      255 Ch    "sessions"</w:t>
        <w:br/>
        <w:br/>
        <w:t xml:space="preserve">      000000742:   200        395 L    780 W      255 Ch    "session"</w:t>
        <w:br/>
        <w:br/>
        <w:t xml:space="preserve">       00000074:   200        395 L    780 W      255 Ch    "Servlets"</w:t>
        <w:br/>
        <w:br/>
        <w:t xml:space="preserve">      000000745:   200        395 L    780 W      256 Ch    "setting"</w:t>
        <w:br/>
        <w:br/>
        <w:t xml:space="preserve">       000000744:   200        395 L    780 W      256 Ch    "set"</w:t>
        <w:br/>
        <w:br/>
        <w:t xml:space="preserve">           000000740:   200        395 L    780 W      256 Ch    "servlets"</w:t>
        <w:br/>
        <w:br/>
        <w:t xml:space="preserve">      000000739:   200        395 L    780 W      256 Ch    "Servlet"</w:t>
        <w:br/>
        <w:br/>
        <w:t xml:space="preserve">       000000738:   200        395 L    780 W      254 Ch    "servlet"</w:t>
        <w:br/>
        <w:br/>
        <w:t xml:space="preserve">       000000737:   200        395 L    780 W      255 Ch    "services"</w:t>
        <w:br/>
        <w:br/>
        <w:t xml:space="preserve">      000000736:   200        395 L    780 W      256 Ch    "service"</w:t>
        <w:br/>
        <w:br/>
        <w:t xml:space="preserve">       000000735:   200        395 L    780 W      256 Ch    "server_stats"</w:t>
        <w:br/>
        <w:br/>
        <w:t xml:space="preserve">  000000734:   200        395 L    780 W      254 Ch    "servers"</w:t>
        <w:br/>
        <w:br/>
        <w:t xml:space="preserve">       000000733:   200        395 L    780 W      256 Ch    "server"</w:t>
        <w:br/>
        <w:br/>
        <w:t xml:space="preserve">        000000730:   200        395 L    780 W      256 Ch    "sensepost"</w:t>
        <w:br/>
        <w:br/>
        <w:t xml:space="preserve">     000000727:   200        395 L    780 W      256 Ch    "sell"</w:t>
        <w:br/>
        <w:br/>
        <w:t xml:space="preserve">          000000732:   200        395 L    780 W      256 Ch    "sent"</w:t>
        <w:br/>
        <w:br/>
        <w:t xml:space="preserve">          00000073:   200        395 L    780 W      256 Ch    "sensor"</w:t>
        <w:br/>
        <w:br/>
        <w:t xml:space="preserve">        000000728:   200        395 L    780 W      255 Ch    "send"</w:t>
        <w:br/>
        <w:br/>
        <w:t xml:space="preserve">          000000726:   200        395 L    780 W      256 Ch    "select"</w:t>
        <w:br/>
        <w:br/>
        <w:t xml:space="preserve">        000000725:   200        395 L    780 W      256 Ch    "security"</w:t>
        <w:br/>
        <w:br/>
        <w:t xml:space="preserve">      000000724:   200        395 L    780 W      256 Ch    "secured"</w:t>
        <w:br/>
        <w:br/>
        <w:t xml:space="preserve">       000000723:   200        395 L    780 W      255 Ch    "secure"</w:t>
        <w:br/>
        <w:br/>
        <w:t xml:space="preserve">        000000722:   200        395 L    780 W      256 Ch    "sections"</w:t>
        <w:br/>
        <w:br/>
        <w:t xml:space="preserve">      00000072:   200        395 L    780 W      256 Ch    "section"</w:t>
        <w:br/>
        <w:br/>
        <w:t xml:space="preserve">       000000720:   200        395 L    780 W      255 Ch    "secrets"</w:t>
        <w:br/>
        <w:br/>
        <w:t xml:space="preserve">       00000076:   200        395 L    780 W      256 Ch    "scripts"</w:t>
        <w:br/>
        <w:br/>
        <w:t xml:space="preserve">       00000075:   200        395 L    780 W      256 Ch    "script"</w:t>
        <w:br/>
        <w:br/>
        <w:t xml:space="preserve">        00000079:   200        395 L    780 W      255 Ch    "secret"</w:t>
        <w:br/>
        <w:br/>
        <w:t xml:space="preserve">        00000078:   200        395 L    780 W      256 Ch    "search"</w:t>
        <w:br/>
        <w:br/>
        <w:t xml:space="preserve">        00000077:   200        395 L    780 W      256 Ch    "sdk"</w:t>
        <w:br/>
        <w:br/>
        <w:t xml:space="preserve">           00000074:   200        395 L    780 W      256 Ch    "scratc"</w:t>
        <w:br/>
        <w:br/>
        <w:t xml:space="preserve">        00000070:   200        395 L    780 W      256 Ch    "save"</w:t>
        <w:br/>
        <w:br/>
        <w:t xml:space="preserve">          00000072:   200        395 L    780 W      255 Ch    "schema"</w:t>
        <w:br/>
        <w:br/>
        <w:t xml:space="preserve">        0000007:   200        395 L    780 W      256 Ch    "saved"</w:t>
        <w:br/>
        <w:br/>
        <w:t xml:space="preserve">         000000709:   200        395 L    780 W      255 Ch    "samples"</w:t>
        <w:br/>
        <w:br/>
        <w:t xml:space="preserve">       000000708:   200        395 L    780 W      255 Ch    "sample"</w:t>
        <w:br/>
        <w:br/>
        <w:t xml:space="preserve">        000000707:   200        395 L    780 W      256 Ch    "sales"</w:t>
        <w:br/>
        <w:br/>
        <w:t xml:space="preserve">         000000704:   200        395 L    780 W      256 Ch    "rss"</w:t>
        <w:br/>
        <w:br/>
        <w:t xml:space="preserve">           000000706:   200        395 L    780 W      256 Ch    "run"</w:t>
        <w:br/>
        <w:br/>
        <w:t xml:space="preserve">           000000700:   200        395 L    780 W      255 Ch    "root"</w:t>
        <w:br/>
        <w:br/>
        <w:t xml:space="preserve">          000000703:   200        395 L    780 W      256 Ch    "rpc"</w:t>
        <w:br/>
        <w:br/>
        <w:t xml:space="preserve">           000000702:   200        395 L    780 W      256 Ch    "router"</w:t>
        <w:br/>
        <w:br/>
        <w:t xml:space="preserve">        000000749:   200        395 L    780 W      256 Ch    "shared"</w:t>
        <w:br/>
        <w:br/>
        <w:t xml:space="preserve">        00000075:   200        395 L    780 W      254 Ch    "shit"</w:t>
        <w:br/>
        <w:br/>
        <w:t xml:space="preserve">          000000755:   200        395 L    780 W      256 Ch    "showcode"</w:t>
        <w:br/>
        <w:br/>
        <w:t xml:space="preserve">      000000768:   200        395 L    780 W      255 Ch    "soap"</w:t>
        <w:br/>
        <w:br/>
        <w:t xml:space="preserve">          000000763:   200        395 L    780 W      256 Ch    "sitemap"</w:t>
        <w:br/>
        <w:br/>
        <w:t xml:space="preserve">       000000765:   200        395 L    780 W      255 Ch    "SiteServer"</w:t>
        <w:br/>
        <w:br/>
        <w:t xml:space="preserve">    000000762:   200        395 L    780 W      256 Ch    "site"</w:t>
        <w:br/>
        <w:br/>
        <w:t xml:space="preserve">          000000764:   200        395 L    780 W      255 Ch    "sites"</w:t>
        <w:br/>
        <w:br/>
        <w:t xml:space="preserve">         000000767:   200        395 L    780 W      256 Ch    "snoop"</w:t>
        <w:br/>
        <w:br/>
        <w:t xml:space="preserve">         00000076:   200        395 L    780 W      255 Ch    "single"</w:t>
        <w:br/>
        <w:br/>
        <w:t xml:space="preserve">        000000766:   200        395 L    780 W      255 Ch    "small"</w:t>
        <w:br/>
        <w:br/>
        <w:t xml:space="preserve">         000000760:   200        395 L    780 W      255 Ch    "simple"</w:t>
        <w:br/>
        <w:br/>
        <w:t xml:space="preserve">        000000759:   200        395 L    780 W      256 Ch    "signin"</w:t>
        <w:br/>
        <w:br/>
        <w:t xml:space="preserve">        000000758:   200        395 L    780 W      256 Ch    "signature"</w:t>
        <w:br/>
        <w:br/>
        <w:t xml:space="preserve">     000000757:   200        395 L    780 W      256 Ch    "sign"</w:t>
        <w:br/>
        <w:br/>
        <w:t xml:space="preserve">          000000754:   200        395 L    780 W      255 Ch    "show"</w:t>
        <w:br/>
        <w:br/>
        <w:t xml:space="preserve">          000000756:   200        395 L    780 W      256 Ch    "shtml"</w:t>
        <w:br/>
        <w:br/>
        <w:t xml:space="preserve">         000000753:   200        395 L    780 W      255 Ch    "shopper"</w:t>
        <w:br/>
        <w:br/>
        <w:t xml:space="preserve">       000000769:   200        395 L    780 W      255 Ch    "soapdocs"</w:t>
        <w:br/>
        <w:br/>
        <w:t xml:space="preserve">      00000077:   200        395 L    780 W      256 Ch    "solaris"</w:t>
        <w:br/>
        <w:br/>
        <w:t xml:space="preserve">       000000775:   200        395 L    780 W      256 Ch    "sources"</w:t>
        <w:br/>
        <w:br/>
        <w:t xml:space="preserve">       000000783:   200        395 L    780 W      255 Ch    "srv"</w:t>
        <w:br/>
        <w:br/>
        <w:t xml:space="preserve">           000000750:   200        395 L    780 W      255 Ch    "shell"</w:t>
        <w:br/>
        <w:br/>
        <w:t xml:space="preserve">         000000752:   200        395 L    780 W      256 Ch    "shop"</w:t>
        <w:br/>
        <w:br/>
        <w:t xml:space="preserve">          00000079:   200        395 L    780 W      256 Ch    "statistics"</w:t>
        <w:br/>
        <w:br/>
        <w:t xml:space="preserve">    000000790:   200        395 L    780 W      255 Ch    "statistic"</w:t>
        <w:br/>
        <w:br/>
        <w:t xml:space="preserve">     000000789:   200        395 L    780 W      253 Ch    "stat"</w:t>
        <w:br/>
        <w:br/>
        <w:t xml:space="preserve">          000000788:   200        395 L    780 W      255 Ch    "startpage"</w:t>
        <w:br/>
        <w:br/>
        <w:t xml:space="preserve">     000000787:   200        395 L    780 W      256 Ch    "start"</w:t>
        <w:br/>
        <w:br/>
        <w:t xml:space="preserve">         000000786:   200        395 L    780 W      256 Ch    "staff"</w:t>
        <w:br/>
        <w:br/>
        <w:t xml:space="preserve">         000000785:   200        395 L    780 W      255 Ch    "ssl"</w:t>
        <w:br/>
        <w:br/>
        <w:t xml:space="preserve">           000000782:   200        395 L    780 W      256 Ch    "srchad"</w:t>
        <w:br/>
        <w:br/>
        <w:t xml:space="preserve">        000000778:   200        395 L    780 W      256 Ch    "spanish"</w:t>
        <w:br/>
        <w:br/>
        <w:t xml:space="preserve">       000000784:   200        395 L    780 W      255 Ch    "ssi"</w:t>
        <w:br/>
        <w:br/>
        <w:t xml:space="preserve">           00000078:   200        395 L    780 W      256 Ch    "src"</w:t>
        <w:br/>
        <w:br/>
        <w:t xml:space="preserve">           000000779:   200        395 L    780 W      255 Ch    "sql"</w:t>
        <w:br/>
        <w:br/>
        <w:t xml:space="preserve">           000000780:   200        395 L    780 W      255 Ch    "sqladmin"</w:t>
        <w:br/>
        <w:br/>
        <w:t xml:space="preserve">      000000776:   200        395 L    780 W      253 Ch    "Sources"</w:t>
        <w:br/>
        <w:br/>
        <w:t xml:space="preserve">       000000777:   200        395 L    780 W      255 Ch    "spain"</w:t>
        <w:br/>
        <w:br/>
        <w:t xml:space="preserve">         000000774:   200        395 L    780 W      255 Ch    "source"</w:t>
        <w:br/>
        <w:br/>
        <w:t xml:space="preserve">        000000773:   200        395 L    780 W      255 Ch    "someody"</w:t>
        <w:br/>
        <w:br/>
        <w:t xml:space="preserve">      000000770:   200        395 L    780 W      255 Ch    "software"</w:t>
        <w:br/>
        <w:br/>
        <w:t xml:space="preserve">      000000772:   200        395 L    780 W      255 Ch    "solutions"</w:t>
        <w:br/>
        <w:br/>
        <w:t xml:space="preserve">     000000792:   200        395 L    780 W      255 Ch    "Statistics"</w:t>
        <w:br/>
        <w:br/>
        <w:t xml:space="preserve">    000000798:   200        395 L    780 W      255 Ch    "story"</w:t>
        <w:br/>
        <w:br/>
        <w:t xml:space="preserve">         000000806:   200        395 L    780 W      256 Ch    "sumitter"</w:t>
        <w:br/>
        <w:br/>
        <w:t xml:space="preserve">     000000822:   200        395 L    780 W      255 Ch    "tar"</w:t>
        <w:br/>
        <w:br/>
        <w:t xml:space="preserve">           000000794:   200        395 L    780 W      256 Ch    "Stats"</w:t>
        <w:br/>
        <w:br/>
        <w:t xml:space="preserve">         00000084:   200        395 L    780 W      256 Ch    "tools"</w:t>
        <w:br/>
        <w:br/>
        <w:t xml:space="preserve">         000000840:   200        395 L    780 W      256 Ch    "toolar"</w:t>
        <w:br/>
        <w:br/>
        <w:t xml:space="preserve">       000000839:   200        395 L    780 W      255 Ch    "tool"</w:t>
        <w:br/>
        <w:br/>
        <w:t xml:space="preserve">          000000838:   200        395 L    780 W      256 Ch    "today"</w:t>
        <w:br/>
        <w:br/>
        <w:t xml:space="preserve">         000000835:   200        395 L    780 W      255 Ch    "tets"</w:t>
        <w:br/>
        <w:br/>
        <w:t xml:space="preserve">         000000833:   200        395 L    780 W      256 Ch    "tests"</w:t>
        <w:br/>
        <w:br/>
        <w:t xml:space="preserve">         000000837:   200        395 L    780 W      255 Ch    "tmp"</w:t>
        <w:br/>
        <w:br/>
        <w:t xml:space="preserve">           000000836:   200        395 L    780 W      255 Ch    "ticket"</w:t>
        <w:br/>
        <w:br/>
        <w:t xml:space="preserve">        000000834:   200        395 L    780 W      255 Ch    "tet"</w:t>
        <w:br/>
        <w:br/>
        <w:t xml:space="preserve">          00000083:   200        395 L    780 W      256 Ch    "test"</w:t>
        <w:br/>
        <w:br/>
        <w:t xml:space="preserve">          000000830:   200        395 L    780 W      256 Ch    "terminal"</w:t>
        <w:br/>
        <w:br/>
        <w:t xml:space="preserve">      000000829:   200        395 L    780 W      255 Ch    "temps"</w:t>
        <w:br/>
        <w:br/>
        <w:t xml:space="preserve">         000000832:   200        395 L    780 W      255 Ch    "testing"</w:t>
        <w:br/>
        <w:br/>
        <w:t xml:space="preserve">       000000828:   200        395 L    780 W      256 Ch    "temporal"</w:t>
        <w:br/>
        <w:br/>
        <w:t xml:space="preserve">      000000827:   200        395 L    780 W      256 Ch    "templates"</w:t>
        <w:br/>
        <w:br/>
        <w:t xml:space="preserve">     000000826:   200        395 L    780 W      255 Ch    "template"</w:t>
        <w:br/>
        <w:br/>
        <w:t xml:space="preserve">      000000820:   200        395 L    780 W      255 Ch    "tag"</w:t>
        <w:br/>
        <w:br/>
        <w:t xml:space="preserve">           000000824:   200        395 L    780 W      256 Ch    "tech"</w:t>
        <w:br/>
        <w:br/>
        <w:t xml:space="preserve">          000000825:   200        395 L    780 W      256 Ch    "temp"</w:t>
        <w:br/>
        <w:br/>
        <w:t xml:space="preserve">          000000823:   200        395 L    780 W      256 Ch    "target"</w:t>
        <w:br/>
        <w:br/>
        <w:t xml:space="preserve">        00000089:   200        395 L    780 W      255 Ch    "tale"</w:t>
        <w:br/>
        <w:br/>
        <w:t xml:space="preserve">         00000088:   200        395 L    780 W      255 Ch    "system"</w:t>
        <w:br/>
        <w:br/>
        <w:t xml:space="preserve">        00000087:   200        395 L    780 W      255 Ch    "sysadmin"</w:t>
        <w:br/>
        <w:br/>
        <w:t xml:space="preserve">      00000086:   200        395 L    780 W      256 Ch    "sys"</w:t>
        <w:br/>
        <w:br/>
        <w:t xml:space="preserve">           00000085:   200        395 L    780 W      255 Ch    "sw"</w:t>
        <w:br/>
        <w:br/>
        <w:t xml:space="preserve">            00000082:   200        395 L    780 W      255 Ch    "tape"</w:t>
        <w:br/>
        <w:br/>
        <w:t xml:space="preserve">          00000084:   200        395 L    780 W      256 Ch    "svr"</w:t>
        <w:br/>
        <w:br/>
        <w:t xml:space="preserve">           00000083:   200        395 L    780 W      255 Ch    "svn"</w:t>
        <w:br/>
        <w:br/>
        <w:t xml:space="preserve">           00000082:   200        395 L    780 W      255 Ch    "svc"</w:t>
        <w:br/>
        <w:br/>
        <w:t xml:space="preserve">           0000008:   200        395 L    780 W      255 Ch    "survey"</w:t>
        <w:br/>
        <w:br/>
        <w:t xml:space="preserve">        00000080:   200        395 L    780 W      256 Ch    "supported"</w:t>
        <w:br/>
        <w:br/>
        <w:t xml:space="preserve">     000000808:   200        395 L    780 W      255 Ch    "super"</w:t>
        <w:br/>
        <w:br/>
        <w:t xml:space="preserve">         000000809:   200        395 L    780 W      255 Ch    "support"</w:t>
        <w:br/>
        <w:br/>
        <w:t xml:space="preserve">       000000805:   200        395 L    780 W      255 Ch    "sumit"</w:t>
        <w:br/>
        <w:br/>
        <w:t xml:space="preserve">        000000807:   200        395 L    780 W      255 Ch    "sun"</w:t>
        <w:br/>
        <w:br/>
        <w:t xml:space="preserve">           000000804:   200        395 L    780 W      255 Ch    "stylesheets"</w:t>
        <w:br/>
        <w:br/>
        <w:t xml:space="preserve">   000000803:   200        395 L    780 W      256 Ch    "stylesheet"</w:t>
        <w:br/>
        <w:br/>
        <w:t xml:space="preserve">    000000802:   200        395 L    780 W      256 Ch    "style"</w:t>
        <w:br/>
        <w:br/>
        <w:t xml:space="preserve">         000000800:   200        395 L    780 W      256 Ch    "student"</w:t>
        <w:br/>
        <w:br/>
        <w:t xml:space="preserve">       00000080:   200        395 L    780 W      256 Ch    "stuff"</w:t>
        <w:br/>
        <w:br/>
        <w:t xml:space="preserve">         000000799:   200        395 L    780 W      256 Ch    "string"</w:t>
        <w:br/>
        <w:br/>
        <w:t xml:space="preserve">        000000797:   200        395 L    780 W      256 Ch    "store"</w:t>
        <w:br/>
        <w:br/>
        <w:t xml:space="preserve">         000000793:   200        395 L    780 W      255 Ch    "stats"</w:t>
        <w:br/>
        <w:br/>
        <w:t xml:space="preserve">         000000796:   200        395 L    780 W      255 Ch    "stop"</w:t>
        <w:br/>
        <w:br/>
        <w:t xml:space="preserve">          000000795:   200        395 L    780 W      256 Ch    "status"</w:t>
        <w:br/>
        <w:br/>
        <w:t xml:space="preserve">        000000842:   200        395 L    780 W      256 Ch    "top"</w:t>
        <w:br/>
        <w:br/>
        <w:t xml:space="preserve">           000000844:   200        395 L    780 W      254 Ch    "tour"</w:t>
        <w:br/>
        <w:br/>
        <w:t xml:space="preserve">          000000856:   200        395 L    780 W      256 Ch    "tutorial"</w:t>
        <w:br/>
        <w:br/>
        <w:t xml:space="preserve">      000000848:   200        395 L    780 W      255 Ch    "transaction"</w:t>
        <w:br/>
        <w:br/>
        <w:t xml:space="preserve">   000000863:   200        395 L    780 W      255 Ch    "upload"</w:t>
        <w:br/>
        <w:br/>
        <w:t xml:space="preserve">        000000862:   200        395 L    780 W      255 Ch    "updates"</w:t>
        <w:br/>
        <w:br/>
        <w:t xml:space="preserve">       00000086:   200        395 L    780 W      256 Ch    "update"</w:t>
        <w:br/>
        <w:br/>
        <w:t xml:space="preserve">        000000860:   200        395 L    780 W      256 Ch    "up"</w:t>
        <w:br/>
        <w:br/>
        <w:t xml:space="preserve">            000000858:   200        395 L    780 W      255 Ch    "uninstall"</w:t>
        <w:br/>
        <w:br/>
        <w:t xml:space="preserve">     000000855:   200        395 L    780 W      256 Ch    "trees"</w:t>
        <w:br/>
        <w:br/>
        <w:t xml:space="preserve">         000000859:   200        395 L    780 W      256 Ch    "uni"</w:t>
        <w:br/>
        <w:br/>
        <w:t xml:space="preserve">          000000857:   200        395 L    780 W      255 Ch    "uddi"</w:t>
        <w:br/>
        <w:br/>
        <w:t xml:space="preserve">          000000853:   200        395 L    780 W      255 Ch    "trash"</w:t>
        <w:br/>
        <w:br/>
        <w:t xml:space="preserve">         000000854:   200        395 L    780 W      254 Ch    "tree"</w:t>
        <w:br/>
        <w:br/>
        <w:t xml:space="preserve">          000000852:   200        395 L    780 W      256 Ch    "trap"</w:t>
        <w:br/>
        <w:br/>
        <w:t xml:space="preserve">          000000847:   200        395 L    780 W      256 Ch    "traffic"</w:t>
        <w:br/>
        <w:br/>
        <w:t xml:space="preserve">       000000849:   200        395 L    780 W      256 Ch    "transactions"</w:t>
        <w:br/>
        <w:br/>
        <w:t xml:space="preserve">  000000846:   200        395 L    780 W      254 Ch    "trace"</w:t>
        <w:br/>
        <w:br/>
        <w:t xml:space="preserve">         00000085:   200        395 L    780 W      255 Ch    "transport"</w:t>
        <w:br/>
        <w:br/>
        <w:t xml:space="preserve">     000000850:   200        395 L    780 W      256 Ch    "transfer"</w:t>
        <w:br/>
        <w:br/>
        <w:t xml:space="preserve">      000000866:   200        395 L    780 W      256 Ch    "usage"</w:t>
        <w:br/>
        <w:br/>
        <w:t xml:space="preserve">         000000843:   200        395 L    780 W      255 Ch    "topics"</w:t>
        <w:br/>
        <w:br/>
        <w:t xml:space="preserve">        000000845:   200        395 L    780 W      256 Ch    "tpv"</w:t>
        <w:br/>
        <w:br/>
        <w:t xml:space="preserve">           000000864:   200        395 L    780 W      256 Ch    "uploader"</w:t>
        <w:br/>
        <w:br/>
        <w:t xml:space="preserve">      000000870:   200        395 L    780 W      255 Ch    "ustats"</w:t>
        <w:br/>
        <w:br/>
        <w:t xml:space="preserve">        000000878:   200        395 L    780 W      256 Ch    "var"</w:t>
        <w:br/>
        <w:br/>
        <w:t xml:space="preserve">           000000885:   200        395 L    780 W      255 Ch    "viewer"</w:t>
        <w:br/>
        <w:br/>
        <w:t xml:space="preserve">        000000884:   200        395 L    780 W      255 Ch    "view"</w:t>
        <w:br/>
        <w:br/>
        <w:t xml:space="preserve">          000000883:   200        395 L    780 W      256 Ch    "vfs"</w:t>
        <w:br/>
        <w:br/>
        <w:t xml:space="preserve">           000000882:   200        395 L    780 W      256 Ch    "vscripts"</w:t>
        <w:br/>
        <w:br/>
        <w:t xml:space="preserve">     00000088:   200        395 L    780 W      256 Ch    "vscript"</w:t>
        <w:br/>
        <w:br/>
        <w:t xml:space="preserve">      000000880:   200        395 L    780 W      255 Ch    "vs"</w:t>
        <w:br/>
        <w:br/>
        <w:t xml:space="preserve">           000000877:   200        395 L    780 W      256 Ch    "vap"</w:t>
        <w:br/>
        <w:br/>
        <w:t xml:space="preserve">           000000879:   200        395 L    780 W      255 Ch    "v"</w:t>
        <w:br/>
        <w:br/>
        <w:t xml:space="preserve">            000000875:   200        395 L    780 W      255 Ch    "validation"</w:t>
        <w:br/>
        <w:br/>
        <w:t xml:space="preserve">    000000874:   200        395 L    780 W      254 Ch    "utils"</w:t>
        <w:br/>
        <w:br/>
        <w:t xml:space="preserve">         000000876:   200        395 L    780 W      256 Ch    "validatior"</w:t>
        <w:br/>
        <w:br/>
        <w:t xml:space="preserve">    000000873:   200        395 L    780 W      256 Ch    "utility"</w:t>
        <w:br/>
        <w:br/>
        <w:t xml:space="preserve">       000000869:   200        395 L    780 W      254 Ch    "usr"</w:t>
        <w:br/>
        <w:br/>
        <w:t xml:space="preserve">           000000872:   200        395 L    780 W      255 Ch    "utilities"</w:t>
        <w:br/>
        <w:br/>
        <w:t xml:space="preserve">     00000087:   200        395 L    780 W      256 Ch    "util"</w:t>
        <w:br/>
        <w:br/>
        <w:t xml:space="preserve">          000000868:   200        395 L    780 W      256 Ch    "users"</w:t>
        <w:br/>
        <w:br/>
        <w:t xml:space="preserve">         000000865:   200        395 L    780 W      255 Ch    "uploads"</w:t>
        <w:br/>
        <w:br/>
        <w:t xml:space="preserve">       000000867:   200        395 L    780 W      256 Ch    "user"</w:t>
        <w:br/>
        <w:br/>
        <w:t xml:space="preserve">          000000886:   200        395 L    780 W      256 Ch    "views"</w:t>
        <w:br/>
        <w:br/>
        <w:t xml:space="preserve">         000000888:   200        395 L    780 W      254 Ch    "visitor"</w:t>
        <w:br/>
        <w:br/>
        <w:t xml:space="preserve">       000000900:   200        395 L    780 W      256 Ch    "weaccess"</w:t>
        <w:br/>
        <w:br/>
        <w:t xml:space="preserve">     00000096:   200        395 L    780 W      255 Ch    "weservice"</w:t>
        <w:br/>
        <w:br/>
        <w:t xml:space="preserve">    000000930:   200        395 L    780 W      255 Ch    "word"</w:t>
        <w:br/>
        <w:br/>
        <w:t xml:space="preserve">          000000929:   200        395 L    780 W      255 Ch    "windows"</w:t>
        <w:br/>
        <w:br/>
        <w:t xml:space="preserve">       000000892:   200        395 L    780 W      256 Ch    "w3c"</w:t>
        <w:br/>
        <w:br/>
        <w:t xml:space="preserve">           000000928:   200        395 L    780 W      256 Ch    "win"</w:t>
        <w:br/>
        <w:br/>
        <w:t xml:space="preserve">           000000927:   200        395 L    780 W      254 Ch    "will"</w:t>
        <w:br/>
        <w:br/>
        <w:t xml:space="preserve">          000000926:   200        395 L    780 W      256 Ch    "whois"</w:t>
        <w:br/>
        <w:br/>
        <w:t xml:space="preserve">         000000925:   200        395 L    780 W      255 Ch    "whatnot"</w:t>
        <w:br/>
        <w:br/>
        <w:t xml:space="preserve">       000000924:   200        395 L    780 W      256 Ch    "whatever"</w:t>
        <w:br/>
        <w:br/>
        <w:t xml:space="preserve">      000000923:   200        395 L    780 W      255 Ch    "wellcome"</w:t>
        <w:br/>
        <w:br/>
        <w:t xml:space="preserve">      000000922:   200        395 L    780 W      255 Ch    "welcome"</w:t>
        <w:br/>
        <w:br/>
        <w:t xml:space="preserve">       00000092:   200        395 L    780 W      255 Ch    "wevpn"</w:t>
        <w:br/>
        <w:br/>
        <w:t xml:space="preserve">        000000920:   200        395 L    780 W      256 Ch    "westats"</w:t>
        <w:br/>
        <w:br/>
        <w:t xml:space="preserve">      00000099:   200        395 L    780 W      254 Ch    "westat"</w:t>
        <w:br/>
        <w:br/>
        <w:t xml:space="preserve">       00000098:   200        395 L    780 W      256 Ch    "wesite"</w:t>
        <w:br/>
        <w:br/>
        <w:t xml:space="preserve">       00000095:   200        395 L    780 W      255 Ch    "wesearch"</w:t>
        <w:br/>
        <w:br/>
        <w:t xml:space="preserve">     00000097:   200        395 L    780 W      256 Ch    "weservices"</w:t>
        <w:br/>
        <w:br/>
        <w:t xml:space="preserve">   00000094:   200        395 L    780 W      254 Ch    "wemaster"</w:t>
        <w:br/>
        <w:br/>
        <w:t xml:space="preserve">     00000093:   200        395 L    780 W      256 Ch    "wemail"</w:t>
        <w:br/>
        <w:br/>
        <w:t xml:space="preserve">       00000092:   200        395 L    780 W      256 Ch    "welogs"</w:t>
        <w:br/>
        <w:br/>
        <w:t xml:space="preserve">       0000009:   200        395 L    780 W      255 Ch    "welogic"</w:t>
        <w:br/>
        <w:br/>
        <w:t xml:space="preserve">      00000090:   200        395 L    780 W      255 Ch    "welog"</w:t>
        <w:br/>
        <w:br/>
        <w:t xml:space="preserve">        000000908:   200        395 L    780 W      256 Ch    "wehits"</w:t>
        <w:br/>
        <w:br/>
        <w:t xml:space="preserve">       000000907:   200        395 L    780 W      256 Ch    "wedist"</w:t>
        <w:br/>
        <w:br/>
        <w:t xml:space="preserve">       000000906:   200        395 L    780 W      256 Ch    "wedav"</w:t>
        <w:br/>
        <w:br/>
        <w:t xml:space="preserve">        000000905:   200        395 L    780 W      256 Ch    "wedata"</w:t>
        <w:br/>
        <w:br/>
        <w:t xml:space="preserve">       000000909:   200        395 L    780 W      256 Ch    "WEB-INF"</w:t>
        <w:br/>
        <w:br/>
        <w:t xml:space="preserve">       000000904:   200        395 L    780 W      256 Ch    "wecart"</w:t>
        <w:br/>
        <w:br/>
        <w:t xml:space="preserve">       000000903:   200        395 L    780 W      255 Ch    "weoard"</w:t>
        <w:br/>
        <w:br/>
        <w:t xml:space="preserve">      000000899:   200        395 L    780 W      256 Ch    "we"</w:t>
        <w:br/>
        <w:br/>
        <w:t xml:space="preserve">           00000090:   200        395 L    780 W      256 Ch    "weadmin"</w:t>
        <w:br/>
        <w:br/>
        <w:t xml:space="preserve">      000000902:   200        395 L    780 W      255 Ch    "weapp"</w:t>
        <w:br/>
        <w:br/>
        <w:t xml:space="preserve">        000000898:   200        395 L    780 W      255 Ch    "wdav"</w:t>
        <w:br/>
        <w:br/>
        <w:t xml:space="preserve">          000000897:   200        395 L    780 W      255 Ch    "warez"</w:t>
        <w:br/>
        <w:br/>
        <w:t xml:space="preserve">         000000896:   200        395 L    780 W      256 Ch    "W3SVC3"</w:t>
        <w:br/>
        <w:br/>
        <w:t xml:space="preserve">        000000895:   200        395 L    780 W      256 Ch    "W3SVC2"</w:t>
        <w:br/>
        <w:br/>
        <w:t xml:space="preserve">        000000890:   200        395 L    780 W      256 Ch    "w"</w:t>
        <w:br/>
        <w:br/>
        <w:t xml:space="preserve">             000000894:   200        395 L    780 W      256 Ch    "W3SVC"</w:t>
        <w:br/>
        <w:br/>
        <w:t xml:space="preserve">        000000893:   200        395 L    780 W      256 Ch    "W3SVC"</w:t>
        <w:br/>
        <w:br/>
        <w:t xml:space="preserve">         000000887:   200        395 L    780 W      255 Ch    "virtual"</w:t>
        <w:br/>
        <w:br/>
        <w:t xml:space="preserve">       00000089:   200        395 L    780 W      256 Ch    "w3"</w:t>
        <w:br/>
        <w:br/>
        <w:t xml:space="preserve">            000000889:   200        395 L    780 W      256 Ch    "vpn"</w:t>
        <w:br/>
        <w:br/>
        <w:t xml:space="preserve">           00000093:   200        395 L    780 W      256 Ch    "work"</w:t>
        <w:br/>
        <w:br/>
        <w:t xml:space="preserve">          000000933:   200        395 L    780 W      255 Ch    "workshop"</w:t>
        <w:br/>
        <w:br/>
        <w:t xml:space="preserve">      000000937:   200        395 L    780 W      256 Ch    "www"</w:t>
        <w:br/>
        <w:br/>
        <w:t xml:space="preserve">           000000945:   200        395 L    780 W      256 Ch    "mlrpc"</w:t>
        <w:br/>
        <w:br/>
        <w:t xml:space="preserve">        000000944:   200        395 L    780 W      255 Ch    "ml"</w:t>
        <w:br/>
        <w:br/>
        <w:t xml:space="preserve">           000000952:   200        395 L    780 W      254 Ch    "zips"</w:t>
        <w:br/>
        <w:br/>
        <w:t xml:space="preserve">          00000095:   200        395 L    780 W      256 Ch    "zipfiles"</w:t>
        <w:br/>
        <w:br/>
        <w:t xml:space="preserve">      000000950:   200        395 L    780 W      256 Ch    "zip"</w:t>
        <w:br/>
        <w:br/>
        <w:t xml:space="preserve">           000000949:   200        395 L    780 W      256 Ch    "zap"</w:t>
        <w:br/>
        <w:br/>
        <w:t xml:space="preserve">           000000948:   200        395 L    780 W      255 Ch    "yz"</w:t>
        <w:br/>
        <w:br/>
        <w:t xml:space="preserve">           000000947:   200        395 L    780 W      256 Ch    "sql"</w:t>
        <w:br/>
        <w:br/>
        <w:t xml:space="preserve">          000000946:   200        395 L    780 W      256 Ch    "sl"</w:t>
        <w:br/>
        <w:br/>
        <w:t xml:space="preserve">           000000936:   200        395 L    780 W      255 Ch    "wusage"</w:t>
        <w:br/>
        <w:br/>
        <w:t xml:space="preserve">        000000942:   200        395 L    780 W      256 Ch    "cache"</w:t>
        <w:br/>
        <w:br/>
        <w:t xml:space="preserve">        000000943:   200        395 L    780 W      255 Ch    "fer"</w:t>
        <w:br/>
        <w:br/>
        <w:t xml:space="preserve">          00000094:   200        395 L    780 W      256 Ch    "wwwstats"</w:t>
        <w:br/>
        <w:br/>
        <w:t xml:space="preserve">      000000940:   200        395 L    780 W      255 Ch    "wwwlog"</w:t>
        <w:br/>
        <w:br/>
        <w:t xml:space="preserve">        000000939:   200        395 L    780 W      256 Ch    "wwwjoin"</w:t>
        <w:br/>
        <w:br/>
        <w:t xml:space="preserve">       000000932:   200        395 L    780 W      256 Ch    "workplace"</w:t>
        <w:br/>
        <w:br/>
        <w:t xml:space="preserve">     000000934:   200        395 L    780 W      255 Ch    "ws"</w:t>
        <w:br/>
        <w:br/>
        <w:t xml:space="preserve">            000000938:   200        395 L    780 W      255 Ch    "wwwoard"</w:t>
        <w:br/>
        <w:br/>
        <w:t xml:space="preserve">      000000935:   200        395 L    780 W      256 Ch    "wstats"</w:t>
        <w:br/>
        <w:br/>
        <w:t xml:space="preserve">        \rTotal time: 0Processed Requests: 952Filtered Requests: 952Requests/sec.: 0'</w:t>
      </w:r>
    </w:p>
    <w:p>
      <w:r>
        <w:t>Scan 19 on http://192.168.1.10/phpinfo.php</w:t>
        <w:br/>
        <w:t>'********************************************************\r* Wfuzz 3..0 - The We Fuzzer                         *\r********************************************************\rTarget: http://92.68..0/cart.php?FUZZ=../../..//etc/passwd\rTotal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395 L    780 W      254 Ch    "type"</w:t>
        <w:br/>
        <w:br/>
        <w:t xml:space="preserve">          00000007:   200        395 L    780 W      256 Ch    "2002"</w:t>
        <w:br/>
        <w:br/>
        <w:t xml:space="preserve">          000000020:   200        395 L    780 W      256 Ch    "2005"</w:t>
        <w:br/>
        <w:br/>
        <w:t xml:space="preserve">          00000006:   200        395 L    780 W      255 Ch    "200"</w:t>
        <w:br/>
        <w:br/>
        <w:t xml:space="preserve">          000000007:   200        395 L    780 W      256 Ch    ""</w:t>
        <w:br/>
        <w:br/>
        <w:t xml:space="preserve">             00000009:   200        395 L    780 W      256 Ch    "2004"</w:t>
        <w:br/>
        <w:br/>
        <w:t xml:space="preserve">          00000004:   200        395 L    780 W      256 Ch    "200"</w:t>
        <w:br/>
        <w:br/>
        <w:t xml:space="preserve">           000000003:   200        395 L    780 W      256 Ch    "00"</w:t>
        <w:br/>
        <w:br/>
        <w:t xml:space="preserve">            00000008:   200        395 L    780 W      255 Ch    "2003"</w:t>
        <w:br/>
        <w:br/>
        <w:t xml:space="preserve">          00000005:   200        395 L    780 W      256 Ch    "2000"</w:t>
        <w:br/>
        <w:br/>
        <w:t xml:space="preserve">          00000003:   200        395 L    780 W      256 Ch    "20"</w:t>
        <w:br/>
        <w:br/>
        <w:t xml:space="preserve">            00000002:   200        395 L    780 W      255 Ch    "2"</w:t>
        <w:br/>
        <w:br/>
        <w:t xml:space="preserve">             0000000:   200        395 L    780 W      255 Ch    "23"</w:t>
        <w:br/>
        <w:br/>
        <w:t xml:space="preserve">           00000000:   200        395 L    780 W      255 Ch    "000"</w:t>
        <w:br/>
        <w:br/>
        <w:t xml:space="preserve">          000000009:   200        395 L    780 W      255 Ch    "00"</w:t>
        <w:br/>
        <w:br/>
        <w:t xml:space="preserve">           000000005:   200        395 L    780 W      256 Ch    "02"</w:t>
        <w:br/>
        <w:br/>
        <w:t xml:space="preserve">            000000002:   200        395 L    780 W      256 Ch    "@"</w:t>
        <w:br/>
        <w:br/>
        <w:t xml:space="preserve">             000000008:   200        395 L    780 W      255 Ch    "0"</w:t>
        <w:br/>
        <w:br/>
        <w:t xml:space="preserve">            000000004:   200        395 L    780 W      255 Ch    "0"</w:t>
        <w:br/>
        <w:br/>
        <w:t xml:space="preserve">            000000006:   200        395 L    780 W      255 Ch    "03"</w:t>
        <w:br/>
        <w:br/>
        <w:t xml:space="preserve">            000000023:   200        395 L    780 W      256 Ch    "aa"</w:t>
        <w:br/>
        <w:br/>
        <w:t xml:space="preserve">            000000027:   200        395 L    780 W      255 Ch    "academic"</w:t>
        <w:br/>
        <w:br/>
        <w:t xml:space="preserve">      000000058:   200        395 L    780 W      256 Ch    "analyse"</w:t>
        <w:br/>
        <w:br/>
        <w:t xml:space="preserve">       00000005:   200        395 L    780 W      255 Ch    "agent"</w:t>
        <w:br/>
        <w:br/>
        <w:t xml:space="preserve">         000000060:   200        395 L    780 W      256 Ch    "answer"</w:t>
        <w:br/>
        <w:br/>
        <w:t xml:space="preserve">        00000006:   200        395 L    780 W      256 Ch    "any"</w:t>
        <w:br/>
        <w:br/>
        <w:t xml:space="preserve">           000000057:   200        395 L    780 W      256 Ch    "analog"</w:t>
        <w:br/>
        <w:br/>
        <w:t xml:space="preserve">        000000035:   200        395 L    780 W      255 Ch    "adm"</w:t>
        <w:br/>
        <w:br/>
        <w:t xml:space="preserve">           000000059:   200        395 L    780 W      255 Ch    "announcements"</w:t>
        <w:br/>
        <w:br/>
        <w:t xml:space="preserve"> 00000002:   200        395 L    780 W      255 Ch    "3"</w:t>
        <w:br/>
        <w:br/>
        <w:t xml:space="preserve">             000000056:   200        395 L    780 W      256 Ch    "alpha"</w:t>
        <w:br/>
        <w:br/>
        <w:t xml:space="preserve">         000000055:   200        395 L    780 W      255 Ch    "all"</w:t>
        <w:br/>
        <w:br/>
        <w:t xml:space="preserve">           000000054:   200        395 L    780 W      256 Ch    "aliases"</w:t>
        <w:br/>
        <w:br/>
        <w:t xml:space="preserve">       000000050:   200        395 L    780 W      256 Ch    "adsl"</w:t>
        <w:br/>
        <w:br/>
        <w:t xml:space="preserve">          000000053:   200        395 L    780 W      256 Ch    "alias"</w:t>
        <w:br/>
        <w:br/>
        <w:t xml:space="preserve">         000000052:   200        395 L    780 W      255 Ch    "agents"</w:t>
        <w:br/>
        <w:br/>
        <w:t xml:space="preserve">        000000049:   200        395 L    780 W      254 Ch    "admon"</w:t>
        <w:br/>
        <w:br/>
        <w:t xml:space="preserve">         000000047:   200        395 L    780 W      255 Ch    "admin_logon"</w:t>
        <w:br/>
        <w:br/>
        <w:t xml:space="preserve">   000000048:   200        395 L    780 W      255 Ch    "adminsql"</w:t>
        <w:br/>
        <w:br/>
        <w:t xml:space="preserve">      000000046:   200        395 L    780 W      256 Ch    "adminlogon"</w:t>
        <w:br/>
        <w:br/>
        <w:t xml:space="preserve">    000000045:   200        395 L    780 W      255 Ch    "admin_login"</w:t>
        <w:br/>
        <w:br/>
        <w:t xml:space="preserve">   00000004:   200        395 L    780 W      256 Ch    "administration"</w:t>
        <w:br/>
        <w:br/>
        <w:t>000000036:   200        395 L    780 W      256 Ch    "admin"</w:t>
        <w:br/>
        <w:br/>
        <w:t xml:space="preserve">         000000042:   200        395 L    780 W      255 Ch    "Administration"</w:t>
        <w:br/>
        <w:br/>
        <w:t>000000040:   200        395 L    780 W      256 Ch    "administrat"</w:t>
        <w:br/>
        <w:br/>
        <w:t xml:space="preserve">   000000037:   200        395 L    780 W      256 Ch    "_admin"</w:t>
        <w:br/>
        <w:br/>
        <w:t xml:space="preserve">        000000043:   200        395 L    780 W      255 Ch    "administrator"</w:t>
        <w:br/>
        <w:br/>
        <w:t xml:space="preserve"> 000000034:   200        395 L    780 W      255 Ch    "active"</w:t>
        <w:br/>
        <w:br/>
        <w:t xml:space="preserve">        000000039:   200        395 L    780 W      256 Ch    "Admin"</w:t>
        <w:br/>
        <w:br/>
        <w:t xml:space="preserve">         000000033:   200        395 L    780 W      256 Ch    "actions"</w:t>
        <w:br/>
        <w:br/>
        <w:t xml:space="preserve">       000000032:   200        395 L    780 W      255 Ch    "action"</w:t>
        <w:br/>
        <w:br/>
        <w:t xml:space="preserve">        000000044:   200        395 L    780 W      256 Ch    "adminlogin"</w:t>
        <w:br/>
        <w:br/>
        <w:t xml:space="preserve">    000000038:   200        395 L    780 W      256 Ch    "admin_"</w:t>
        <w:br/>
        <w:br/>
        <w:t xml:space="preserve">        00000003:   200        395 L    780 W      255 Ch    "accounting"</w:t>
        <w:br/>
        <w:br/>
        <w:t xml:space="preserve">    000000030:   200        395 L    780 W      256 Ch    "account"</w:t>
        <w:br/>
        <w:br/>
        <w:t xml:space="preserve">       000000029:   200        395 L    780 W      256 Ch    "accessgranted"</w:t>
        <w:br/>
        <w:br/>
        <w:t xml:space="preserve"> 000000028:   200        395 L    780 W      256 Ch    "access"</w:t>
        <w:br/>
        <w:br/>
        <w:t xml:space="preserve">        000000025:   200        395 L    780 W      256 Ch    "ac"</w:t>
        <w:br/>
        <w:br/>
        <w:t xml:space="preserve">           000000022:   200        395 L    780 W      256 Ch    "a"</w:t>
        <w:br/>
        <w:br/>
        <w:t xml:space="preserve">             000000024:   200        395 L    780 W      255 Ch    "aaa"</w:t>
        <w:br/>
        <w:br/>
        <w:t xml:space="preserve">           000000026:   200        395 L    780 W      255 Ch    "aout"</w:t>
        <w:br/>
        <w:br/>
        <w:t xml:space="preserve">         000000064:   200        395 L    780 W      255 Ch    "app"</w:t>
        <w:br/>
        <w:br/>
        <w:t xml:space="preserve">           000000076:   200        395 L    780 W      256 Ch    "aspadmin"</w:t>
        <w:br/>
        <w:br/>
        <w:t xml:space="preserve">      000000079:   200        395 L    780 W      256 Ch    "attachments"</w:t>
        <w:br/>
        <w:br/>
        <w:t xml:space="preserve">   000000062:   200        395 L    780 W      256 Ch    "apache"</w:t>
        <w:br/>
        <w:br/>
        <w:t xml:space="preserve">        000000068:   200        395 L    780 W      255 Ch    "application"</w:t>
        <w:br/>
        <w:br/>
        <w:t xml:space="preserve">   000000077:   200        395 L    780 W      256 Ch    "assets"</w:t>
        <w:br/>
        <w:br/>
        <w:t xml:space="preserve">        000000075:   200        395 L    780 W      256 Ch    "asp"</w:t>
        <w:br/>
        <w:br/>
        <w:t xml:space="preserve">           000000074:   200        395 L    780 W      256 Ch    "arrow"</w:t>
        <w:br/>
        <w:br/>
        <w:t xml:space="preserve">         000000078:   200        395 L    780 W      256 Ch    "attach"</w:t>
        <w:br/>
        <w:br/>
        <w:t xml:space="preserve">        000000073:   200        395 L    780 W      256 Ch    "archives"</w:t>
        <w:br/>
        <w:br/>
        <w:t xml:space="preserve">      00000007:   200        395 L    780 W      254 Ch    "apps"</w:t>
        <w:br/>
        <w:br/>
        <w:t xml:space="preserve">          000000072:   200        395 L    780 W      255 Ch    "archive"</w:t>
        <w:br/>
        <w:br/>
        <w:t xml:space="preserve">       000000070:   200        395 L    780 W      256 Ch    "apply"</w:t>
        <w:br/>
        <w:br/>
        <w:t xml:space="preserve">         000000067:   200        395 L    780 W      256 Ch    "appliance"</w:t>
        <w:br/>
        <w:br/>
        <w:t xml:space="preserve">     000000069:   200        395 L    780 W      256 Ch    "applications"</w:t>
        <w:br/>
        <w:br/>
        <w:t xml:space="preserve">  000000066:   200        395 L    780 W      255 Ch    "applets"</w:t>
        <w:br/>
        <w:br/>
        <w:t xml:space="preserve">       000000063:   200        395 L    780 W      256 Ch    "api"</w:t>
        <w:br/>
        <w:br/>
        <w:t xml:space="preserve">           000000065:   200        395 L    780 W      256 Ch    "applet"</w:t>
        <w:br/>
        <w:br/>
        <w:t xml:space="preserve">        000000080:   200        395 L    780 W      255 Ch    "audit"</w:t>
        <w:br/>
        <w:br/>
        <w:t xml:space="preserve">         000000082:   200        395 L    780 W      255 Ch    "auto"</w:t>
        <w:br/>
        <w:br/>
        <w:t xml:space="preserve">          000000094:   200        395 L    780 W      255 Ch    "ak-up"</w:t>
        <w:br/>
        <w:br/>
        <w:t xml:space="preserve">        000000086:   200        395 L    780 W      256 Ch    "ackdoor"</w:t>
        <w:br/>
        <w:br/>
        <w:t xml:space="preserve">      000000097:   200        395 L    780 W      255 Ch    "anner"</w:t>
        <w:br/>
        <w:br/>
        <w:t xml:space="preserve">        000000096:   200        395 L    780 W      254 Ch    "anks"</w:t>
        <w:br/>
        <w:br/>
        <w:t xml:space="preserve">         000000093:   200        395 L    780 W      255 Ch    "akup"</w:t>
        <w:br/>
        <w:br/>
        <w:t xml:space="preserve">         000000095:   200        395 L    780 W      256 Ch    "ank"</w:t>
        <w:br/>
        <w:br/>
        <w:t xml:space="preserve">          000000092:   200        395 L    780 W      255 Ch    "ak"</w:t>
        <w:br/>
        <w:br/>
        <w:t xml:space="preserve">           00000009:   200        395 L    780 W      256 Ch    "ackups"</w:t>
        <w:br/>
        <w:br/>
        <w:t xml:space="preserve">       000000089:   200        395 L    780 W      256 Ch    "ackup"</w:t>
        <w:br/>
        <w:br/>
        <w:t xml:space="preserve">        000000088:   200        395 L    780 W      256 Ch    "ackoffice"</w:t>
        <w:br/>
        <w:br/>
        <w:t xml:space="preserve">    000000085:   200        395 L    780 W      256 Ch    "ack"</w:t>
        <w:br/>
        <w:br/>
        <w:t xml:space="preserve">          000000087:   200        395 L    780 W      255 Ch    "ackend"</w:t>
        <w:br/>
        <w:br/>
        <w:t xml:space="preserve">       000000090:   200        395 L    780 W      255 Ch    "ack-up"</w:t>
        <w:br/>
        <w:br/>
        <w:t xml:space="preserve">       000000084:   200        395 L    780 W      255 Ch    ""</w:t>
        <w:br/>
        <w:br/>
        <w:t xml:space="preserve">             000000083:   200        395 L    780 W      256 Ch    "automatic"</w:t>
        <w:br/>
        <w:br/>
        <w:t xml:space="preserve">     00000008:   200        395 L    780 W      255 Ch    "auth"</w:t>
        <w:br/>
        <w:br/>
        <w:t xml:space="preserve">          00000000:   200        395 L    780 W      255 Ch    "asic"</w:t>
        <w:br/>
        <w:br/>
        <w:t xml:space="preserve">         000000098:   200        395 L    780 W      255 Ch    "anners"</w:t>
        <w:br/>
        <w:br/>
        <w:t xml:space="preserve">       00000004:   200        395 L    780 W      255 Ch    "data"</w:t>
        <w:br/>
        <w:br/>
        <w:t xml:space="preserve">         0000002:   200        395 L    780 W      255 Ch    "inaries"</w:t>
        <w:br/>
        <w:br/>
        <w:t xml:space="preserve">      0000008:   200        395 L    780 W      256 Ch    "ody"</w:t>
        <w:br/>
        <w:br/>
        <w:t xml:space="preserve">          0000007:   200        395 L    780 W      255 Ch    "oards"</w:t>
        <w:br/>
        <w:br/>
        <w:t xml:space="preserve">        0000006:   200        395 L    780 W      256 Ch    "oard"</w:t>
        <w:br/>
        <w:br/>
        <w:t xml:space="preserve">         0000005:   200        395 L    780 W      255 Ch    "low"</w:t>
        <w:br/>
        <w:br/>
        <w:t xml:space="preserve">          0000004:   200        395 L    780 W      255 Ch    "log"</w:t>
        <w:br/>
        <w:br/>
        <w:t xml:space="preserve">          000000:   200        395 L    780 W      255 Ch    "in"</w:t>
        <w:br/>
        <w:br/>
        <w:t xml:space="preserve">           0000003:   200        395 L    780 W      256 Ch    "iz"</w:t>
        <w:br/>
        <w:br/>
        <w:t xml:space="preserve">           0000000:   200        395 L    780 W      255 Ch    "illing"</w:t>
        <w:br/>
        <w:br/>
        <w:t xml:space="preserve">       00000009:   200        395 L    780 W      256 Ch    "ill"</w:t>
        <w:br/>
        <w:br/>
        <w:t xml:space="preserve">          00000008:   200        395 L    780 W      255 Ch    "eta"</w:t>
        <w:br/>
        <w:br/>
        <w:t xml:space="preserve">          00000007:   200        395 L    780 W      256 Ch    "eans"</w:t>
        <w:br/>
        <w:br/>
        <w:t xml:space="preserve">         00000002:   200        395 L    780 W      255 Ch    "atch"</w:t>
        <w:br/>
        <w:br/>
        <w:t xml:space="preserve">         0000000:   200        395 L    780 W      255 Ch    "ass"</w:t>
        <w:br/>
        <w:br/>
        <w:t xml:space="preserve">          00000006:   200        395 L    780 W      256 Ch    "ean"</w:t>
        <w:br/>
        <w:br/>
        <w:t xml:space="preserve">          00000003:   200        395 L    780 W      255 Ch    "d"</w:t>
        <w:br/>
        <w:br/>
        <w:t xml:space="preserve">            00000005:   200        395 L    780 W      256 Ch    "ea"</w:t>
        <w:br/>
        <w:br/>
        <w:t xml:space="preserve">           000000099:   200        395 L    780 W      254 Ch    "ase"</w:t>
        <w:br/>
        <w:br/>
        <w:t xml:space="preserve">          0000009:   200        395 L    780 W      256 Ch    "oot"</w:t>
        <w:br/>
        <w:br/>
        <w:t xml:space="preserve">          0000002:   200        395 L    780 W      255 Ch    "ots"</w:t>
        <w:br/>
        <w:br/>
        <w:t xml:space="preserve">          00000025:   200        395 L    780 W      255 Ch    "sd"</w:t>
        <w:br/>
        <w:br/>
        <w:t xml:space="preserve">           00000033:   200        395 L    780 W      255 Ch    "c"</w:t>
        <w:br/>
        <w:br/>
        <w:t xml:space="preserve">             00000039:   200        395 L    780 W      255 Ch    "car"</w:t>
        <w:br/>
        <w:br/>
        <w:t xml:space="preserve">           00000038:   200        395 L    780 W      255 Ch    "captcha"</w:t>
        <w:br/>
        <w:br/>
        <w:t xml:space="preserve">       00000037:   200        395 L    780 W      255 Ch    "can"</w:t>
        <w:br/>
        <w:br/>
        <w:t xml:space="preserve">           00000036:   200        395 L    780 W      255 Ch    "cad"</w:t>
        <w:br/>
        <w:br/>
        <w:t xml:space="preserve">           00000035:   200        395 L    780 W      254 Ch    "cachemgr"</w:t>
        <w:br/>
        <w:br/>
        <w:t xml:space="preserve">      00000032:   200        395 L    780 W      256 Ch    "uttons"</w:t>
        <w:br/>
        <w:br/>
        <w:t xml:space="preserve">       00000034:   200        395 L    780 W      255 Ch    "cache"</w:t>
        <w:br/>
        <w:br/>
        <w:t xml:space="preserve">         00000030:   200        395 L    780 W      254 Ch    "ulk"</w:t>
        <w:br/>
        <w:br/>
        <w:t xml:space="preserve">          00000029:   200        395 L    780 W      256 Ch    "uilder"</w:t>
        <w:br/>
        <w:br/>
        <w:t xml:space="preserve">       00000027:   200        395 L    780 W      256 Ch    "ugs"</w:t>
        <w:br/>
        <w:br/>
        <w:t xml:space="preserve">          0000003:   200        395 L    780 W      256 Ch    "usiness"</w:t>
        <w:br/>
        <w:br/>
        <w:t xml:space="preserve">      00000028:   200        395 L    780 W      256 Ch    "uild"</w:t>
        <w:br/>
        <w:br/>
        <w:t xml:space="preserve">         00000023:   200        395 L    780 W      256 Ch    "oes"</w:t>
        <w:br/>
        <w:br/>
        <w:t xml:space="preserve">         00000020:   200        395 L    780 W      255 Ch    "ot"</w:t>
        <w:br/>
        <w:br/>
        <w:t xml:space="preserve">           00000024:   200        395 L    780 W      255 Ch    "roken"</w:t>
        <w:br/>
        <w:br/>
        <w:t xml:space="preserve">        00000026:   200        395 L    780 W      256 Ch    "ug"</w:t>
        <w:br/>
        <w:br/>
        <w:t xml:space="preserve">           00000022:   200        395 L    780 W      255 Ch    "o"</w:t>
        <w:br/>
        <w:br/>
        <w:t xml:space="preserve">           00000040:   200        395 L    780 W      256 Ch    "card"</w:t>
        <w:br/>
        <w:br/>
        <w:t xml:space="preserve">          00000046:   200        395 L    780 W      255 Ch    "cat"</w:t>
        <w:br/>
        <w:br/>
        <w:t xml:space="preserve">           00000042:   200        395 L    780 W      256 Ch    "cards"</w:t>
        <w:br/>
        <w:br/>
        <w:t xml:space="preserve">         00000054:   200        395 L    780 W      256 Ch    "cert"</w:t>
        <w:br/>
        <w:br/>
        <w:t xml:space="preserve">          0000006:   200        395 L    780 W      256 Ch    "cgi"</w:t>
        <w:br/>
        <w:br/>
        <w:t xml:space="preserve">           00000060:   200        395 L    780 W      256 Ch    "cfg"</w:t>
        <w:br/>
        <w:br/>
        <w:t xml:space="preserve">           00000059:   200        395 L    780 W      256 Ch    "cfdocs"</w:t>
        <w:br/>
        <w:br/>
        <w:t xml:space="preserve">        00000058:   200        395 L    780 W      256 Ch    "certs"</w:t>
        <w:br/>
        <w:br/>
        <w:t xml:space="preserve">         00000057:   200        395 L    780 W      255 Ch    "certificates"</w:t>
        <w:br/>
        <w:br/>
        <w:t xml:space="preserve">  00000056:   200        395 L    780 W      254 Ch    "certificate"</w:t>
        <w:br/>
        <w:br/>
        <w:t xml:space="preserve">   00000053:   200        395 L    780 W      255 Ch    "cdrom"</w:t>
        <w:br/>
        <w:br/>
        <w:t xml:space="preserve">         00000055:   200        395 L    780 W      255 Ch    "certenroll"</w:t>
        <w:br/>
        <w:br/>
        <w:t xml:space="preserve">    00000052:   200        395 L    780 W      255 Ch    "cd"</w:t>
        <w:br/>
        <w:br/>
        <w:t xml:space="preserve">            0000005:   200        395 L    780 W      256 Ch    "ccs"</w:t>
        <w:br/>
        <w:br/>
        <w:t xml:space="preserve">           00000049:   200        395 L    780 W      256 Ch    "catch"</w:t>
        <w:br/>
        <w:br/>
        <w:t xml:space="preserve">         00000048:   200        395 L    780 W      256 Ch    "catalogs"</w:t>
        <w:br/>
        <w:br/>
        <w:t xml:space="preserve">      00000050:   200        395 L    780 W      256 Ch    "cc"</w:t>
        <w:br/>
        <w:br/>
        <w:t xml:space="preserve">            00000045:   200        395 L    780 W      255 Ch    "cas"</w:t>
        <w:br/>
        <w:br/>
        <w:t xml:space="preserve">           00000047:   200        395 L    780 W      255 Ch    "catalog"</w:t>
        <w:br/>
        <w:br/>
        <w:t xml:space="preserve">       0000004:   200        395 L    780 W      255 Ch    "cardinal"</w:t>
        <w:br/>
        <w:br/>
        <w:t xml:space="preserve">      00000043:   200        395 L    780 W      256 Ch    "carpet"</w:t>
        <w:br/>
        <w:br/>
        <w:t xml:space="preserve">        00000044:   200        395 L    780 W      256 Ch    "cart"</w:t>
        <w:br/>
        <w:br/>
        <w:t xml:space="preserve">          00000062:   200        395 L    780 W      256 Ch    "cgiin"</w:t>
        <w:br/>
        <w:br/>
        <w:t xml:space="preserve">        00000064:   200        395 L    780 W      255 Ch    "cgi-win"</w:t>
        <w:br/>
        <w:br/>
        <w:t xml:space="preserve">       00000068:   200        395 L    780 W      255 Ch    "channel"</w:t>
        <w:br/>
        <w:br/>
        <w:t xml:space="preserve">       00000076:   200        395 L    780 W      256 Ch    "client"</w:t>
        <w:br/>
        <w:br/>
        <w:t xml:space="preserve">        000000204:   200        395 L    780 W      256 Ch    "contact"</w:t>
        <w:br/>
        <w:br/>
        <w:t xml:space="preserve">       000000203:   200        395 L    780 W      256 Ch    "constants"</w:t>
        <w:br/>
        <w:br/>
        <w:t xml:space="preserve">     000000202:   200        395 L    780 W      255 Ch    "constant"</w:t>
        <w:br/>
        <w:br/>
        <w:t xml:space="preserve">      00000020:   200        395 L    780 W      256 Ch    "console"</w:t>
        <w:br/>
        <w:br/>
        <w:t xml:space="preserve">       00000092:   200        395 L    780 W      255 Ch    "comunicator"</w:t>
        <w:br/>
        <w:br/>
        <w:t xml:space="preserve">   000000200:   200        395 L    780 W      256 Ch    "connections"</w:t>
        <w:br/>
        <w:br/>
        <w:t xml:space="preserve">   00000099:   200        395 L    780 W      255 Ch    "connect"</w:t>
        <w:br/>
        <w:br/>
        <w:t xml:space="preserve">       00000098:   200        395 L    780 W      256 Ch    "configure"</w:t>
        <w:br/>
        <w:br/>
        <w:t xml:space="preserve">     00000097:   200        395 L    780 W      256 Ch    "configuration"</w:t>
        <w:br/>
        <w:br/>
        <w:t xml:space="preserve"> 00000096:   200        395 L    780 W      255 Ch    "configs"</w:t>
        <w:br/>
        <w:br/>
        <w:t xml:space="preserve">       00000095:   200        395 L    780 W      255 Ch    "config"</w:t>
        <w:br/>
        <w:br/>
        <w:t xml:space="preserve">        00000094:   200        395 L    780 W      255 Ch    "confluence"</w:t>
        <w:br/>
        <w:br/>
        <w:t xml:space="preserve">    0000009:   200        395 L    780 W      255 Ch    "compressed"</w:t>
        <w:br/>
        <w:br/>
        <w:t xml:space="preserve">    00000093:   200        395 L    780 W      256 Ch    "con"</w:t>
        <w:br/>
        <w:br/>
        <w:t xml:space="preserve">           00000090:   200        395 L    780 W      256 Ch    "composer"</w:t>
        <w:br/>
        <w:br/>
        <w:t xml:space="preserve">      00000089:   200        395 L    780 W      255 Ch    "compose"</w:t>
        <w:br/>
        <w:br/>
        <w:t xml:space="preserve">       00000088:   200        395 L    780 W      256 Ch    "component"</w:t>
        <w:br/>
        <w:br/>
        <w:t xml:space="preserve">     00000087:   200        395 L    780 W      256 Ch    "common"</w:t>
        <w:br/>
        <w:br/>
        <w:t xml:space="preserve">        00000086:   200        395 L    780 W      256 Ch    "commercial"</w:t>
        <w:br/>
        <w:br/>
        <w:t xml:space="preserve">    00000085:   200        395 L    780 W      255 Ch    "commerce"</w:t>
        <w:br/>
        <w:br/>
        <w:t xml:space="preserve">      00000084:   200        395 L    780 W      255 Ch    "command"</w:t>
        <w:br/>
        <w:br/>
        <w:t xml:space="preserve">       00000083:   200        395 L    780 W      256 Ch    "coke"</w:t>
        <w:br/>
        <w:br/>
        <w:t xml:space="preserve">          00000082:   200        395 L    780 W      256 Ch    "coffee"</w:t>
        <w:br/>
        <w:br/>
        <w:t xml:space="preserve">        0000008:   200        395 L    780 W      255 Ch    "code"</w:t>
        <w:br/>
        <w:br/>
        <w:t xml:space="preserve">          00000080:   200        395 L    780 W      256 Ch    "cmd"</w:t>
        <w:br/>
        <w:br/>
        <w:t xml:space="preserve">           00000079:   200        395 L    780 W      256 Ch    "cm"</w:t>
        <w:br/>
        <w:br/>
        <w:t xml:space="preserve">            00000078:   200        395 L    780 W      256 Ch    "cluster"</w:t>
        <w:br/>
        <w:br/>
        <w:t xml:space="preserve">       00000075:   200        395 L    780 W      255 Ch    "classifieds"</w:t>
        <w:br/>
        <w:br/>
        <w:t xml:space="preserve">   00000077:   200        395 L    780 W      255 Ch    "clients"</w:t>
        <w:br/>
        <w:br/>
        <w:t xml:space="preserve">       00000074:   200        395 L    780 W      256 Ch    "classified"</w:t>
        <w:br/>
        <w:br/>
        <w:t xml:space="preserve">    00000073:   200        395 L    780 W      256 Ch    "classic"</w:t>
        <w:br/>
        <w:br/>
        <w:t xml:space="preserve">       00000072:   200        395 L    780 W      254 Ch    "classes"</w:t>
        <w:br/>
        <w:br/>
        <w:t xml:space="preserve">       0000007:   200        395 L    780 W      256 Ch    "class"</w:t>
        <w:br/>
        <w:br/>
        <w:t xml:space="preserve">         00000070:   200        395 L    780 W      256 Ch    "chat"</w:t>
        <w:br/>
        <w:br/>
        <w:t xml:space="preserve">          00000067:   200        395 L    780 W      255 Ch    "changepw"</w:t>
        <w:br/>
        <w:br/>
        <w:t xml:space="preserve">      00000069:   200        395 L    780 W      256 Ch    "chart"</w:t>
        <w:br/>
        <w:br/>
        <w:t xml:space="preserve">         00000066:   200        395 L    780 W      256 Ch    "change"</w:t>
        <w:br/>
        <w:br/>
        <w:t xml:space="preserve">        00000063:   200        395 L    780 W      255 Ch    "cgi-in"</w:t>
        <w:br/>
        <w:br/>
        <w:t xml:space="preserve">       00000065:   200        395 L    780 W      255 Ch    "chan"</w:t>
        <w:br/>
        <w:br/>
        <w:t xml:space="preserve">          000000205:   200        395 L    780 W      256 Ch    "contacts"</w:t>
        <w:br/>
        <w:br/>
        <w:t xml:space="preserve">      000000207:   200        395 L    780 W      255 Ch    "contents"</w:t>
        <w:br/>
        <w:br/>
        <w:t xml:space="preserve">      0000002:   200        395 L    780 W      255 Ch    "controls"</w:t>
        <w:br/>
        <w:br/>
        <w:t xml:space="preserve">      00000029:   200        395 L    780 W      256 Ch    "creation"</w:t>
        <w:br/>
        <w:br/>
        <w:t xml:space="preserve">      000000235:   200        395 L    780 W      256 Ch    "d"</w:t>
        <w:br/>
        <w:br/>
        <w:t xml:space="preserve">             000000254:   200        395 L    780 W      255 Ch    "deploy"</w:t>
        <w:br/>
        <w:br/>
        <w:t xml:space="preserve">        000000253:   200        395 L    780 W      256 Ch    "deny"</w:t>
        <w:br/>
        <w:br/>
        <w:t xml:space="preserve">          000000252:   200        395 L    780 W      255 Ch    "demos"</w:t>
        <w:br/>
        <w:br/>
        <w:t xml:space="preserve">         00000025:   200        395 L    780 W      255 Ch    "demo"</w:t>
        <w:br/>
        <w:br/>
        <w:t xml:space="preserve">          000000250:   200        395 L    780 W      255 Ch    "deletion"</w:t>
        <w:br/>
        <w:br/>
        <w:t xml:space="preserve">      000000249:   200        395 L    780 W      256 Ch    "delete"</w:t>
        <w:br/>
        <w:br/>
        <w:t xml:space="preserve">        000000248:   200        395 L    780 W      256 Ch    "default"</w:t>
        <w:br/>
        <w:br/>
        <w:t xml:space="preserve">       000000247:   200        395 L    780 W      255 Ch    "deug"</w:t>
        <w:br/>
        <w:br/>
        <w:t xml:space="preserve">         000000246:   200        395 L    780 W      255 Ch    "dms"</w:t>
        <w:br/>
        <w:br/>
        <w:t xml:space="preserve">          000000245:   200        395 L    780 W      256 Ch    "dm"</w:t>
        <w:br/>
        <w:br/>
        <w:t xml:space="preserve">           000000244:   200        395 L    780 W      255 Ch    "dase"</w:t>
        <w:br/>
        <w:br/>
        <w:t xml:space="preserve">         000000243:   200        395 L    780 W      255 Ch    "da"</w:t>
        <w:br/>
        <w:br/>
        <w:t xml:space="preserve">           000000242:   200        395 L    780 W      256 Ch    "d"</w:t>
        <w:br/>
        <w:br/>
        <w:t xml:space="preserve">            00000024:   200        395 L    780 W      256 Ch    "dav"</w:t>
        <w:br/>
        <w:br/>
        <w:t xml:space="preserve">           000000240:   200        395 L    780 W      255 Ch    "dataases"</w:t>
        <w:br/>
        <w:br/>
        <w:t xml:space="preserve">     000000239:   200        395 L    780 W      256 Ch    "dataase"</w:t>
        <w:br/>
        <w:br/>
        <w:t xml:space="preserve">      000000238:   200        395 L    780 W      256 Ch    "data"</w:t>
        <w:br/>
        <w:br/>
        <w:t xml:space="preserve">          000000237:   200        395 L    780 W      256 Ch    "dat"</w:t>
        <w:br/>
        <w:br/>
        <w:t xml:space="preserve">           000000234:   200        395 L    780 W      256 Ch    "CYBERDOCS3"</w:t>
        <w:br/>
        <w:br/>
        <w:t xml:space="preserve">   000000236:   200        395 L    780 W      255 Ch    "daemon"</w:t>
        <w:br/>
        <w:br/>
        <w:t xml:space="preserve">        000000233:   200        395 L    780 W      256 Ch    "CYBERDOCS25"</w:t>
        <w:br/>
        <w:br/>
        <w:t xml:space="preserve">   000000232:   200        395 L    780 W      255 Ch    "CYBERDOCS"</w:t>
        <w:br/>
        <w:br/>
        <w:t xml:space="preserve">     00000023:   200        395 L    780 W      254 Ch    "CVS"</w:t>
        <w:br/>
        <w:br/>
        <w:t xml:space="preserve">           000000230:   200        395 L    780 W      255 Ch    "cvs"</w:t>
        <w:br/>
        <w:br/>
        <w:t xml:space="preserve">           000000229:   200        395 L    780 W      256 Ch    "cv"</w:t>
        <w:br/>
        <w:br/>
        <w:t xml:space="preserve">            000000228:   200        395 L    780 W      256 Ch    "customize"</w:t>
        <w:br/>
        <w:br/>
        <w:t xml:space="preserve">     000000227:   200        395 L    780 W      255 Ch    "customers"</w:t>
        <w:br/>
        <w:br/>
        <w:t xml:space="preserve">     000000225:   200        395 L    780 W      256 Ch    "css"</w:t>
        <w:br/>
        <w:br/>
        <w:t xml:space="preserve">           000000226:   200        395 L    780 W      253 Ch    "customer"</w:t>
        <w:br/>
        <w:br/>
        <w:t xml:space="preserve">      000000224:   200        395 L    780 W      256 Ch    "crs"</w:t>
        <w:br/>
        <w:br/>
        <w:t xml:space="preserve">           000000223:   200        395 L    780 W      255 Ch    "cron"</w:t>
        <w:br/>
        <w:br/>
        <w:t xml:space="preserve">          00000022:   200        395 L    780 W      256 Ch    "creditcards"</w:t>
        <w:br/>
        <w:br/>
        <w:t xml:space="preserve">   00000028:   200        395 L    780 W      256 Ch    "create"</w:t>
        <w:br/>
        <w:br/>
        <w:t xml:space="preserve">        000000220:   200        395 L    780 W      255 Ch    "credit"</w:t>
        <w:br/>
        <w:br/>
        <w:t xml:space="preserve">        000000222:   200        395 L    780 W      256 Ch    "crm"</w:t>
        <w:br/>
        <w:br/>
        <w:t xml:space="preserve">           00000027:   200        395 L    780 W      256 Ch    "cpanel"</w:t>
        <w:br/>
        <w:br/>
        <w:t xml:space="preserve">        00000026:   200        395 L    780 W      256 Ch    "counter"</w:t>
        <w:br/>
        <w:br/>
        <w:t xml:space="preserve">       00000024:   200        395 L    780 W      256 Ch    "corporate"</w:t>
        <w:br/>
        <w:br/>
        <w:t xml:space="preserve">     00000025:   200        395 L    780 W      256 Ch    "count"</w:t>
        <w:br/>
        <w:br/>
        <w:t xml:space="preserve">         00000023:   200        395 L    780 W      256 Ch    "core"</w:t>
        <w:br/>
        <w:br/>
        <w:t xml:space="preserve">          00000022:   200        395 L    780 W      255 Ch    "cora"</w:t>
        <w:br/>
        <w:br/>
        <w:t xml:space="preserve">         000000206:   200        395 L    780 W      255 Ch    "content"</w:t>
        <w:br/>
        <w:br/>
        <w:t xml:space="preserve">       00000020:   200        395 L    780 W      256 Ch    "controlpanel"</w:t>
        <w:br/>
        <w:br/>
        <w:t xml:space="preserve">  000000208:   200        395 L    780 W      255 Ch    "control"</w:t>
        <w:br/>
        <w:br/>
        <w:t xml:space="preserve">       000000209:   200        395 L    780 W      256 Ch    "controller"</w:t>
        <w:br/>
        <w:br/>
        <w:t xml:space="preserve">    000000255:   200        395 L    780 W      255 Ch    "deployment"</w:t>
        <w:br/>
        <w:br/>
        <w:t xml:space="preserve">    000000257:   200        395 L    780 W      256 Ch    "details"</w:t>
        <w:br/>
        <w:br/>
        <w:t xml:space="preserve">       00000026:   200        395 L    780 W      256 Ch    "develop"</w:t>
        <w:br/>
        <w:br/>
        <w:t xml:space="preserve">       000000269:   200        395 L    780 W      256 Ch    "dial"</w:t>
        <w:br/>
        <w:br/>
        <w:t xml:space="preserve">          000000285:   200        395 L    780 W      256 Ch    "down"</w:t>
        <w:br/>
        <w:br/>
        <w:t xml:space="preserve">          000000294:   200        395 L    780 W      255 Ch    "e"</w:t>
        <w:br/>
        <w:br/>
        <w:t xml:space="preserve">             000000293:   200        395 L    780 W      256 Ch    "dumpenv"</w:t>
        <w:br/>
        <w:br/>
        <w:t xml:space="preserve">       000000292:   200        395 L    780 W      255 Ch    "dump"</w:t>
        <w:br/>
        <w:br/>
        <w:t xml:space="preserve">          00000029:   200        395 L    780 W      255 Ch    "driver"</w:t>
        <w:br/>
        <w:br/>
        <w:t xml:space="preserve">        000000288:   200        395 L    780 W      255 Ch    "draft"</w:t>
        <w:br/>
        <w:br/>
        <w:t xml:space="preserve">         000000290:   200        395 L    780 W      255 Ch    "dratfs"</w:t>
        <w:br/>
        <w:br/>
        <w:t xml:space="preserve">        000000289:   200        395 L    780 W      256 Ch    "dragon"</w:t>
        <w:br/>
        <w:br/>
        <w:t xml:space="preserve">        000000287:   200        395 L    780 W      256 Ch    "downloads"</w:t>
        <w:br/>
        <w:br/>
        <w:t xml:space="preserve">     000000284:   200        395 L    780 W      256 Ch    "documents"</w:t>
        <w:br/>
        <w:br/>
        <w:t xml:space="preserve">     000000286:   200        395 L    780 W      256 Ch    "download"</w:t>
        <w:br/>
        <w:br/>
        <w:t xml:space="preserve">      000000283:   200        395 L    780 W      255 Ch    "document"</w:t>
        <w:br/>
        <w:br/>
        <w:t xml:space="preserve">      000000282:   200        395 L    780 W      256 Ch    "docs5"</w:t>
        <w:br/>
        <w:br/>
        <w:t xml:space="preserve">        00000028:   200        395 L    780 W      256 Ch    "docs4"</w:t>
        <w:br/>
        <w:br/>
        <w:t xml:space="preserve">        000000280:   200        395 L    780 W      255 Ch    "docs"</w:t>
        <w:br/>
        <w:br/>
        <w:t xml:space="preserve">          000000279:   200        395 L    780 W      256 Ch    "doc"</w:t>
        <w:br/>
        <w:br/>
        <w:t xml:space="preserve">           000000278:   200        395 L    780 W      255 Ch    "dns"</w:t>
        <w:br/>
        <w:br/>
        <w:t xml:space="preserve">           000000277:   200        395 L    780 W      255 Ch    "dms"</w:t>
        <w:br/>
        <w:br/>
        <w:t xml:space="preserve">           000000276:   200        395 L    780 W      256 Ch    "dispatcher"</w:t>
        <w:br/>
        <w:br/>
        <w:t xml:space="preserve">    000000275:   200        395 L    780 W      256 Ch    "dispatch"</w:t>
        <w:br/>
        <w:br/>
        <w:t xml:space="preserve">      000000273:   200        395 L    780 W      256 Ch    "discovery"</w:t>
        <w:br/>
        <w:br/>
        <w:t xml:space="preserve">     000000274:   200        395 L    780 W      256 Ch    "disk"</w:t>
        <w:br/>
        <w:br/>
        <w:t xml:space="preserve">          000000272:   200        395 L    780 W      255 Ch    "directory"</w:t>
        <w:br/>
        <w:br/>
        <w:t xml:space="preserve">     00000027:   200        395 L    780 W      255 Ch    "dir"</w:t>
        <w:br/>
        <w:br/>
        <w:t xml:space="preserve">           000000268:   200        395 L    780 W      256 Ch    "diag"</w:t>
        <w:br/>
        <w:br/>
        <w:t xml:space="preserve">          000000270:   200        395 L    780 W      255 Ch    "dig"</w:t>
        <w:br/>
        <w:br/>
        <w:t xml:space="preserve">           000000266:   200        395 L    780 W      255 Ch    "devices"</w:t>
        <w:br/>
        <w:br/>
        <w:t xml:space="preserve">       000000267:   200        395 L    780 W      256 Ch    "devs"</w:t>
        <w:br/>
        <w:br/>
        <w:t xml:space="preserve">          000000265:   200        395 L    780 W      254 Ch    "device"</w:t>
        <w:br/>
        <w:br/>
        <w:t xml:space="preserve">        000000264:   200        395 L    780 W      256 Ch    "development"</w:t>
        <w:br/>
        <w:br/>
        <w:t xml:space="preserve">   000000263:   200        395 L    780 W      256 Ch    "developers"</w:t>
        <w:br/>
        <w:br/>
        <w:t xml:space="preserve">    000000260:   200        395 L    780 W      256 Ch    "devel"</w:t>
        <w:br/>
        <w:br/>
        <w:t xml:space="preserve">         000000262:   200        395 L    780 W      255 Ch    "developement"</w:t>
        <w:br/>
        <w:br/>
        <w:t xml:space="preserve">  000000256:   200        395 L    780 W      256 Ch    "design"</w:t>
        <w:br/>
        <w:br/>
        <w:t xml:space="preserve">        000000295:   200        395 L    780 W      256 Ch    "easy"</w:t>
        <w:br/>
        <w:br/>
        <w:t xml:space="preserve">          000000259:   200        395 L    780 W      256 Ch    "dev60cgi"</w:t>
        <w:br/>
        <w:br/>
        <w:t xml:space="preserve">      000000258:   200        395 L    780 W      256 Ch    "dev"</w:t>
        <w:br/>
        <w:br/>
        <w:t xml:space="preserve">           000000297:   200        395 L    780 W      256 Ch    "echannel"</w:t>
        <w:br/>
        <w:br/>
        <w:t xml:space="preserve">      00000030:   200        395 L    780 W      256 Ch    "element"</w:t>
        <w:br/>
        <w:br/>
        <w:t xml:space="preserve">       000000309:   200        395 L    780 W      255 Ch    "english"</w:t>
        <w:br/>
        <w:br/>
        <w:t xml:space="preserve">       00000036:   200        395 L    780 W      255 Ch    "es"</w:t>
        <w:br/>
        <w:br/>
        <w:t xml:space="preserve">            00000037:   200        395 L    780 W      255 Ch    "esales"</w:t>
        <w:br/>
        <w:br/>
        <w:t xml:space="preserve">        00000034:   200        395 L    780 W      255 Ch    "error"</w:t>
        <w:br/>
        <w:br/>
        <w:t xml:space="preserve">         00000033:   200        395 L    780 W      255 Ch    "environment"</w:t>
        <w:br/>
        <w:br/>
        <w:t xml:space="preserve">   00000032:   200        395 L    780 W      256 Ch    "environ"</w:t>
        <w:br/>
        <w:br/>
        <w:t xml:space="preserve">       00000038:   200        395 L    780 W      256 Ch    "esp"</w:t>
        <w:br/>
        <w:br/>
        <w:t xml:space="preserve">           00000035:   200        395 L    780 W      256 Ch    "errors"</w:t>
        <w:br/>
        <w:br/>
        <w:t xml:space="preserve">        0000003:   200        395 L    780 W      256 Ch    "env"</w:t>
        <w:br/>
        <w:br/>
        <w:t xml:space="preserve">           000000308:   200        395 L    780 W      256 Ch    "engine"</w:t>
        <w:br/>
        <w:br/>
        <w:t xml:space="preserve">        00000030:   200        395 L    780 W      256 Ch    "enterprise"</w:t>
        <w:br/>
        <w:br/>
        <w:t xml:space="preserve">    000000307:   200        395 L    780 W      255 Ch    "eng"</w:t>
        <w:br/>
        <w:br/>
        <w:t xml:space="preserve">           000000306:   200        395 L    780 W      255 Ch    "en"</w:t>
        <w:br/>
        <w:br/>
        <w:t xml:space="preserve">            000000305:   200        395 L    780 W      256 Ch    "employees"</w:t>
        <w:br/>
        <w:br/>
        <w:t xml:space="preserve">     00000039:   200        395 L    780 W      255 Ch    "estalished"</w:t>
        <w:br/>
        <w:br/>
        <w:t xml:space="preserve">   000000304:   200        395 L    780 W      256 Ch    "employee"</w:t>
        <w:br/>
        <w:br/>
        <w:t xml:space="preserve">      000000320:   200        395 L    780 W      255 Ch    "esupport"</w:t>
        <w:br/>
        <w:br/>
        <w:t xml:space="preserve">      00000032:   200        395 L    780 W      256 Ch    "etc"</w:t>
        <w:br/>
        <w:br/>
        <w:t xml:space="preserve">           000000302:   200        395 L    780 W      256 Ch    "elements"</w:t>
        <w:br/>
        <w:br/>
        <w:t xml:space="preserve">      000000322:   200        395 L    780 W      255 Ch    "event"</w:t>
        <w:br/>
        <w:br/>
        <w:t xml:space="preserve">         000000303:   200        395 L    780 W      256 Ch    "email"</w:t>
        <w:br/>
        <w:br/>
        <w:t xml:space="preserve">         000000300:   200        395 L    780 W      256 Ch    "editor"</w:t>
        <w:br/>
        <w:br/>
        <w:t xml:space="preserve">        000000323:   200        395 L    780 W      256 Ch    "events"</w:t>
        <w:br/>
        <w:br/>
        <w:t xml:space="preserve">        000000324:   200        395 L    780 W      255 Ch    "eample"</w:t>
        <w:br/>
        <w:br/>
        <w:t xml:space="preserve">       000000326:   200        395 L    780 W      256 Ch    "echange"</w:t>
        <w:br/>
        <w:br/>
        <w:t xml:space="preserve">      000000325:   200        395 L    780 W      256 Ch    "eamples"</w:t>
        <w:br/>
        <w:br/>
        <w:t xml:space="preserve">      000000327:   200        395 L    780 W      256 Ch    "ee"</w:t>
        <w:br/>
        <w:br/>
        <w:t xml:space="preserve">           000000299:   200        395 L    780 W      255 Ch    "edit"</w:t>
        <w:br/>
        <w:br/>
        <w:t xml:space="preserve">          000000296:   200        395 L    780 W      255 Ch    "eriefs"</w:t>
        <w:br/>
        <w:br/>
        <w:t xml:space="preserve">       000000298:   200        395 L    780 W      256 Ch    "ecommerce"</w:t>
        <w:br/>
        <w:br/>
        <w:t xml:space="preserve">     000000328:   200        395 L    780 W      255 Ch    "eec"</w:t>
        <w:br/>
        <w:br/>
        <w:t xml:space="preserve">          000000329:   200        395 L    780 W      256 Ch    "eecutale"</w:t>
        <w:br/>
        <w:br/>
        <w:t xml:space="preserve">    00000033:   200        395 L    780 W      256 Ch    "eplorer"</w:t>
        <w:br/>
        <w:br/>
        <w:t xml:space="preserve">      000000335:   200        395 L    780 W      255 Ch    "etranet"</w:t>
        <w:br/>
        <w:br/>
        <w:t xml:space="preserve">      000000343:   200        395 L    780 W      256 Ch    "files"</w:t>
        <w:br/>
        <w:br/>
        <w:t xml:space="preserve">         000000349:   200        395 L    780 W      255 Ch    "foo"</w:t>
        <w:br/>
        <w:br/>
        <w:t xml:space="preserve">           000000348:   200        395 L    780 W      256 Ch    "folder"</w:t>
        <w:br/>
        <w:br/>
        <w:t xml:space="preserve">        000000347:   200        395 L    780 W      255 Ch    "flash"</w:t>
        <w:br/>
        <w:br/>
        <w:t xml:space="preserve">         000000346:   200        395 L    780 W      256 Ch    "first"</w:t>
        <w:br/>
        <w:br/>
        <w:t xml:space="preserve">         000000345:   200        395 L    780 W      256 Ch    "firewall"</w:t>
        <w:br/>
        <w:br/>
        <w:t xml:space="preserve">      000000344:   200        395 L    780 W      256 Ch    "filter"</w:t>
        <w:br/>
        <w:br/>
        <w:t xml:space="preserve">        000000342:   200        395 L    780 W      255 Ch    "file"</w:t>
        <w:br/>
        <w:br/>
        <w:t xml:space="preserve">          00000034:   200        395 L    780 W      255 Ch    "field"</w:t>
        <w:br/>
        <w:br/>
        <w:t xml:space="preserve">         000000339:   200        395 L    780 W      256 Ch    "fcgi-in"</w:t>
        <w:br/>
        <w:br/>
        <w:t xml:space="preserve">      000000340:   200        395 L    780 W      255 Ch    "feedack"</w:t>
        <w:br/>
        <w:br/>
        <w:t xml:space="preserve">      000000338:   200        395 L    780 W      256 Ch    "failed"</w:t>
        <w:br/>
        <w:br/>
        <w:t xml:space="preserve">        000000337:   200        395 L    780 W      256 Ch    "fail"</w:t>
        <w:br/>
        <w:br/>
        <w:t xml:space="preserve">          000000334:   200        395 L    780 W      256 Ch    "etra"</w:t>
        <w:br/>
        <w:br/>
        <w:t xml:space="preserve">         000000336:   200        395 L    780 W      255 Ch    "Etranet"</w:t>
        <w:br/>
        <w:br/>
        <w:t xml:space="preserve">      000000333:   200        395 L    780 W      256 Ch    "eternal"</w:t>
        <w:br/>
        <w:br/>
        <w:t xml:space="preserve">      000000330:   200        395 L    780 W      256 Ch    "eecutales"</w:t>
        <w:br/>
        <w:br/>
        <w:t xml:space="preserve">   000000332:   200        395 L    780 W      255 Ch    "eport"</w:t>
        <w:br/>
        <w:br/>
        <w:t xml:space="preserve">        000000350:   200        395 L    780 W      255 Ch    "forget"</w:t>
        <w:br/>
        <w:br/>
        <w:t xml:space="preserve">        000000352:   200        395 L    780 W      255 Ch    "forgotten"</w:t>
        <w:br/>
        <w:br/>
        <w:t xml:space="preserve">     00000037:   200        395 L    780 W      256 Ch    "get"</w:t>
        <w:br/>
        <w:br/>
        <w:t xml:space="preserve">           000000356:   200        395 L    780 W      255 Ch    "formsend"</w:t>
        <w:br/>
        <w:br/>
        <w:t xml:space="preserve">      000000364:   200        395 L    780 W      255 Ch    "fun"</w:t>
        <w:br/>
        <w:br/>
        <w:t xml:space="preserve">           000000373:   200        395 L    780 W      256 Ch    "gloalnav"</w:t>
        <w:br/>
        <w:br/>
        <w:t xml:space="preserve">     000000372:   200        395 L    780 W      255 Ch    "gloal"</w:t>
        <w:br/>
        <w:br/>
        <w:t xml:space="preserve">        000000370:   200        395 L    780 W      256 Ch    "gest"</w:t>
        <w:br/>
        <w:br/>
        <w:t xml:space="preserve">          000000366:   200        395 L    780 W      256 Ch    "functions"</w:t>
        <w:br/>
        <w:br/>
        <w:t xml:space="preserve">     000000367:   200        395 L    780 W      256 Ch    "games"</w:t>
        <w:br/>
        <w:br/>
        <w:t xml:space="preserve">         000000363:   200        395 L    780 W      256 Ch    "ftp"</w:t>
        <w:br/>
        <w:br/>
        <w:t xml:space="preserve">           000000368:   200        395 L    780 W      256 Ch    "gate"</w:t>
        <w:br/>
        <w:br/>
        <w:t xml:space="preserve">          000000369:   200        395 L    780 W      255 Ch    "generic"</w:t>
        <w:br/>
        <w:br/>
        <w:t xml:space="preserve">       000000365:   200        395 L    780 W      256 Ch    "function"</w:t>
        <w:br/>
        <w:br/>
        <w:t xml:space="preserve">      000000362:   200        395 L    780 W      256 Ch    "framework"</w:t>
        <w:br/>
        <w:br/>
        <w:t xml:space="preserve">     00000036:   200        395 L    780 W      256 Ch    "frame"</w:t>
        <w:br/>
        <w:br/>
        <w:t xml:space="preserve">         000000360:   200        395 L    780 W      256 Ch    "forums"</w:t>
        <w:br/>
        <w:br/>
        <w:t xml:space="preserve">        000000355:   200        395 L    780 W      255 Ch    "formhandler"</w:t>
        <w:br/>
        <w:br/>
        <w:t xml:space="preserve">   000000354:   200        395 L    780 W      255 Ch    "format"</w:t>
        <w:br/>
        <w:br/>
        <w:t xml:space="preserve">        00000035:   200        395 L    780 W      256 Ch    "forgot"</w:t>
        <w:br/>
        <w:br/>
        <w:t xml:space="preserve">        000000359:   200        395 L    780 W      256 Ch    "forum"</w:t>
        <w:br/>
        <w:br/>
        <w:t xml:space="preserve">         000000358:   200        395 L    780 W      256 Ch    "fortune"</w:t>
        <w:br/>
        <w:br/>
        <w:t xml:space="preserve">       000000357:   200        395 L    780 W      256 Ch    "formupdate"</w:t>
        <w:br/>
        <w:br/>
        <w:t xml:space="preserve">    000000353:   200        395 L    780 W      255 Ch    "form"</w:t>
        <w:br/>
        <w:br/>
        <w:t xml:space="preserve">          000000374:   200        395 L    780 W      256 Ch    "gloals"</w:t>
        <w:br/>
        <w:br/>
        <w:t xml:space="preserve">       000000376:   200        395 L    780 W      256 Ch    "gp"</w:t>
        <w:br/>
        <w:br/>
        <w:t xml:space="preserve">            000000380:   200        395 L    780 W      256 Ch    "group"</w:t>
        <w:br/>
        <w:br/>
        <w:t xml:space="preserve">         000000388:   200        395 L    780 W      255 Ch    "hanlder"</w:t>
        <w:br/>
        <w:br/>
        <w:t xml:space="preserve">       000000404:   200        395 L    780 W      253 Ch    "host"</w:t>
        <w:br/>
        <w:br/>
        <w:t xml:space="preserve">          00000047:   200        395 L    780 W      255 Ch    "ino"</w:t>
        <w:br/>
        <w:br/>
        <w:t xml:space="preserve">         0000004:   200        395 L    780 W      256 Ch    "icons"</w:t>
        <w:br/>
        <w:br/>
        <w:t xml:space="preserve">         00000040:   200        395 L    780 W      255 Ch    "im"</w:t>
        <w:br/>
        <w:br/>
        <w:t xml:space="preserve">           00000045:   200        395 L    780 W      255 Ch    "img"</w:t>
        <w:br/>
        <w:br/>
        <w:t xml:space="preserve">           00000044:   200        395 L    780 W      255 Ch    "images"</w:t>
        <w:br/>
        <w:br/>
        <w:t xml:space="preserve">        00000042:   200        395 L    780 W      255 Ch    "idc"</w:t>
        <w:br/>
        <w:br/>
        <w:t xml:space="preserve">          00000046:   200        395 L    780 W      256 Ch    "import"</w:t>
        <w:br/>
        <w:br/>
        <w:t xml:space="preserve">        00000043:   200        395 L    780 W      255 Ch    "iis"</w:t>
        <w:br/>
        <w:br/>
        <w:t xml:space="preserve">           000000407:   200        395 L    780 W      256 Ch    "htm"</w:t>
        <w:br/>
        <w:br/>
        <w:t xml:space="preserve">           000000409:   200        395 L    780 W      256 Ch    "htmls"</w:t>
        <w:br/>
        <w:br/>
        <w:t xml:space="preserve">         000000408:   200        395 L    780 W      255 Ch    "html"</w:t>
        <w:br/>
        <w:br/>
        <w:t xml:space="preserve">          000000406:   200        395 L    780 W      255 Ch    "htdocs"</w:t>
        <w:br/>
        <w:br/>
        <w:t xml:space="preserve">        000000403:   200        395 L    780 W      255 Ch    "homework"</w:t>
        <w:br/>
        <w:br/>
        <w:t xml:space="preserve">      00000040:   200        395 L    780 W      256 Ch    "homepage"</w:t>
        <w:br/>
        <w:br/>
        <w:t xml:space="preserve">      000000405:   200        395 L    780 W      255 Ch    "hosts"</w:t>
        <w:br/>
        <w:br/>
        <w:t xml:space="preserve">         000000402:   200        395 L    780 W      255 Ch    "homes"</w:t>
        <w:br/>
        <w:br/>
        <w:t xml:space="preserve">         000000400:   200        395 L    780 W      255 Ch    "home"</w:t>
        <w:br/>
        <w:br/>
        <w:t xml:space="preserve">          000000399:   200        395 L    780 W      255 Ch    "hits"</w:t>
        <w:br/>
        <w:br/>
        <w:t xml:space="preserve">          000000398:   200        395 L    780 W      255 Ch    "history"</w:t>
        <w:br/>
        <w:br/>
        <w:t xml:space="preserve">       000000397:   200        395 L    780 W      256 Ch    "hide"</w:t>
        <w:br/>
        <w:br/>
        <w:t xml:space="preserve">          000000396:   200        395 L    780 W      256 Ch    "hidden"</w:t>
        <w:br/>
        <w:br/>
        <w:t xml:space="preserve">        000000395:   200        395 L    780 W      256 Ch    "help"</w:t>
        <w:br/>
        <w:br/>
        <w:t xml:space="preserve">          000000394:   200        395 L    780 W      256 Ch    "helloworld"</w:t>
        <w:br/>
        <w:br/>
        <w:t xml:space="preserve">    000000393:   200        395 L    780 W      256 Ch    "hello"</w:t>
        <w:br/>
        <w:br/>
        <w:t xml:space="preserve">         000000392:   200        395 L    780 W      256 Ch    "headers"</w:t>
        <w:br/>
        <w:br/>
        <w:t xml:space="preserve">       00000039:   200        395 L    780 W      255 Ch    "header"</w:t>
        <w:br/>
        <w:br/>
        <w:t xml:space="preserve">        000000390:   200        395 L    780 W      255 Ch    "head"</w:t>
        <w:br/>
        <w:br/>
        <w:t xml:space="preserve">          000000387:   200        395 L    780 W      255 Ch    "handler"</w:t>
        <w:br/>
        <w:br/>
        <w:t xml:space="preserve">       000000389:   200        395 L    780 W      256 Ch    "happening"</w:t>
        <w:br/>
        <w:br/>
        <w:t xml:space="preserve">     000000386:   200        395 L    780 W      256 Ch    "hacker"</w:t>
        <w:br/>
        <w:br/>
        <w:t xml:space="preserve">        000000385:   200        395 L    780 W      255 Ch    "hack"</w:t>
        <w:br/>
        <w:br/>
        <w:t xml:space="preserve">          000000384:   200        395 L    780 W      255 Ch    "guests"</w:t>
        <w:br/>
        <w:br/>
        <w:t xml:space="preserve">        00000038:   200        395 L    780 W      256 Ch    "groups"</w:t>
        <w:br/>
        <w:br/>
        <w:t xml:space="preserve">        000000379:   200        395 L    780 W      256 Ch    "graphics"</w:t>
        <w:br/>
        <w:br/>
        <w:t xml:space="preserve">      000000382:   200        395 L    780 W      255 Ch    "guest"</w:t>
        <w:br/>
        <w:br/>
        <w:t xml:space="preserve">         000000383:   200        395 L    780 W      256 Ch    "guestook"</w:t>
        <w:br/>
        <w:br/>
        <w:t xml:space="preserve">     000000378:   200        395 L    780 W      255 Ch    "granted"</w:t>
        <w:br/>
        <w:br/>
        <w:t xml:space="preserve">       000000375:   200        395 L    780 W      256 Ch    "gone"</w:t>
        <w:br/>
        <w:br/>
        <w:t xml:space="preserve">          00000048:   200        395 L    780 W      255 Ch    "inc"</w:t>
        <w:br/>
        <w:br/>
        <w:t xml:space="preserve">           000000377:   200        395 L    780 W      255 Ch    "gpapp"</w:t>
        <w:br/>
        <w:br/>
        <w:t xml:space="preserve">         000000420:   200        395 L    780 W      256 Ch    "includes"</w:t>
        <w:br/>
        <w:br/>
        <w:t xml:space="preserve">      000000424:   200        395 L    780 W      255 Ch    "inde2"</w:t>
        <w:br/>
        <w:br/>
        <w:t xml:space="preserve">        000000432:   200        395 L    780 W      256 Ch    "ini"</w:t>
        <w:br/>
        <w:br/>
        <w:t xml:space="preserve">           000000438:   200        395 L    780 W      255 Ch    "interactive"</w:t>
        <w:br/>
        <w:br/>
        <w:t xml:space="preserve">   000000437:   200        395 L    780 W      256 Ch    "installation"</w:t>
        <w:br/>
        <w:br/>
        <w:t xml:space="preserve">  000000436:   200        395 L    780 W      255 Ch    "INSTALL_admin"</w:t>
        <w:br/>
        <w:br/>
        <w:t xml:space="preserve"> 000000435:   200        395 L    780 W      255 Ch    "install"</w:t>
        <w:br/>
        <w:br/>
        <w:t xml:space="preserve">       000000434:   200        395 L    780 W      256 Ch    "input"</w:t>
        <w:br/>
        <w:br/>
        <w:t xml:space="preserve">         00000043:   200        395 L    780 W      256 Ch    "ingress"</w:t>
        <w:br/>
        <w:br/>
        <w:t xml:space="preserve">       000000433:   200        395 L    780 W      255 Ch    "init"</w:t>
        <w:br/>
        <w:br/>
        <w:t xml:space="preserve">          000000430:   200        395 L    780 W      256 Ch    "ingres"</w:t>
        <w:br/>
        <w:br/>
        <w:t xml:space="preserve">        000000429:   200        395 L    780 W      256 Ch    "information"</w:t>
        <w:br/>
        <w:br/>
        <w:t xml:space="preserve">   000000428:   200        395 L    780 W      256 Ch    "info"</w:t>
        <w:br/>
        <w:br/>
        <w:t xml:space="preserve">          000000427:   200        395 L    780 W      256 Ch    "indees"</w:t>
        <w:br/>
        <w:br/>
        <w:t xml:space="preserve">       000000426:   200        395 L    780 W      255 Ch    "inde_admin"</w:t>
        <w:br/>
        <w:br/>
        <w:t xml:space="preserve">   000000423:   200        395 L    780 W      256 Ch    "inde"</w:t>
        <w:br/>
        <w:br/>
        <w:t xml:space="preserve">         000000425:   200        395 L    780 W      254 Ch    "inde_adm"</w:t>
        <w:br/>
        <w:br/>
        <w:t xml:space="preserve">     000000422:   200        395 L    780 W      255 Ch    "incs"</w:t>
        <w:br/>
        <w:br/>
        <w:t xml:space="preserve">          00000049:   200        395 L    780 W      256 Ch    "include"</w:t>
        <w:br/>
        <w:br/>
        <w:t xml:space="preserve">       00000042:   200        395 L    780 W      255 Ch    "incoming"</w:t>
        <w:br/>
        <w:br/>
        <w:t xml:space="preserve">      000000439:   200        395 L    780 W      256 Ch    "internal"</w:t>
        <w:br/>
        <w:br/>
        <w:t xml:space="preserve">      00000044:   200        395 L    780 W      256 Ch    "intranet"</w:t>
        <w:br/>
        <w:br/>
        <w:t xml:space="preserve">      000000445:   200        395 L    780 W      255 Ch    "invite"</w:t>
        <w:br/>
        <w:br/>
        <w:t xml:space="preserve">        000000453:   200        395 L    780 W      255 Ch    "jo"</w:t>
        <w:br/>
        <w:br/>
        <w:t xml:space="preserve">           000000469:   200        395 L    780 W      256 Ch    "ldap"</w:t>
        <w:br/>
        <w:br/>
        <w:t xml:space="preserve">          000000483:   200        395 L    780 W      254 Ch    "lockout"</w:t>
        <w:br/>
        <w:br/>
        <w:t xml:space="preserve">       000000482:   200        395 L    780 W      254 Ch    "lock"</w:t>
        <w:br/>
        <w:br/>
        <w:t xml:space="preserve">          00000048:   200        395 L    780 W      256 Ch    "loader"</w:t>
        <w:br/>
        <w:br/>
        <w:t xml:space="preserve">        000000480:   200        395 L    780 W      256 Ch    "load"</w:t>
        <w:br/>
        <w:br/>
        <w:t xml:space="preserve">          000000479:   200        395 L    780 W      255 Ch    "list"</w:t>
        <w:br/>
        <w:br/>
        <w:t xml:space="preserve">          000000478:   200        395 L    780 W      256 Ch    "linu"</w:t>
        <w:br/>
        <w:br/>
        <w:t xml:space="preserve">         000000477:   200        395 L    780 W      255 Ch    "links"</w:t>
        <w:br/>
        <w:br/>
        <w:t xml:space="preserve">         000000476:   200        395 L    780 W      254 Ch    "link"</w:t>
        <w:br/>
        <w:br/>
        <w:t xml:space="preserve">          000000475:   200        395 L    780 W      256 Ch    "lis"</w:t>
        <w:br/>
        <w:br/>
        <w:t xml:space="preserve">          000000474:   200        395 L    780 W      255 Ch    "lirary"</w:t>
        <w:br/>
        <w:br/>
        <w:t xml:space="preserve">       000000473:   200        395 L    780 W      255 Ch    "liraries"</w:t>
        <w:br/>
        <w:br/>
        <w:t xml:space="preserve">     000000472:   200        395 L    780 W      256 Ch    "li"</w:t>
        <w:br/>
        <w:br/>
        <w:t xml:space="preserve">           00000047:   200        395 L    780 W      255 Ch    "level"</w:t>
        <w:br/>
        <w:br/>
        <w:t xml:space="preserve">         000000468:   200        395 L    780 W      255 Ch    "launchpage"</w:t>
        <w:br/>
        <w:br/>
        <w:t xml:space="preserve">    000000470:   200        395 L    780 W      256 Ch    "left"</w:t>
        <w:br/>
        <w:br/>
        <w:t xml:space="preserve">          000000467:   200        395 L    780 W      256 Ch    "launch"</w:t>
        <w:br/>
        <w:br/>
        <w:t xml:space="preserve">        000000466:   200        395 L    780 W      256 Ch    "las"</w:t>
        <w:br/>
        <w:br/>
        <w:t xml:space="preserve">          000000465:   200        395 L    780 W      255 Ch    "la"</w:t>
        <w:br/>
        <w:br/>
        <w:t xml:space="preserve">           000000464:   200        395 L    780 W      256 Ch    "key"</w:t>
        <w:br/>
        <w:br/>
        <w:t xml:space="preserve">           000000463:   200        395 L    780 W      255 Ch    "kernel"</w:t>
        <w:br/>
        <w:br/>
        <w:t xml:space="preserve">        000000462:   200        395 L    780 W      255 Ch    "kept"</w:t>
        <w:br/>
        <w:br/>
        <w:t xml:space="preserve">          00000046:   200        395 L    780 W      256 Ch    "keep"</w:t>
        <w:br/>
        <w:br/>
        <w:t xml:space="preserve">          000000460:   200        395 L    780 W      256 Ch    "jsr"</w:t>
        <w:br/>
        <w:br/>
        <w:t xml:space="preserve">           000000459:   200        395 L    780 W      255 Ch    "jsps"</w:t>
        <w:br/>
        <w:br/>
        <w:t xml:space="preserve">          000000458:   200        395 L    780 W      256 Ch    "jsp"</w:t>
        <w:br/>
        <w:br/>
        <w:t xml:space="preserve">           000000457:   200        395 L    780 W      255 Ch    "js"</w:t>
        <w:br/>
        <w:br/>
        <w:t xml:space="preserve">            000000456:   200        395 L    780 W      256 Ch    "jira"</w:t>
        <w:br/>
        <w:br/>
        <w:t xml:space="preserve">          000000455:   200        395 L    780 W      256 Ch    "jrun"</w:t>
        <w:br/>
        <w:br/>
        <w:t xml:space="preserve">          000000452:   200        395 L    780 W      255 Ch    "jdc"</w:t>
        <w:br/>
        <w:br/>
        <w:t xml:space="preserve">          000000454:   200        395 L    780 W      256 Ch    "join"</w:t>
        <w:br/>
        <w:br/>
        <w:t xml:space="preserve">          00000045:   200        395 L    780 W      256 Ch    "java-sys"</w:t>
        <w:br/>
        <w:br/>
        <w:t xml:space="preserve">      000000450:   200        395 L    780 W      255 Ch    "javascript"</w:t>
        <w:br/>
        <w:br/>
        <w:t xml:space="preserve">    000000449:   200        395 L    780 W      256 Ch    "java"</w:t>
        <w:br/>
        <w:br/>
        <w:t xml:space="preserve">          000000448:   200        395 L    780 W      255 Ch    "j"</w:t>
        <w:br/>
        <w:br/>
        <w:t xml:space="preserve">             000000447:   200        395 L    780 W      255 Ch    "ips"</w:t>
        <w:br/>
        <w:br/>
        <w:t xml:space="preserve">           000000444:   200        395 L    780 W      256 Ch    "invitation"</w:t>
        <w:br/>
        <w:br/>
        <w:t xml:space="preserve">    000000446:   200        395 L    780 W      256 Ch    "ipp"</w:t>
        <w:br/>
        <w:br/>
        <w:t xml:space="preserve">           000000443:   200        395 L    780 W      256 Ch    "inventory"</w:t>
        <w:br/>
        <w:br/>
        <w:t xml:space="preserve">     000000440:   200        395 L    780 W      256 Ch    "internet"</w:t>
        <w:br/>
        <w:br/>
        <w:t xml:space="preserve">      000000442:   200        395 L    780 W      256 Ch    "intro"</w:t>
        <w:br/>
        <w:br/>
        <w:t xml:space="preserve">         000000484:   200        395 L    780 W      255 Ch    "log"</w:t>
        <w:br/>
        <w:br/>
        <w:t xml:space="preserve">           000000486:   200        395 L    780 W      256 Ch    "logfile"</w:t>
        <w:br/>
        <w:br/>
        <w:t xml:space="preserve">       000000490:   200        395 L    780 W      256 Ch    "login"</w:t>
        <w:br/>
        <w:br/>
        <w:t xml:space="preserve">         000000498:   200        395 L    780 W      256 Ch    "magic"</w:t>
        <w:br/>
        <w:br/>
        <w:t xml:space="preserve">         000000505:   200        395 L    780 W      256 Ch    "man"</w:t>
        <w:br/>
        <w:br/>
        <w:t xml:space="preserve">           000000504:   200        395 L    780 W      256 Ch    "makefile"</w:t>
        <w:br/>
        <w:br/>
        <w:t xml:space="preserve">      000000503:   200        395 L    780 W      255 Ch    "maint"</w:t>
        <w:br/>
        <w:br/>
        <w:t xml:space="preserve">         000000502:   200        395 L    780 W      256 Ch    "main"</w:t>
        <w:br/>
        <w:br/>
        <w:t xml:space="preserve">          00000050:   200        395 L    780 W      255 Ch    "maillist"</w:t>
        <w:br/>
        <w:br/>
        <w:t xml:space="preserve">      000000497:   200        395 L    780 W      255 Ch    "ls"</w:t>
        <w:br/>
        <w:br/>
        <w:t xml:space="preserve">            000000500:   200        395 L    780 W      256 Ch    "mailo"</w:t>
        <w:br/>
        <w:br/>
        <w:t xml:space="preserve">       000000499:   200        395 L    780 W      255 Ch    "mail"</w:t>
        <w:br/>
        <w:br/>
        <w:t xml:space="preserve">          000000494:   200        395 L    780 W      256 Ch    "logs"</w:t>
        <w:br/>
        <w:br/>
        <w:t xml:space="preserve">          000000496:   200        395 L    780 W      256 Ch    "lost%2Bfound"</w:t>
        <w:br/>
        <w:br/>
        <w:t xml:space="preserve">  000000493:   200        395 L    780 W      255 Ch    "logout"</w:t>
        <w:br/>
        <w:br/>
        <w:t xml:space="preserve">        000000495:   200        395 L    780 W      256 Ch    "Logs"</w:t>
        <w:br/>
        <w:br/>
        <w:t xml:space="preserve">          000000492:   200        395 L    780 W      256 Ch    "logon"</w:t>
        <w:br/>
        <w:br/>
        <w:t xml:space="preserve">         000000489:   200        395 L    780 W      255 Ch    "logging"</w:t>
        <w:br/>
        <w:br/>
        <w:t xml:space="preserve">       00000049:   200        395 L    780 W      255 Ch    "logo"</w:t>
        <w:br/>
        <w:br/>
        <w:t xml:space="preserve">          000000488:   200        395 L    780 W      255 Ch    "logger"</w:t>
        <w:br/>
        <w:br/>
        <w:t xml:space="preserve">        000000485:   200        395 L    780 W      255 Ch    "Log"</w:t>
        <w:br/>
        <w:br/>
        <w:t xml:space="preserve">           000000487:   200        395 L    780 W      256 Ch    "logfiles"</w:t>
        <w:br/>
        <w:br/>
        <w:t xml:space="preserve">      000000506:   200        395 L    780 W      256 Ch    "manage"</w:t>
        <w:br/>
        <w:br/>
        <w:t xml:space="preserve">        000000508:   200        395 L    780 W      255 Ch    "manager"</w:t>
        <w:br/>
        <w:br/>
        <w:t xml:space="preserve">       00000052:   200        395 L    780 W      255 Ch    "marketing"</w:t>
        <w:br/>
        <w:br/>
        <w:t xml:space="preserve">     000000520:   200        395 L    780 W      256 Ch    "menu"</w:t>
        <w:br/>
        <w:br/>
        <w:t xml:space="preserve">          000000529:   200        395 L    780 W      255 Ch    "mirror"</w:t>
        <w:br/>
        <w:br/>
        <w:t xml:space="preserve">        000000528:   200        395 L    780 W      256 Ch    "minimum"</w:t>
        <w:br/>
        <w:br/>
        <w:t xml:space="preserve">       000000527:   200        395 L    780 W      255 Ch    "mine"</w:t>
        <w:br/>
        <w:br/>
        <w:t xml:space="preserve">          000000524:   200        395 L    780 W      256 Ch    "meta"</w:t>
        <w:br/>
        <w:br/>
        <w:t xml:space="preserve">          000000523:   200        395 L    780 W      255 Ch    "messaging"</w:t>
        <w:br/>
        <w:br/>
        <w:t xml:space="preserve">     000000522:   200        395 L    780 W      256 Ch    "messages"</w:t>
        <w:br/>
        <w:br/>
        <w:t xml:space="preserve">      000000526:   200        395 L    780 W      255 Ch    "mgr"</w:t>
        <w:br/>
        <w:br/>
        <w:t xml:space="preserve">           000000525:   200        395 L    780 W      256 Ch    "metaase"</w:t>
        <w:br/>
        <w:br/>
        <w:t xml:space="preserve">      00000059:   200        395 L    780 W      255 Ch    "memory"</w:t>
        <w:br/>
        <w:br/>
        <w:t xml:space="preserve">        00000052:   200        395 L    780 W      256 Ch    "message"</w:t>
        <w:br/>
        <w:br/>
        <w:t xml:space="preserve">       00000058:   200        395 L    780 W      256 Ch    "memers"</w:t>
        <w:br/>
        <w:br/>
        <w:t xml:space="preserve">       00000057:   200        395 L    780 W      256 Ch    "memer"</w:t>
        <w:br/>
        <w:br/>
        <w:t xml:space="preserve">        00000056:   200        395 L    780 W      256 Ch    "me"</w:t>
        <w:br/>
        <w:br/>
        <w:t xml:space="preserve">            00000055:   200        395 L    780 W      255 Ch    "md"</w:t>
        <w:br/>
        <w:br/>
        <w:t xml:space="preserve">           00000054:   200        395 L    780 W      256 Ch    "mo"</w:t>
        <w:br/>
        <w:br/>
        <w:t xml:space="preserve">           0000005:   200        395 L    780 W      256 Ch    "market"</w:t>
        <w:br/>
        <w:br/>
        <w:t xml:space="preserve">        00000053:   200        395 L    780 W      256 Ch    "master"</w:t>
        <w:br/>
        <w:br/>
        <w:t xml:space="preserve">        00000050:   200        395 L    780 W      256 Ch    "map"</w:t>
        <w:br/>
        <w:br/>
        <w:t xml:space="preserve">           000000507:   200        395 L    780 W      255 Ch    "management"</w:t>
        <w:br/>
        <w:br/>
        <w:t xml:space="preserve">    000000530:   200        395 L    780 W      255 Ch    "mirrors"</w:t>
        <w:br/>
        <w:br/>
        <w:t xml:space="preserve">       000000509:   200        395 L    780 W      256 Ch    "manual"</w:t>
        <w:br/>
        <w:br/>
        <w:t xml:space="preserve">        000000532:   200        395 L    780 W      256 Ch    "mkstats"</w:t>
        <w:br/>
        <w:br/>
        <w:t xml:space="preserve">       000000536:   200        395 L    780 W      254 Ch    "modules"</w:t>
        <w:br/>
        <w:br/>
        <w:t xml:space="preserve">       000000544:   200        395 L    780 W      256 Ch    "msql"</w:t>
        <w:br/>
        <w:br/>
        <w:t xml:space="preserve">          000000560:   200        395 L    780 W      255 Ch    "net"</w:t>
        <w:br/>
        <w:br/>
        <w:t xml:space="preserve">          000000579:   200        395 L    780 W      255 Ch    "open"</w:t>
        <w:br/>
        <w:br/>
        <w:t xml:space="preserve">          000000578:   200        395 L    780 W      256 Ch    "online"</w:t>
        <w:br/>
        <w:br/>
        <w:t xml:space="preserve">        000000577:   200        395 L    780 W      254 Ch    "on"</w:t>
        <w:br/>
        <w:br/>
        <w:t xml:space="preserve">            000000575:   200        395 L    780 W      255 Ch    "old"</w:t>
        <w:br/>
        <w:br/>
        <w:t xml:space="preserve">           000000576:   200        395 L    780 W      256 Ch    "oldie"</w:t>
        <w:br/>
        <w:br/>
        <w:t xml:space="preserve">         000000572:   200        395 L    780 W      256 Ch    "off"</w:t>
        <w:br/>
        <w:br/>
        <w:t xml:space="preserve">           000000570:   200        395 L    780 W      255 Ch    "odc"</w:t>
        <w:br/>
        <w:br/>
        <w:t xml:space="preserve">          000000574:   200        395 L    780 W      255 Ch    "ogl"</w:t>
        <w:br/>
        <w:br/>
        <w:t xml:space="preserve">           000000573:   200        395 L    780 W      256 Ch    "office"</w:t>
        <w:br/>
        <w:br/>
        <w:t xml:space="preserve">        00000057:   200        395 L    780 W      256 Ch    "of"</w:t>
        <w:br/>
        <w:br/>
        <w:t xml:space="preserve">            000000567:   200        395 L    780 W      255 Ch    "numer"</w:t>
        <w:br/>
        <w:br/>
        <w:t xml:space="preserve">        000000569:   200        395 L    780 W      256 Ch    "ojects"</w:t>
        <w:br/>
        <w:br/>
        <w:t xml:space="preserve">       000000566:   200        395 L    780 W      256 Ch    "null"</w:t>
        <w:br/>
        <w:br/>
        <w:t xml:space="preserve">          000000568:   200        395 L    780 W      256 Ch    "oject"</w:t>
        <w:br/>
        <w:br/>
        <w:t xml:space="preserve">        000000565:   200        395 L    780 W      255 Ch    "nul"</w:t>
        <w:br/>
        <w:br/>
        <w:t xml:space="preserve">           000000564:   200        395 L    780 W      256 Ch    "novell"</w:t>
        <w:br/>
        <w:br/>
        <w:t xml:space="preserve">        000000563:   200        395 L    780 W      256 Ch    "notes"</w:t>
        <w:br/>
        <w:br/>
        <w:t xml:space="preserve">         000000559:   200        395 L    780 W      256 Ch    "news"</w:t>
        <w:br/>
        <w:br/>
        <w:t xml:space="preserve">          00000056:   200        395 L    780 W      255 Ch    "nl"</w:t>
        <w:br/>
        <w:br/>
        <w:t xml:space="preserve">            000000562:   200        395 L    780 W      256 Ch    "noody"</w:t>
        <w:br/>
        <w:br/>
        <w:t xml:space="preserve">        000000556:   200        395 L    780 W      255 Ch    "netstat"</w:t>
        <w:br/>
        <w:br/>
        <w:t xml:space="preserve">       000000554:   200        395 L    780 W      256 Ch    "net"</w:t>
        <w:br/>
        <w:br/>
        <w:t xml:space="preserve">           000000558:   200        395 L    780 W      256 Ch    "new"</w:t>
        <w:br/>
        <w:br/>
        <w:t xml:space="preserve">           000000557:   200        395 L    780 W      255 Ch    "network"</w:t>
        <w:br/>
        <w:br/>
        <w:t xml:space="preserve">       000000555:   200        395 L    780 W      255 Ch    "netscape"</w:t>
        <w:br/>
        <w:br/>
        <w:t xml:space="preserve">      000000553:   200        395 L    780 W      256 Ch    "ne"</w:t>
        <w:br/>
        <w:br/>
        <w:t xml:space="preserve">            000000552:   200        395 L    780 W      256 Ch    "navigation"</w:t>
        <w:br/>
        <w:br/>
        <w:t xml:space="preserve">    00000055:   200        395 L    780 W      256 Ch    "names"</w:t>
        <w:br/>
        <w:br/>
        <w:t xml:space="preserve">         000000550:   200        395 L    780 W      256 Ch    "my-sql"</w:t>
        <w:br/>
        <w:br/>
        <w:t xml:space="preserve">        000000549:   200        395 L    780 W      256 Ch    "mysql"</w:t>
        <w:br/>
        <w:br/>
        <w:t xml:space="preserve">         000000548:   200        395 L    780 W      255 Ch    "my"</w:t>
        <w:br/>
        <w:br/>
        <w:t xml:space="preserve">            000000547:   200        395 L    780 W      256 Ch    "music"</w:t>
        <w:br/>
        <w:br/>
        <w:t xml:space="preserve">         000000542:   200        395 L    780 W      255 Ch    "mrtg"</w:t>
        <w:br/>
        <w:br/>
        <w:t xml:space="preserve">          00000054:   200        395 L    780 W      256 Ch    "mqseries"</w:t>
        <w:br/>
        <w:br/>
        <w:t xml:space="preserve">      000000546:   200        395 L    780 W      255 Ch    "ms-sql"</w:t>
        <w:br/>
        <w:br/>
        <w:t xml:space="preserve">        000000543:   200        395 L    780 W      256 Ch    "ms"</w:t>
        <w:br/>
        <w:br/>
        <w:t xml:space="preserve">            000000545:   200        395 L    780 W      255 Ch    "mssql"</w:t>
        <w:br/>
        <w:br/>
        <w:t xml:space="preserve">         000000540:   200        395 L    780 W      256 Ch    "mp3s"</w:t>
        <w:br/>
        <w:br/>
        <w:t xml:space="preserve">          000000539:   200        395 L    780 W      255 Ch    "mp3"</w:t>
        <w:br/>
        <w:br/>
        <w:t xml:space="preserve">           000000538:   200        395 L    780 W      255 Ch    "mount"</w:t>
        <w:br/>
        <w:br/>
        <w:t xml:space="preserve">         000000535:   200        395 L    780 W      255 Ch    "module"</w:t>
        <w:br/>
        <w:br/>
        <w:t xml:space="preserve">        000000534:   200        395 L    780 W      256 Ch    "modem"</w:t>
        <w:br/>
        <w:br/>
        <w:t xml:space="preserve">         000000537:   200        395 L    780 W      255 Ch    "monitor"</w:t>
        <w:br/>
        <w:br/>
        <w:t xml:space="preserve">       00000053:   200        395 L    780 W      256 Ch    "misc"</w:t>
        <w:br/>
        <w:br/>
        <w:t xml:space="preserve">          000000533:   200        395 L    780 W      256 Ch    "model"</w:t>
        <w:br/>
        <w:br/>
        <w:t xml:space="preserve">         000000580:   200        395 L    780 W      256 Ch    "openapp"</w:t>
        <w:br/>
        <w:br/>
        <w:t xml:space="preserve">       000000582:   200        395 L    780 W      256 Ch    "operator"</w:t>
        <w:br/>
        <w:br/>
        <w:t xml:space="preserve">      000000586:   200        395 L    780 W      256 Ch    "orders"</w:t>
        <w:br/>
        <w:br/>
        <w:t xml:space="preserve">        00000060:   200        395 L    780 W      255 Ch    "passwd"</w:t>
        <w:br/>
        <w:br/>
        <w:t xml:space="preserve">        000000599:   200        395 L    780 W      256 Ch    "passes"</w:t>
        <w:br/>
        <w:br/>
        <w:t xml:space="preserve">        000000598:   200        395 L    780 W      255 Ch    "pass"</w:t>
        <w:br/>
        <w:br/>
        <w:t xml:space="preserve">          000000594:   200        395 L    780 W      256 Ch    "pam"</w:t>
        <w:br/>
        <w:br/>
        <w:t xml:space="preserve">           000000602:   200        395 L    780 W      255 Ch    "passwor"</w:t>
        <w:br/>
        <w:br/>
        <w:t xml:space="preserve">       000000600:   200        395 L    780 W      256 Ch    "passw"</w:t>
        <w:br/>
        <w:br/>
        <w:t xml:space="preserve">         000000596:   200        395 L    780 W      255 Ch    "paper"</w:t>
        <w:br/>
        <w:br/>
        <w:t xml:space="preserve">         000000593:   200        395 L    780 W      256 Ch    "Pages"</w:t>
        <w:br/>
        <w:br/>
        <w:t xml:space="preserve">         000000597:   200        395 L    780 W      255 Ch    "papers"</w:t>
        <w:br/>
        <w:br/>
        <w:t xml:space="preserve">        000000595:   200        395 L    780 W      256 Ch    "panel"</w:t>
        <w:br/>
        <w:br/>
        <w:t xml:space="preserve">         000000592:   200        395 L    780 W      255 Ch    "_pages"</w:t>
        <w:br/>
        <w:br/>
        <w:t xml:space="preserve">        00000059:   200        395 L    780 W      255 Ch    "pages"</w:t>
        <w:br/>
        <w:br/>
        <w:t xml:space="preserve">         000000590:   200        395 L    780 W      255 Ch    "page"</w:t>
        <w:br/>
        <w:br/>
        <w:t xml:space="preserve">          000000589:   200        395 L    780 W      254 Ch    "pad"</w:t>
        <w:br/>
        <w:br/>
        <w:t xml:space="preserve">           000000585:   200        395 L    780 W      256 Ch    "order"</w:t>
        <w:br/>
        <w:br/>
        <w:t xml:space="preserve">         000000588:   200        395 L    780 W      254 Ch    "output"</w:t>
        <w:br/>
        <w:br/>
        <w:t xml:space="preserve">        000000587:   200        395 L    780 W      255 Ch    "outgoing"</w:t>
        <w:br/>
        <w:br/>
        <w:t xml:space="preserve">      000000584:   200        395 L    780 W      255 Ch    "oradata"</w:t>
        <w:br/>
        <w:br/>
        <w:t xml:space="preserve">       00000058:   200        395 L    780 W      254 Ch    "openfile"</w:t>
        <w:br/>
        <w:br/>
        <w:t xml:space="preserve">      000000609:   200        395 L    780 W      256 Ch    "personal"</w:t>
        <w:br/>
        <w:br/>
        <w:t xml:space="preserve">      000000605:   200        395 L    780 W      255 Ch    "path"</w:t>
        <w:br/>
        <w:br/>
        <w:t xml:space="preserve">          000000603:   200        395 L    780 W      256 Ch    "password"</w:t>
        <w:br/>
        <w:br/>
        <w:t xml:space="preserve">      000000583:   200        395 L    780 W      256 Ch    "oracle"</w:t>
        <w:br/>
        <w:br/>
        <w:t xml:space="preserve">        000000625:   200        395 L    780 W      256 Ch    "pop"</w:t>
        <w:br/>
        <w:br/>
        <w:t xml:space="preserve">           000000622:   200        395 L    780 W      255 Ch    "pol"</w:t>
        <w:br/>
        <w:br/>
        <w:t xml:space="preserve">           00000067:   200        395 L    780 W      255 Ch    "ping"</w:t>
        <w:br/>
        <w:br/>
        <w:t xml:space="preserve">          000000624:   200        395 L    780 W      256 Ch    "poll"</w:t>
        <w:br/>
        <w:br/>
        <w:t xml:space="preserve">          000000623:   200        395 L    780 W      255 Ch    "policy"</w:t>
        <w:br/>
        <w:br/>
        <w:t xml:space="preserve">        00000062:   200        395 L    780 W      255 Ch    "pl"</w:t>
        <w:br/>
        <w:br/>
        <w:t xml:space="preserve">           000000620:   200        395 L    780 W      256 Ch    "pls"</w:t>
        <w:br/>
        <w:br/>
        <w:t xml:space="preserve">           00000069:   200        395 L    780 W      256 Ch    "pl"</w:t>
        <w:br/>
        <w:br/>
        <w:t xml:space="preserve">            00000066:   200        395 L    780 W      256 Ch    "pics"</w:t>
        <w:br/>
        <w:br/>
        <w:t xml:space="preserve">          00000068:   200        395 L    780 W      255 Ch    "pi"</w:t>
        <w:br/>
        <w:br/>
        <w:t xml:space="preserve">           00000065:   200        395 L    780 W      256 Ch    "phpMyAdmin"</w:t>
        <w:br/>
        <w:br/>
        <w:t xml:space="preserve">    00000064:   200        395 L    780 W      256 Ch    "phpmyadmin"</w:t>
        <w:br/>
        <w:br/>
        <w:t xml:space="preserve">    00000063:   200        395 L    780 W      254 Ch    "php"</w:t>
        <w:br/>
        <w:br/>
        <w:t xml:space="preserve">           00000062:   200        395 L    780 W      256 Ch    "phone"</w:t>
        <w:br/>
        <w:br/>
        <w:t xml:space="preserve">         0000006:   200        395 L    780 W      255 Ch    "pgsql"</w:t>
        <w:br/>
        <w:br/>
        <w:t xml:space="preserve">         00000060:   200        395 L    780 W      255 Ch    "personals"</w:t>
        <w:br/>
        <w:br/>
        <w:t xml:space="preserve">     000000607:   200        395 L    780 W      255 Ch    "perl"</w:t>
        <w:br/>
        <w:br/>
        <w:t xml:space="preserve">          000000604:   200        395 L    780 W      255 Ch    "passwords"</w:t>
        <w:br/>
        <w:br/>
        <w:t xml:space="preserve">     000000606:   200        395 L    780 W      256 Ch    "pdf"</w:t>
        <w:br/>
        <w:br/>
        <w:t xml:space="preserve">           000000626:   200        395 L    780 W      255 Ch    "portal"</w:t>
        <w:br/>
        <w:br/>
        <w:t xml:space="preserve">        000000628:   200        395 L    780 W      255 Ch    "portlets"</w:t>
        <w:br/>
        <w:br/>
        <w:t xml:space="preserve">      000000608:   200        395 L    780 W      256 Ch    "perl5"</w:t>
        <w:br/>
        <w:br/>
        <w:t xml:space="preserve">         000000640:   200        395 L    780 W      256 Ch    "processform"</w:t>
        <w:br/>
        <w:br/>
        <w:t xml:space="preserve">   000000646:   200        395 L    780 W      255 Ch    "program"</w:t>
        <w:br/>
        <w:br/>
        <w:t xml:space="preserve">       000000632:   200        395 L    780 W      256 Ch    "press"</w:t>
        <w:br/>
        <w:br/>
        <w:t xml:space="preserve">         000000647:   200        395 L    780 W      256 Ch    "project"</w:t>
        <w:br/>
        <w:br/>
        <w:t xml:space="preserve">       000000645:   200        395 L    780 W      255 Ch    "profile"</w:t>
        <w:br/>
        <w:br/>
        <w:t xml:space="preserve">       000000644:   200        395 L    780 W      255 Ch    "professor"</w:t>
        <w:br/>
        <w:br/>
        <w:t xml:space="preserve">     000000643:   200        395 L    780 W      256 Ch    "products"</w:t>
        <w:br/>
        <w:br/>
        <w:t xml:space="preserve">      000000642:   200        395 L    780 W      256 Ch    "production"</w:t>
        <w:br/>
        <w:br/>
        <w:t xml:space="preserve">    000000639:   200        395 L    780 W      256 Ch    "process"</w:t>
        <w:br/>
        <w:br/>
        <w:t xml:space="preserve">       000000634:   200        395 L    780 W      256 Ch    "print"</w:t>
        <w:br/>
        <w:br/>
        <w:t xml:space="preserve">         00000063:   200        395 L    780 W      254 Ch    "power"</w:t>
        <w:br/>
        <w:br/>
        <w:t xml:space="preserve">         000000633:   200        395 L    780 W      255 Ch    "preview"</w:t>
        <w:br/>
        <w:br/>
        <w:t xml:space="preserve">       00000064:   200        395 L    780 W      256 Ch    "prod"</w:t>
        <w:br/>
        <w:br/>
        <w:t xml:space="preserve">          000000636:   200        395 L    780 W      255 Ch    "priv"</w:t>
        <w:br/>
        <w:br/>
        <w:t xml:space="preserve">          000000635:   200        395 L    780 W      255 Ch    "printenv"</w:t>
        <w:br/>
        <w:br/>
        <w:t xml:space="preserve">      000000630:   200        395 L    780 W      256 Ch    "postgres"</w:t>
        <w:br/>
        <w:br/>
        <w:t xml:space="preserve">      000000629:   200        395 L    780 W      256 Ch    "post"</w:t>
        <w:br/>
        <w:br/>
        <w:t xml:space="preserve">          000000648:   200        395 L    780 W      256 Ch    "proof"</w:t>
        <w:br/>
        <w:br/>
        <w:t xml:space="preserve">         000000638:   200        395 L    780 W      255 Ch    "privs"</w:t>
        <w:br/>
        <w:br/>
        <w:t xml:space="preserve">         000000637:   200        395 L    780 W      255 Ch    "private"</w:t>
        <w:br/>
        <w:br/>
        <w:t xml:space="preserve">       000000627:   200        395 L    780 W      255 Ch    "portlet"</w:t>
        <w:br/>
        <w:br/>
        <w:t xml:space="preserve">       000000650:   200        395 L    780 W      256 Ch    "protect"</w:t>
        <w:br/>
        <w:br/>
        <w:t xml:space="preserve">       000000654:   200        395 L    780 W      255 Ch    "pu"</w:t>
        <w:br/>
        <w:br/>
        <w:t xml:space="preserve">           000000662:   200        395 L    780 W      255 Ch    "pwd"</w:t>
        <w:br/>
        <w:br/>
        <w:t xml:space="preserve">           000000678:   200        395 L    780 W      256 Ch    "reginternal"</w:t>
        <w:br/>
        <w:br/>
        <w:t xml:space="preserve">   000000692:   200        395 L    780 W      255 Ch    "resource"</w:t>
        <w:br/>
        <w:br/>
        <w:t xml:space="preserve">      000000693:   200        395 L    780 W      256 Ch    "resources"</w:t>
        <w:br/>
        <w:br/>
        <w:t xml:space="preserve">     00000069:   200        395 L    780 W      255 Ch    "reseller"</w:t>
        <w:br/>
        <w:br/>
        <w:t xml:space="preserve">      000000687:   200        395 L    780 W      255 Ch    "report"</w:t>
        <w:br/>
        <w:br/>
        <w:t xml:space="preserve">        000000685:   200        395 L    780 W      255 Ch    "remote"</w:t>
        <w:br/>
        <w:br/>
        <w:t xml:space="preserve">        000000689:   200        395 L    780 W      256 Ch    "requisite"</w:t>
        <w:br/>
        <w:br/>
        <w:t xml:space="preserve">     000000688:   200        395 L    780 W      255 Ch    "reports"</w:t>
        <w:br/>
        <w:br/>
        <w:t xml:space="preserve">       000000686:   200        395 L    780 W      256 Ch    "removed"</w:t>
        <w:br/>
        <w:br/>
        <w:t xml:space="preserve">       000000690:   200        395 L    780 W      256 Ch    "research"</w:t>
        <w:br/>
        <w:br/>
        <w:t xml:space="preserve">      000000683:   200        395 L    780 W      256 Ch    "remind"</w:t>
        <w:br/>
        <w:br/>
        <w:t xml:space="preserve">        000000682:   200        395 L    780 W      256 Ch    "release"</w:t>
        <w:br/>
        <w:br/>
        <w:t xml:space="preserve">       00000068:   200        395 L    780 W      256 Ch    "registered"</w:t>
        <w:br/>
        <w:br/>
        <w:t xml:space="preserve">    000000684:   200        395 L    780 W      255 Ch    "reminder"</w:t>
        <w:br/>
        <w:br/>
        <w:t xml:space="preserve">      000000680:   200        395 L    780 W      255 Ch    "register"</w:t>
        <w:br/>
        <w:br/>
        <w:t xml:space="preserve">      000000677:   200        395 L    780 W      255 Ch    "reg"</w:t>
        <w:br/>
        <w:br/>
        <w:t xml:space="preserve">           000000679:   200        395 L    780 W      256 Ch    "regional"</w:t>
        <w:br/>
        <w:br/>
        <w:t xml:space="preserve">      000000676:   200        395 L    780 W      256 Ch    "references"</w:t>
        <w:br/>
        <w:br/>
        <w:t xml:space="preserve">    000000675:   200        395 L    780 W      256 Ch    "reference"</w:t>
        <w:br/>
        <w:br/>
        <w:t xml:space="preserve">     000000674:   200        395 L    780 W      256 Ch    "redirect"</w:t>
        <w:br/>
        <w:br/>
        <w:t xml:space="preserve">      000000673:   200        395 L    780 W      255 Ch    "redir"</w:t>
        <w:br/>
        <w:br/>
        <w:t xml:space="preserve">         000000672:   200        395 L    780 W      255 Ch    "readme"</w:t>
        <w:br/>
        <w:br/>
        <w:t xml:space="preserve">        00000067:   200        395 L    780 W      256 Ch    "rcs"</w:t>
        <w:br/>
        <w:br/>
        <w:t xml:space="preserve">           000000667:   200        395 L    780 W      255 Ch    "quote"</w:t>
        <w:br/>
        <w:br/>
        <w:t xml:space="preserve">         000000666:   200        395 L    780 W      256 Ch    "queue"</w:t>
        <w:br/>
        <w:br/>
        <w:t xml:space="preserve">         000000665:   200        395 L    780 W      255 Ch    "query"</w:t>
        <w:br/>
        <w:br/>
        <w:t xml:space="preserve">         000000669:   200        395 L    780 W      255 Ch    "random"</w:t>
        <w:br/>
        <w:br/>
        <w:t xml:space="preserve">        000000668:   200        395 L    780 W      256 Ch    "ramon"</w:t>
        <w:br/>
        <w:br/>
        <w:t xml:space="preserve">         000000664:   200        395 L    780 W      256 Ch    "queries"</w:t>
        <w:br/>
        <w:br/>
        <w:t xml:space="preserve">       00000066:   200        395 L    780 W      256 Ch    "pw"</w:t>
        <w:br/>
        <w:br/>
        <w:t xml:space="preserve">            000000663:   200        395 L    780 W      256 Ch    "python"</w:t>
        <w:br/>
        <w:br/>
        <w:t xml:space="preserve">        000000670:   200        395 L    780 W      255 Ch    "rank"</w:t>
        <w:br/>
        <w:br/>
        <w:t xml:space="preserve">          000000657:   200        395 L    780 W      256 Ch    "pulisher"</w:t>
        <w:br/>
        <w:br/>
        <w:t xml:space="preserve">     000000658:   200        395 L    780 W      256 Ch    "purchase"</w:t>
        <w:br/>
        <w:br/>
        <w:t xml:space="preserve">      000000659:   200        395 L    780 W      255 Ch    "purchases"</w:t>
        <w:br/>
        <w:br/>
        <w:t xml:space="preserve">     000000660:   200        395 L    780 W      256 Ch    "put"</w:t>
        <w:br/>
        <w:br/>
        <w:t xml:space="preserve">           000000656:   200        395 L    780 W      256 Ch    "pulish"</w:t>
        <w:br/>
        <w:br/>
        <w:t xml:space="preserve">       000000655:   200        395 L    780 W      256 Ch    "pulic"</w:t>
        <w:br/>
        <w:br/>
        <w:t xml:space="preserve">        000000652:   200        395 L    780 W      255 Ch    "proy"</w:t>
        <w:br/>
        <w:br/>
        <w:t xml:space="preserve">         000000649:   200        395 L    780 W      255 Ch    "properties"</w:t>
        <w:br/>
        <w:br/>
        <w:t xml:space="preserve">    000000653:   200        395 L    780 W      255 Ch    "ps"</w:t>
        <w:br/>
        <w:br/>
        <w:t xml:space="preserve">            000000696:   200        395 L    780 W      256 Ch    "retail"</w:t>
        <w:br/>
        <w:br/>
        <w:t xml:space="preserve">        000000700:   200        395 L    780 W      255 Ch    "root"</w:t>
        <w:br/>
        <w:br/>
        <w:t xml:space="preserve">          00000065:   200        395 L    780 W      255 Ch    "protected"</w:t>
        <w:br/>
        <w:br/>
        <w:t xml:space="preserve">     000000708:   200        395 L    780 W      255 Ch    "sample"</w:t>
        <w:br/>
        <w:br/>
        <w:t xml:space="preserve">        000000694:   200        395 L    780 W      256 Ch    "responder"</w:t>
        <w:br/>
        <w:br/>
        <w:t xml:space="preserve">     000000734:   200        395 L    780 W      255 Ch    "servers"</w:t>
        <w:br/>
        <w:br/>
        <w:t xml:space="preserve">       000000724:   200        395 L    780 W      256 Ch    "secured"</w:t>
        <w:br/>
        <w:br/>
        <w:t xml:space="preserve">       000000736:   200        395 L    780 W      256 Ch    "service"</w:t>
        <w:br/>
        <w:br/>
        <w:t xml:space="preserve">       000000735:   200        395 L    780 W      255 Ch    "server_stats"</w:t>
        <w:br/>
        <w:br/>
        <w:t xml:space="preserve">  000000733:   200        395 L    780 W      256 Ch    "server"</w:t>
        <w:br/>
        <w:br/>
        <w:t xml:space="preserve">        000000732:   200        395 L    780 W      256 Ch    "sent"</w:t>
        <w:br/>
        <w:br/>
        <w:t xml:space="preserve">          00000073:   200        395 L    780 W      256 Ch    "sensor"</w:t>
        <w:br/>
        <w:br/>
        <w:t xml:space="preserve">        000000730:   200        395 L    780 W      256 Ch    "sensepost"</w:t>
        <w:br/>
        <w:br/>
        <w:t xml:space="preserve">     000000729:   200        395 L    780 W      255 Ch    "sendmail"</w:t>
        <w:br/>
        <w:br/>
        <w:t xml:space="preserve">      000000728:   200        395 L    780 W      255 Ch    "send"</w:t>
        <w:br/>
        <w:br/>
        <w:t xml:space="preserve">          000000727:   200        395 L    780 W      256 Ch    "sell"</w:t>
        <w:br/>
        <w:br/>
        <w:t xml:space="preserve">          000000723:   200        395 L    780 W      256 Ch    "secure"</w:t>
        <w:br/>
        <w:br/>
        <w:t xml:space="preserve">        000000725:   200        395 L    780 W      256 Ch    "security"</w:t>
        <w:br/>
        <w:br/>
        <w:t xml:space="preserve">      000000722:   200        395 L    780 W      255 Ch    "sections"</w:t>
        <w:br/>
        <w:br/>
        <w:t xml:space="preserve">      00000072:   200        395 L    780 W      255 Ch    "section"</w:t>
        <w:br/>
        <w:br/>
        <w:t xml:space="preserve">       000000726:   200        395 L    780 W      255 Ch    "select"</w:t>
        <w:br/>
        <w:br/>
        <w:t xml:space="preserve">        000000720:   200        395 L    780 W      256 Ch    "secrets"</w:t>
        <w:br/>
        <w:br/>
        <w:t xml:space="preserve">       00000079:   200        395 L    780 W      256 Ch    "secret"</w:t>
        <w:br/>
        <w:br/>
        <w:t xml:space="preserve">        00000078:   200        395 L    780 W      255 Ch    "search"</w:t>
        <w:br/>
        <w:br/>
        <w:t xml:space="preserve">        00000077:   200        395 L    780 W      256 Ch    "sdk"</w:t>
        <w:br/>
        <w:br/>
        <w:t xml:space="preserve">           00000076:   200        395 L    780 W      256 Ch    "scripts"</w:t>
        <w:br/>
        <w:br/>
        <w:t xml:space="preserve">       00000075:   200        395 L    780 W      255 Ch    "script"</w:t>
        <w:br/>
        <w:br/>
        <w:t xml:space="preserve">        00000073:   200        395 L    780 W      255 Ch    "scr"</w:t>
        <w:br/>
        <w:br/>
        <w:t xml:space="preserve">           00000074:   200        395 L    780 W      254 Ch    "scratc"</w:t>
        <w:br/>
        <w:br/>
        <w:t xml:space="preserve">        00000072:   200        395 L    780 W      256 Ch    "schema"</w:t>
        <w:br/>
        <w:br/>
        <w:t xml:space="preserve">        00000070:   200        395 L    780 W      256 Ch    "save"</w:t>
        <w:br/>
        <w:br/>
        <w:t xml:space="preserve">          000000707:   200        395 L    780 W      256 Ch    "sales"</w:t>
        <w:br/>
        <w:br/>
        <w:t xml:space="preserve">         000000709:   200        395 L    780 W      255 Ch    "samples"</w:t>
        <w:br/>
        <w:br/>
        <w:t xml:space="preserve">       000000706:   200        395 L    780 W      256 Ch    "run"</w:t>
        <w:br/>
        <w:br/>
        <w:t xml:space="preserve">           0000007:   200        395 L    780 W      256 Ch    "saved"</w:t>
        <w:br/>
        <w:br/>
        <w:t xml:space="preserve">         000000705:   200        395 L    780 W      256 Ch    "rules"</w:t>
        <w:br/>
        <w:br/>
        <w:t xml:space="preserve">         000000704:   200        395 L    780 W      256 Ch    "rss"</w:t>
        <w:br/>
        <w:br/>
        <w:t xml:space="preserve">           000000703:   200        395 L    780 W      256 Ch    "rpc"</w:t>
        <w:br/>
        <w:br/>
        <w:t xml:space="preserve">           000000702:   200        395 L    780 W      256 Ch    "router"</w:t>
        <w:br/>
        <w:br/>
        <w:t xml:space="preserve">        000000699:   200        395 L    780 W      255 Ch    "rootics"</w:t>
        <w:br/>
        <w:br/>
        <w:t xml:space="preserve">      00000070:   200        395 L    780 W      256 Ch    "route"</w:t>
        <w:br/>
        <w:br/>
        <w:t xml:space="preserve">         000000698:   200        395 L    780 W      256 Ch    "root"</w:t>
        <w:br/>
        <w:br/>
        <w:t xml:space="preserve">         000000695:   200        395 L    780 W      256 Ch    "restricted"</w:t>
        <w:br/>
        <w:br/>
        <w:t xml:space="preserve">    000000697:   200        395 L    780 W      255 Ch    "right"</w:t>
        <w:br/>
        <w:br/>
        <w:t xml:space="preserve">         000000737:   200        395 L    780 W      256 Ch    "services"</w:t>
        <w:br/>
        <w:br/>
        <w:t xml:space="preserve">      000000739:   200        395 L    780 W      255 Ch    "Servlet"</w:t>
        <w:br/>
        <w:br/>
        <w:t xml:space="preserve">       000000743:   200        395 L    780 W      256 Ch    "sessions"</w:t>
        <w:br/>
        <w:br/>
        <w:t xml:space="preserve">      00000075:   200        395 L    780 W      256 Ch    "shit"</w:t>
        <w:br/>
        <w:br/>
        <w:t xml:space="preserve">          000000756:   200        395 L    780 W      255 Ch    "shtml"</w:t>
        <w:br/>
        <w:br/>
        <w:t xml:space="preserve">         000000755:   200        395 L    780 W      256 Ch    "showcode"</w:t>
        <w:br/>
        <w:br/>
        <w:t xml:space="preserve">      000000754:   200        395 L    780 W      256 Ch    "show"</w:t>
        <w:br/>
        <w:br/>
        <w:t xml:space="preserve">          000000753:   200        395 L    780 W      254 Ch    "shopper"</w:t>
        <w:br/>
        <w:br/>
        <w:t xml:space="preserve">       000000750:   200        395 L    780 W      255 Ch    "shell"</w:t>
        <w:br/>
        <w:br/>
        <w:t xml:space="preserve">         000000749:   200        395 L    780 W      256 Ch    "shared"</w:t>
        <w:br/>
        <w:br/>
        <w:t xml:space="preserve">        000000748:   200        395 L    780 W      255 Ch    "share"</w:t>
        <w:br/>
        <w:br/>
        <w:t xml:space="preserve">         000000746:   200        395 L    780 W      256 Ch    "settings"</w:t>
        <w:br/>
        <w:br/>
        <w:t xml:space="preserve">      000000752:   200        395 L    780 W      255 Ch    "shop"</w:t>
        <w:br/>
        <w:br/>
        <w:t xml:space="preserve">          000000747:   200        395 L    780 W      256 Ch    "setup"</w:t>
        <w:br/>
        <w:br/>
        <w:t xml:space="preserve">         000000745:   200        395 L    780 W      256 Ch    "setting"</w:t>
        <w:br/>
        <w:br/>
        <w:t xml:space="preserve">       000000742:   200        395 L    780 W      255 Ch    "session"</w:t>
        <w:br/>
        <w:br/>
        <w:t xml:space="preserve">       000000744:   200        395 L    780 W      255 Ch    "set"</w:t>
        <w:br/>
        <w:br/>
        <w:t xml:space="preserve">           00000074:   200        395 L    780 W      256 Ch    "Servlets"</w:t>
        <w:br/>
        <w:br/>
        <w:t xml:space="preserve">      000000738:   200        395 L    780 W      255 Ch    "servlet"</w:t>
        <w:br/>
        <w:br/>
        <w:t xml:space="preserve">       000000740:   200        395 L    780 W      255 Ch    "servlets"</w:t>
        <w:br/>
        <w:br/>
        <w:t xml:space="preserve">      000000757:   200        395 L    780 W      255 Ch    "sign"</w:t>
        <w:br/>
        <w:br/>
        <w:t xml:space="preserve">          000000759:   200        395 L    780 W      256 Ch    "signin"</w:t>
        <w:br/>
        <w:br/>
        <w:t xml:space="preserve">        000000763:   200        395 L    780 W      253 Ch    "sitemap"</w:t>
        <w:br/>
        <w:br/>
        <w:t xml:space="preserve">       00000077:   200        395 L    780 W      256 Ch    "solaris"</w:t>
        <w:br/>
        <w:br/>
        <w:t xml:space="preserve">       000000779:   200        395 L    780 W      256 Ch    "sql"</w:t>
        <w:br/>
        <w:br/>
        <w:t xml:space="preserve">           000000778:   200        395 L    780 W      255 Ch    "spanish"</w:t>
        <w:br/>
        <w:br/>
        <w:t xml:space="preserve">       000000777:   200        395 L    780 W      255 Ch    "spain"</w:t>
        <w:br/>
        <w:br/>
        <w:t xml:space="preserve">         000000776:   200        395 L    780 W      256 Ch    "Sources"</w:t>
        <w:br/>
        <w:br/>
        <w:t xml:space="preserve">       000000775:   200        395 L    780 W      256 Ch    "sources"</w:t>
        <w:br/>
        <w:br/>
        <w:t xml:space="preserve">       000000774:   200        395 L    780 W      255 Ch    "source"</w:t>
        <w:br/>
        <w:br/>
        <w:t xml:space="preserve">        000000773:   200        395 L    780 W      256 Ch    "someody"</w:t>
        <w:br/>
        <w:br/>
        <w:t xml:space="preserve">      000000770:   200        395 L    780 W      255 Ch    "software"</w:t>
        <w:br/>
        <w:br/>
        <w:t xml:space="preserve">      000000772:   200        395 L    780 W      255 Ch    "solutions"</w:t>
        <w:br/>
        <w:br/>
        <w:t xml:space="preserve">     000000769:   200        395 L    780 W      255 Ch    "soapdocs"</w:t>
        <w:br/>
        <w:br/>
        <w:t xml:space="preserve">      000000768:   200        395 L    780 W      254 Ch    "soap"</w:t>
        <w:br/>
        <w:br/>
        <w:t xml:space="preserve">          000000767:   200        395 L    780 W      255 Ch    "snoop"</w:t>
        <w:br/>
        <w:br/>
        <w:t xml:space="preserve">         000000766:   200        395 L    780 W      256 Ch    "small"</w:t>
        <w:br/>
        <w:br/>
        <w:t xml:space="preserve">         000000765:   200        395 L    780 W      256 Ch    "SiteServer"</w:t>
        <w:br/>
        <w:br/>
        <w:t xml:space="preserve">    000000762:   200        395 L    780 W      256 Ch    "site"</w:t>
        <w:br/>
        <w:br/>
        <w:t xml:space="preserve">          000000758:   200        395 L    780 W      256 Ch    "signature"</w:t>
        <w:br/>
        <w:br/>
        <w:t xml:space="preserve">     000000764:   200        395 L    780 W      256 Ch    "sites"</w:t>
        <w:br/>
        <w:br/>
        <w:t xml:space="preserve">         00000076:   200        395 L    780 W      255 Ch    "single"</w:t>
        <w:br/>
        <w:br/>
        <w:t xml:space="preserve">        000000760:   200        395 L    780 W      256 Ch    "simple"</w:t>
        <w:br/>
        <w:br/>
        <w:t xml:space="preserve">        000000780:   200        395 L    780 W      256 Ch    "sqladmin"</w:t>
        <w:br/>
        <w:br/>
        <w:t xml:space="preserve">      000000782:   200        395 L    780 W      256 Ch    "srchad"</w:t>
        <w:br/>
        <w:br/>
        <w:t xml:space="preserve">        000000786:   200        395 L    780 W      255 Ch    "staff"</w:t>
        <w:br/>
        <w:br/>
        <w:t xml:space="preserve">         000000794:   200        395 L    780 W      256 Ch    "Stats"</w:t>
        <w:br/>
        <w:br/>
        <w:t xml:space="preserve">         00000080:   200        395 L    780 W      256 Ch    "supported"</w:t>
        <w:br/>
        <w:br/>
        <w:t xml:space="preserve">     000000829:   200        395 L    780 W      255 Ch    "temps"</w:t>
        <w:br/>
        <w:br/>
        <w:t xml:space="preserve">         000000828:   200        395 L    780 W      254 Ch    "temporal"</w:t>
        <w:br/>
        <w:br/>
        <w:t xml:space="preserve">      000000827:   200        395 L    780 W      256 Ch    "templates"</w:t>
        <w:br/>
        <w:br/>
        <w:t xml:space="preserve">     000000826:   200        395 L    780 W      254 Ch    "template"</w:t>
        <w:br/>
        <w:br/>
        <w:t xml:space="preserve">      000000825:   200        395 L    780 W      255 Ch    "temp"</w:t>
        <w:br/>
        <w:br/>
        <w:t xml:space="preserve">          000000824:   200        395 L    780 W      254 Ch    "tech"</w:t>
        <w:br/>
        <w:br/>
        <w:t xml:space="preserve">          000000823:   200        395 L    780 W      256 Ch    "target"</w:t>
        <w:br/>
        <w:br/>
        <w:t xml:space="preserve">        000000822:   200        395 L    780 W      256 Ch    "tar"</w:t>
        <w:br/>
        <w:br/>
        <w:t xml:space="preserve">           000000820:   200        395 L    780 W      256 Ch    "tag"</w:t>
        <w:br/>
        <w:br/>
        <w:t xml:space="preserve">           00000082:   200        395 L    780 W      255 Ch    "tape"</w:t>
        <w:br/>
        <w:br/>
        <w:t xml:space="preserve">          00000089:   200        395 L    780 W      256 Ch    "tale"</w:t>
        <w:br/>
        <w:br/>
        <w:t xml:space="preserve">         00000088:   200        395 L    780 W      255 Ch    "system"</w:t>
        <w:br/>
        <w:br/>
        <w:t xml:space="preserve">        00000087:   200        395 L    780 W      256 Ch    "sysadmin"</w:t>
        <w:br/>
        <w:br/>
        <w:t xml:space="preserve">      00000086:   200        395 L    780 W      254 Ch    "sys"</w:t>
        <w:br/>
        <w:br/>
        <w:t xml:space="preserve">           00000085:   200        395 L    780 W      256 Ch    "sw"</w:t>
        <w:br/>
        <w:br/>
        <w:t xml:space="preserve">            00000084:   200        395 L    780 W      255 Ch    "svr"</w:t>
        <w:br/>
        <w:br/>
        <w:t xml:space="preserve">           00000083:   200        395 L    780 W      255 Ch    "svn"</w:t>
        <w:br/>
        <w:br/>
        <w:t xml:space="preserve">           00000082:   200        395 L    780 W      256 Ch    "svc"</w:t>
        <w:br/>
        <w:br/>
        <w:t xml:space="preserve">           000000809:   200        395 L    780 W      256 Ch    "support"</w:t>
        <w:br/>
        <w:br/>
        <w:t xml:space="preserve">       0000008:   200        395 L    780 W      255 Ch    "survey"</w:t>
        <w:br/>
        <w:br/>
        <w:t xml:space="preserve">        000000808:   200        395 L    780 W      256 Ch    "super"</w:t>
        <w:br/>
        <w:br/>
        <w:t xml:space="preserve">         000000807:   200        395 L    780 W      255 Ch    "sun"</w:t>
        <w:br/>
        <w:br/>
        <w:t xml:space="preserve">           000000806:   200        395 L    780 W      256 Ch    "sumitter"</w:t>
        <w:br/>
        <w:br/>
        <w:t xml:space="preserve">     000000805:   200        395 L    780 W      256 Ch    "sumit"</w:t>
        <w:br/>
        <w:br/>
        <w:t xml:space="preserve">        000000804:   200        395 L    780 W      255 Ch    "stylesheets"</w:t>
        <w:br/>
        <w:br/>
        <w:t xml:space="preserve">   000000803:   200        395 L    780 W      256 Ch    "stylesheet"</w:t>
        <w:br/>
        <w:br/>
        <w:t xml:space="preserve">    000000802:   200        395 L    780 W      256 Ch    "style"</w:t>
        <w:br/>
        <w:br/>
        <w:t xml:space="preserve">         00000080:   200        395 L    780 W      255 Ch    "stuff"</w:t>
        <w:br/>
        <w:br/>
        <w:t xml:space="preserve">         000000800:   200        395 L    780 W      256 Ch    "student"</w:t>
        <w:br/>
        <w:br/>
        <w:t xml:space="preserve">       000000799:   200        395 L    780 W      256 Ch    "string"</w:t>
        <w:br/>
        <w:br/>
        <w:t xml:space="preserve">        000000798:   200        395 L    780 W      255 Ch    "story"</w:t>
        <w:br/>
        <w:br/>
        <w:t xml:space="preserve">         000000797:   200        395 L    780 W      255 Ch    "store"</w:t>
        <w:br/>
        <w:br/>
        <w:t xml:space="preserve">         000000796:   200        395 L    780 W      255 Ch    "stop"</w:t>
        <w:br/>
        <w:br/>
        <w:t xml:space="preserve">          000000793:   200        395 L    780 W      256 Ch    "stats"</w:t>
        <w:br/>
        <w:br/>
        <w:t xml:space="preserve">         000000795:   200        395 L    780 W      256 Ch    "status"</w:t>
        <w:br/>
        <w:br/>
        <w:t xml:space="preserve">        000000792:   200        395 L    780 W      256 Ch    "Statistics"</w:t>
        <w:br/>
        <w:br/>
        <w:t xml:space="preserve">    00000079:   200        395 L    780 W      256 Ch    "statistics"</w:t>
        <w:br/>
        <w:br/>
        <w:t xml:space="preserve">    000000790:   200        395 L    780 W      255 Ch    "statistic"</w:t>
        <w:br/>
        <w:br/>
        <w:t xml:space="preserve">     000000789:   200        395 L    780 W      256 Ch    "stat"</w:t>
        <w:br/>
        <w:br/>
        <w:t xml:space="preserve">          000000788:   200        395 L    780 W      256 Ch    "startpage"</w:t>
        <w:br/>
        <w:br/>
        <w:t xml:space="preserve">     000000785:   200        395 L    780 W      255 Ch    "ssl"</w:t>
        <w:br/>
        <w:br/>
        <w:t xml:space="preserve">           000000787:   200        395 L    780 W      256 Ch    "start"</w:t>
        <w:br/>
        <w:br/>
        <w:t xml:space="preserve">         000000784:   200        395 L    780 W      256 Ch    "ssi"</w:t>
        <w:br/>
        <w:br/>
        <w:t xml:space="preserve">           00000078:   200        395 L    780 W      256 Ch    "src"</w:t>
        <w:br/>
        <w:br/>
        <w:t xml:space="preserve">           000000783:   200        395 L    780 W      255 Ch    "srv"</w:t>
        <w:br/>
        <w:br/>
        <w:t xml:space="preserve">           000000830:   200        395 L    780 W      255 Ch    "terminal"</w:t>
        <w:br/>
        <w:br/>
        <w:t xml:space="preserve">      000000832:   200        395 L    780 W      256 Ch    "testing"</w:t>
        <w:br/>
        <w:br/>
        <w:t xml:space="preserve">       000000836:   200        395 L    780 W      256 Ch    "ticket"</w:t>
        <w:br/>
        <w:br/>
        <w:t xml:space="preserve">        000000844:   200        395 L    780 W      256 Ch    "tour"</w:t>
        <w:br/>
        <w:br/>
        <w:t xml:space="preserve">          000000850:   200        395 L    780 W      256 Ch    "transfer"</w:t>
        <w:br/>
        <w:br/>
        <w:t xml:space="preserve">      000000849:   200        395 L    780 W      255 Ch    "transactions"</w:t>
        <w:br/>
        <w:br/>
        <w:t xml:space="preserve">  000000848:   200        395 L    780 W      256 Ch    "transaction"</w:t>
        <w:br/>
        <w:br/>
        <w:t xml:space="preserve">   000000846:   200        395 L    780 W      255 Ch    "trace"</w:t>
        <w:br/>
        <w:br/>
        <w:t xml:space="preserve">         000000847:   200        395 L    780 W      256 Ch    "traffic"</w:t>
        <w:br/>
        <w:br/>
        <w:t xml:space="preserve">       000000843:   200        395 L    780 W      255 Ch    "topics"</w:t>
        <w:br/>
        <w:br/>
        <w:t xml:space="preserve">        000000845:   200        395 L    780 W      255 Ch    "tpv"</w:t>
        <w:br/>
        <w:br/>
        <w:t xml:space="preserve">           000000842:   200        395 L    780 W      255 Ch    "top"</w:t>
        <w:br/>
        <w:br/>
        <w:t xml:space="preserve">           00000084:   200        395 L    780 W      255 Ch    "tools"</w:t>
        <w:br/>
        <w:br/>
        <w:t xml:space="preserve">         000000840:   200        395 L    780 W      256 Ch    "toolar"</w:t>
        <w:br/>
        <w:br/>
        <w:t xml:space="preserve">       000000839:   200        395 L    780 W      256 Ch    "tool"</w:t>
        <w:br/>
        <w:br/>
        <w:t xml:space="preserve">          000000838:   200        395 L    780 W      255 Ch    "today"</w:t>
        <w:br/>
        <w:br/>
        <w:t xml:space="preserve">         000000835:   200        395 L    780 W      255 Ch    "tets"</w:t>
        <w:br/>
        <w:br/>
        <w:t xml:space="preserve">         000000837:   200        395 L    780 W      256 Ch    "tmp"</w:t>
        <w:br/>
        <w:br/>
        <w:t xml:space="preserve">           000000834:   200        395 L    780 W      256 Ch    "tet"</w:t>
        <w:br/>
        <w:br/>
        <w:t xml:space="preserve">          00000083:   200        395 L    780 W      256 Ch    "test"</w:t>
        <w:br/>
        <w:br/>
        <w:t xml:space="preserve">          000000833:   200        395 L    780 W      256 Ch    "tests"</w:t>
        <w:br/>
        <w:br/>
        <w:t xml:space="preserve">         00000085:   200        395 L    780 W      256 Ch    "transport"</w:t>
        <w:br/>
        <w:br/>
        <w:t xml:space="preserve">     000000853:   200        395 L    780 W      255 Ch    "trash"</w:t>
        <w:br/>
        <w:br/>
        <w:t xml:space="preserve">         000000857:   200        395 L    780 W      254 Ch    "uddi"</w:t>
        <w:br/>
        <w:br/>
        <w:t xml:space="preserve">          000000865:   200        395 L    780 W      255 Ch    "uploads"</w:t>
        <w:br/>
        <w:br/>
        <w:t xml:space="preserve">       000000874:   200        395 L    780 W      256 Ch    "utils"</w:t>
        <w:br/>
        <w:br/>
        <w:t xml:space="preserve">         000000873:   200        395 L    780 W      256 Ch    "utility"</w:t>
        <w:br/>
        <w:br/>
        <w:t xml:space="preserve">       000000872:   200        395 L    780 W      255 Ch    "utilities"</w:t>
        <w:br/>
        <w:br/>
        <w:t xml:space="preserve">     00000087:   200        395 L    780 W      256 Ch    "util"</w:t>
        <w:br/>
        <w:br/>
        <w:t xml:space="preserve">          000000870:   200        395 L    780 W      256 Ch    "ustats"</w:t>
        <w:br/>
        <w:br/>
        <w:t xml:space="preserve">        000000869:   200        395 L    780 W      256 Ch    "usr"</w:t>
        <w:br/>
        <w:br/>
        <w:t xml:space="preserve">           000000868:   200        395 L    780 W      256 Ch    "users"</w:t>
        <w:br/>
        <w:br/>
        <w:t xml:space="preserve">         000000867:   200        395 L    780 W      255 Ch    "user"</w:t>
        <w:br/>
        <w:br/>
        <w:t xml:space="preserve">          000000864:   200        395 L    780 W      256 Ch    "uploader"</w:t>
        <w:br/>
        <w:br/>
        <w:t xml:space="preserve">      000000866:   200        395 L    780 W      255 Ch    "usage"</w:t>
        <w:br/>
        <w:br/>
        <w:t xml:space="preserve">         000000863:   200        395 L    780 W      255 Ch    "upload"</w:t>
        <w:br/>
        <w:br/>
        <w:t xml:space="preserve">        000000862:   200        395 L    780 W      256 Ch    "updates"</w:t>
        <w:br/>
        <w:br/>
        <w:t xml:space="preserve">       00000086:   200        395 L    780 W      256 Ch    "update"</w:t>
        <w:br/>
        <w:br/>
        <w:t xml:space="preserve">        000000860:   200        395 L    780 W      256 Ch    "up"</w:t>
        <w:br/>
        <w:br/>
        <w:t xml:space="preserve">            000000859:   200        395 L    780 W      255 Ch    "uni"</w:t>
        <w:br/>
        <w:br/>
        <w:t xml:space="preserve">          000000856:   200        395 L    780 W      255 Ch    "tutorial"</w:t>
        <w:br/>
        <w:br/>
        <w:t xml:space="preserve">      000000858:   200        395 L    780 W      256 Ch    "uninstall"</w:t>
        <w:br/>
        <w:br/>
        <w:t xml:space="preserve">     000000855:   200        395 L    780 W      255 Ch    "trees"</w:t>
        <w:br/>
        <w:br/>
        <w:t xml:space="preserve">         000000852:   200        395 L    780 W      256 Ch    "trap"</w:t>
        <w:br/>
        <w:br/>
        <w:t xml:space="preserve">          000000854:   200        395 L    780 W      256 Ch    "tree"</w:t>
        <w:br/>
        <w:br/>
        <w:t xml:space="preserve">          000000875:   200        395 L    780 W      255 Ch    "validation"</w:t>
        <w:br/>
        <w:br/>
        <w:t xml:space="preserve">    000000877:   200        395 L    780 W      256 Ch    "vap"</w:t>
        <w:br/>
        <w:br/>
        <w:t xml:space="preserve">           00000099:   200        395 L    780 W      256 Ch    "westat"</w:t>
        <w:br/>
        <w:br/>
        <w:t xml:space="preserve">       000000905:   200        395 L    780 W      256 Ch    "wedata"</w:t>
        <w:br/>
        <w:br/>
        <w:t xml:space="preserve">       000000889:   200        395 L    780 W      255 Ch    "vpn"</w:t>
        <w:br/>
        <w:br/>
        <w:t xml:space="preserve">           00000088:   200        395 L    780 W      254 Ch    "vscript"</w:t>
        <w:br/>
        <w:br/>
        <w:t xml:space="preserve">      00000098:   200        395 L    780 W      256 Ch    "wesite"</w:t>
        <w:br/>
        <w:br/>
        <w:t xml:space="preserve">       00000097:   200        395 L    780 W      256 Ch    "weservices"</w:t>
        <w:br/>
        <w:br/>
        <w:t xml:space="preserve">   00000095:   200        395 L    780 W      256 Ch    "wesearch"</w:t>
        <w:br/>
        <w:br/>
        <w:t xml:space="preserve">     00000094:   200        395 L    780 W      255 Ch    "wemaster"</w:t>
        <w:br/>
        <w:br/>
        <w:t xml:space="preserve">     00000096:   200        395 L    780 W      255 Ch    "weservice"</w:t>
        <w:br/>
        <w:br/>
        <w:t xml:space="preserve">    00000092:   200        395 L    780 W      254 Ch    "welogs"</w:t>
        <w:br/>
        <w:br/>
        <w:t xml:space="preserve">       000000909:   200        395 L    780 W      255 Ch    "WEB-INF"</w:t>
        <w:br/>
        <w:br/>
        <w:t xml:space="preserve">       00000093:   200        395 L    780 W      256 Ch    "wemail"</w:t>
        <w:br/>
        <w:br/>
        <w:t xml:space="preserve">       0000009:   200        395 L    780 W      255 Ch    "welogic"</w:t>
        <w:br/>
        <w:br/>
        <w:t xml:space="preserve">      00000090:   200        395 L    780 W      255 Ch    "welog"</w:t>
        <w:br/>
        <w:br/>
        <w:t xml:space="preserve">        000000907:   200        395 L    780 W      256 Ch    "wedist"</w:t>
        <w:br/>
        <w:br/>
        <w:t xml:space="preserve">       000000906:   200        395 L    780 W      255 Ch    "wedav"</w:t>
        <w:br/>
        <w:br/>
        <w:t xml:space="preserve">        000000908:   200        395 L    780 W      255 Ch    "wehits"</w:t>
        <w:br/>
        <w:br/>
        <w:t xml:space="preserve">       000000904:   200        395 L    780 W      256 Ch    "wecart"</w:t>
        <w:br/>
        <w:br/>
        <w:t xml:space="preserve">       000000903:   200        395 L    780 W      255 Ch    "weoard"</w:t>
        <w:br/>
        <w:br/>
        <w:t xml:space="preserve">      000000902:   200        395 L    780 W      254 Ch    "weapp"</w:t>
        <w:br/>
        <w:br/>
        <w:t xml:space="preserve">        00000090:   200        395 L    780 W      255 Ch    "weadmin"</w:t>
        <w:br/>
        <w:br/>
        <w:t xml:space="preserve">      000000900:   200        395 L    780 W      256 Ch    "weaccess"</w:t>
        <w:br/>
        <w:br/>
        <w:t xml:space="preserve">     000000899:   200        395 L    780 W      255 Ch    "we"</w:t>
        <w:br/>
        <w:br/>
        <w:t xml:space="preserve">           000000898:   200        395 L    780 W      255 Ch    "wdav"</w:t>
        <w:br/>
        <w:br/>
        <w:t xml:space="preserve">          000000897:   200        395 L    780 W      255 Ch    "warez"</w:t>
        <w:br/>
        <w:br/>
        <w:t xml:space="preserve">         000000896:   200        395 L    780 W      255 Ch    "W3SVC3"</w:t>
        <w:br/>
        <w:br/>
        <w:t xml:space="preserve">        000000895:   200        395 L    780 W      255 Ch    "W3SVC2"</w:t>
        <w:br/>
        <w:br/>
        <w:t xml:space="preserve">        000000894:   200        395 L    780 W      256 Ch    "W3SVC"</w:t>
        <w:br/>
        <w:br/>
        <w:t xml:space="preserve">        000000893:   200        395 L    780 W      255 Ch    "W3SVC"</w:t>
        <w:br/>
        <w:br/>
        <w:t xml:space="preserve">         000000892:   200        395 L    780 W      256 Ch    "w3c"</w:t>
        <w:br/>
        <w:br/>
        <w:t xml:space="preserve">           00000089:   200        395 L    780 W      255 Ch    "w3"</w:t>
        <w:br/>
        <w:br/>
        <w:t xml:space="preserve">            000000890:   200        395 L    780 W      256 Ch    "w"</w:t>
        <w:br/>
        <w:br/>
        <w:t xml:space="preserve">             000000887:   200        395 L    780 W      255 Ch    "virtual"</w:t>
        <w:br/>
        <w:br/>
        <w:t xml:space="preserve">       000000886:   200        395 L    780 W      255 Ch    "views"</w:t>
        <w:br/>
        <w:br/>
        <w:t xml:space="preserve">         000000885:   200        395 L    780 W      256 Ch    "viewer"</w:t>
        <w:br/>
        <w:br/>
        <w:t xml:space="preserve">        000000888:   200        395 L    780 W      256 Ch    "visitor"</w:t>
        <w:br/>
        <w:br/>
        <w:t xml:space="preserve">       000000883:   200        395 L    780 W      256 Ch    "vfs"</w:t>
        <w:br/>
        <w:br/>
        <w:t xml:space="preserve">           000000880:   200        395 L    780 W      256 Ch    "vs"</w:t>
        <w:br/>
        <w:br/>
        <w:t xml:space="preserve">           000000879:   200        395 L    780 W      255 Ch    "v"</w:t>
        <w:br/>
        <w:br/>
        <w:t xml:space="preserve">            000000884:   200        395 L    780 W      255 Ch    "view"</w:t>
        <w:br/>
        <w:br/>
        <w:t xml:space="preserve">          000000882:   200        395 L    780 W      256 Ch    "vscripts"</w:t>
        <w:br/>
        <w:br/>
        <w:t xml:space="preserve">     000000876:   200        395 L    780 W      255 Ch    "validatior"</w:t>
        <w:br/>
        <w:br/>
        <w:t xml:space="preserve">    000000878:   200        395 L    780 W      254 Ch    "var"</w:t>
        <w:br/>
        <w:br/>
        <w:t xml:space="preserve">           000000920:   200        395 L    780 W      255 Ch    "westats"</w:t>
        <w:br/>
        <w:br/>
        <w:t xml:space="preserve">      000000922:   200        395 L    780 W      255 Ch    "welcome"</w:t>
        <w:br/>
        <w:br/>
        <w:t xml:space="preserve">       000000934:   200        395 L    780 W      256 Ch    "ws"</w:t>
        <w:br/>
        <w:br/>
        <w:t xml:space="preserve">            000000926:   200        395 L    780 W      256 Ch    "whois"</w:t>
        <w:br/>
        <w:br/>
        <w:t xml:space="preserve">         00000094:   200        395 L    780 W      255 Ch    "wwwstats"</w:t>
        <w:br/>
        <w:br/>
        <w:t xml:space="preserve">      000000940:   200        395 L    780 W      255 Ch    "wwwlog"</w:t>
        <w:br/>
        <w:br/>
        <w:t xml:space="preserve">        000000933:   200        395 L    780 W      256 Ch    "workshop"</w:t>
        <w:br/>
        <w:br/>
        <w:t xml:space="preserve">      000000936:   200        395 L    780 W      255 Ch    "wusage"</w:t>
        <w:br/>
        <w:br/>
        <w:t xml:space="preserve">        000000939:   200        395 L    780 W      256 Ch    "wwwjoin"</w:t>
        <w:br/>
        <w:br/>
        <w:t xml:space="preserve">       000000938:   200        395 L    780 W      255 Ch    "wwwoard"</w:t>
        <w:br/>
        <w:br/>
        <w:t xml:space="preserve">      000000937:   200        395 L    780 W      256 Ch    "www"</w:t>
        <w:br/>
        <w:br/>
        <w:t xml:space="preserve">           000000935:   200        395 L    780 W      256 Ch    "wstats"</w:t>
        <w:br/>
        <w:br/>
        <w:t xml:space="preserve">        00000093:   200        395 L    780 W      256 Ch    "work"</w:t>
        <w:br/>
        <w:br/>
        <w:t xml:space="preserve">          000000930:   200        395 L    780 W      256 Ch    "word"</w:t>
        <w:br/>
        <w:br/>
        <w:t xml:space="preserve">          000000932:   200        395 L    780 W      255 Ch    "workplace"</w:t>
        <w:br/>
        <w:br/>
        <w:t xml:space="preserve">     000000929:   200        395 L    780 W      255 Ch    "windows"</w:t>
        <w:br/>
        <w:br/>
        <w:t xml:space="preserve">       000000928:   200        395 L    780 W      256 Ch    "win"</w:t>
        <w:br/>
        <w:br/>
        <w:t xml:space="preserve">           000000925:   200        395 L    780 W      255 Ch    "whatnot"</w:t>
        <w:br/>
        <w:br/>
        <w:t xml:space="preserve">       000000927:   200        395 L    780 W      255 Ch    "will"</w:t>
        <w:br/>
        <w:br/>
        <w:t xml:space="preserve">          000000924:   200        395 L    780 W      254 Ch    "whatever"</w:t>
        <w:br/>
        <w:br/>
        <w:t xml:space="preserve">      00000092:   200        395 L    780 W      256 Ch    "wevpn"</w:t>
        <w:br/>
        <w:br/>
        <w:t xml:space="preserve">        000000923:   200        395 L    780 W      255 Ch    "wellcome"</w:t>
        <w:br/>
        <w:br/>
        <w:t xml:space="preserve">      000000942:   200        395 L    780 W      256 Ch    "cache"</w:t>
        <w:br/>
        <w:br/>
        <w:t xml:space="preserve">        000000944:   200        395 L    780 W      255 Ch    "ml"</w:t>
        <w:br/>
        <w:br/>
        <w:t xml:space="preserve">           000000948:   200        395 L    780 W      256 Ch    "yz"</w:t>
        <w:br/>
        <w:br/>
        <w:t xml:space="preserve">           000000947:   200        395 L    780 W      255 Ch    "sql"</w:t>
        <w:br/>
        <w:br/>
        <w:t xml:space="preserve">          000000952:   200        395 L    780 W      254 Ch    "zips"</w:t>
        <w:br/>
        <w:br/>
        <w:t xml:space="preserve">          00000095:   200        395 L    780 W      256 Ch    "zipfiles"</w:t>
        <w:br/>
        <w:br/>
        <w:t xml:space="preserve">      000000950:   200        395 L    780 W      255 Ch    "zip"</w:t>
        <w:br/>
        <w:br/>
        <w:t xml:space="preserve">           000000949:   200        395 L    780 W      254 Ch    "zap"</w:t>
        <w:br/>
        <w:br/>
        <w:t xml:space="preserve">           000000946:   200        395 L    780 W      256 Ch    "sl"</w:t>
        <w:br/>
        <w:br/>
        <w:t xml:space="preserve">           000000943:   200        395 L    780 W      255 Ch    "fer"</w:t>
        <w:br/>
        <w:br/>
        <w:t xml:space="preserve">          000000945:   200        395 L    780 W      255 Ch    "mlrpc"</w:t>
        <w:br/>
        <w:br/>
        <w:t xml:space="preserve">        \rTotal time: 0Processed Requests: 952Filtered Requests: 952Requests/sec.: 0'</w:t>
      </w:r>
    </w:p>
    <w:p>
      <w:r>
        <w:t>Scan 20 on http://192.168.1.10/phpinfo.php</w:t>
        <w:br/>
        <w:t>'********************************************************\r* Wfuzz 3..0 - The We Fuzzer                         *\r********************************************************\rTarget: http://92.68..0/cart.php?FUZZ=../etc/passwd\rTotal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395 L    780 W      254 Ch    "type"</w:t>
        <w:br/>
        <w:br/>
        <w:t xml:space="preserve">          00000007:   200        395 L    780 W      255 Ch    "2002"</w:t>
        <w:br/>
        <w:br/>
        <w:t xml:space="preserve">          000000020:   200        395 L    780 W      255 Ch    "2005"</w:t>
        <w:br/>
        <w:br/>
        <w:t xml:space="preserve">          00000006:   200        395 L    780 W      256 Ch    "200"</w:t>
        <w:br/>
        <w:br/>
        <w:t xml:space="preserve">          000000007:   200        395 L    780 W      256 Ch    ""</w:t>
        <w:br/>
        <w:br/>
        <w:t xml:space="preserve">             00000009:   200        395 L    780 W      256 Ch    "2004"</w:t>
        <w:br/>
        <w:br/>
        <w:t xml:space="preserve">          00000004:   200        395 L    780 W      255 Ch    "200"</w:t>
        <w:br/>
        <w:br/>
        <w:t xml:space="preserve">           000000003:   200        395 L    780 W      255 Ch    "00"</w:t>
        <w:br/>
        <w:br/>
        <w:t xml:space="preserve">            00000008:   200        395 L    780 W      256 Ch    "2003"</w:t>
        <w:br/>
        <w:br/>
        <w:t xml:space="preserve">          00000005:   200        395 L    780 W      255 Ch    "2000"</w:t>
        <w:br/>
        <w:br/>
        <w:t xml:space="preserve">          00000003:   200        395 L    780 W      255 Ch    "20"</w:t>
        <w:br/>
        <w:br/>
        <w:t xml:space="preserve">            000000006:   200        395 L    780 W      255 Ch    "03"</w:t>
        <w:br/>
        <w:br/>
        <w:t xml:space="preserve">            0000000:   200        395 L    780 W      255 Ch    "23"</w:t>
        <w:br/>
        <w:br/>
        <w:t xml:space="preserve">           00000000:   200        395 L    780 W      255 Ch    "000"</w:t>
        <w:br/>
        <w:br/>
        <w:t xml:space="preserve">          000000009:   200        395 L    780 W      256 Ch    "00"</w:t>
        <w:br/>
        <w:br/>
        <w:t xml:space="preserve">           000000008:   200        395 L    780 W      256 Ch    "0"</w:t>
        <w:br/>
        <w:br/>
        <w:t xml:space="preserve">            000000004:   200        395 L    780 W      256 Ch    "0"</w:t>
        <w:br/>
        <w:br/>
        <w:t xml:space="preserve">            000000002:   200        395 L    780 W      256 Ch    "@"</w:t>
        <w:br/>
        <w:br/>
        <w:t xml:space="preserve">             00000002:   200        395 L    780 W      255 Ch    "2"</w:t>
        <w:br/>
        <w:br/>
        <w:t xml:space="preserve">             000000005:   200        395 L    780 W      255 Ch    "02"</w:t>
        <w:br/>
        <w:br/>
        <w:t xml:space="preserve">            00000002:   200        395 L    780 W      256 Ch    "3"</w:t>
        <w:br/>
        <w:br/>
        <w:t xml:space="preserve">             000000039:   200        395 L    780 W      255 Ch    "Admin"</w:t>
        <w:br/>
        <w:br/>
        <w:t xml:space="preserve">         000000042:   200        395 L    780 W      255 Ch    "Administration"</w:t>
        <w:br/>
        <w:br/>
        <w:t>000000037:   200        395 L    780 W      255 Ch    "_admin"</w:t>
        <w:br/>
        <w:br/>
        <w:t xml:space="preserve">        000000027:   200        395 L    780 W      256 Ch    "academic"</w:t>
        <w:br/>
        <w:br/>
        <w:t xml:space="preserve">      00000004:   200        395 L    780 W      256 Ch    "administration"</w:t>
        <w:br/>
        <w:br/>
        <w:t>000000038:   200        395 L    780 W      256 Ch    "admin_"</w:t>
        <w:br/>
        <w:br/>
        <w:t xml:space="preserve">        000000023:   200        395 L    780 W      255 Ch    "aa"</w:t>
        <w:br/>
        <w:br/>
        <w:t xml:space="preserve">            000000040:   200        395 L    780 W      255 Ch    "administrat"</w:t>
        <w:br/>
        <w:br/>
        <w:t xml:space="preserve">   000000035:   200        395 L    780 W      255 Ch    "adm"</w:t>
        <w:br/>
        <w:br/>
        <w:t xml:space="preserve">           000000034:   200        395 L    780 W      255 Ch    "active"</w:t>
        <w:br/>
        <w:br/>
        <w:t xml:space="preserve">        000000026:   200        395 L    780 W      255 Ch    "aout"</w:t>
        <w:br/>
        <w:br/>
        <w:t xml:space="preserve">         00000003:   200        395 L    780 W      256 Ch    "accounting"</w:t>
        <w:br/>
        <w:br/>
        <w:t xml:space="preserve">    000000025:   200        395 L    780 W      255 Ch    "ac"</w:t>
        <w:br/>
        <w:br/>
        <w:t xml:space="preserve">           000000033:   200        395 L    780 W      255 Ch    "actions"</w:t>
        <w:br/>
        <w:br/>
        <w:t xml:space="preserve">       000000030:   200        395 L    780 W      255 Ch    "account"</w:t>
        <w:br/>
        <w:br/>
        <w:t xml:space="preserve">       000000028:   200        395 L    780 W      256 Ch    "access"</w:t>
        <w:br/>
        <w:br/>
        <w:t xml:space="preserve">        000000036:   200        395 L    780 W      256 Ch    "admin"</w:t>
        <w:br/>
        <w:br/>
        <w:t xml:space="preserve">         000000029:   200        395 L    780 W      255 Ch    "accessgranted"</w:t>
        <w:br/>
        <w:br/>
        <w:t xml:space="preserve"> 000000032:   200        395 L    780 W      256 Ch    "action"</w:t>
        <w:br/>
        <w:br/>
        <w:t xml:space="preserve">        000000022:   200        395 L    780 W      256 Ch    "a"</w:t>
        <w:br/>
        <w:br/>
        <w:t xml:space="preserve">             000000045:   200        395 L    780 W      255 Ch    "admin_login"</w:t>
        <w:br/>
        <w:br/>
        <w:t xml:space="preserve">   000000059:   200        395 L    780 W      256 Ch    "announcements"</w:t>
        <w:br/>
        <w:br/>
        <w:t xml:space="preserve"> 000000062:   200        395 L    780 W      255 Ch    "apache"</w:t>
        <w:br/>
        <w:br/>
        <w:t xml:space="preserve">        00000006:   200        395 L    780 W      256 Ch    "any"</w:t>
        <w:br/>
        <w:br/>
        <w:t xml:space="preserve">           000000057:   200        395 L    780 W      255 Ch    "analog"</w:t>
        <w:br/>
        <w:br/>
        <w:t xml:space="preserve">        000000060:   200        395 L    780 W      256 Ch    "answer"</w:t>
        <w:br/>
        <w:br/>
        <w:t xml:space="preserve">        000000024:   200        395 L    780 W      256 Ch    "aaa"</w:t>
        <w:br/>
        <w:br/>
        <w:t xml:space="preserve">           000000049:   200        395 L    780 W      256 Ch    "admon"</w:t>
        <w:br/>
        <w:br/>
        <w:t xml:space="preserve">         000000043:   200        395 L    780 W      255 Ch    "administrator"</w:t>
        <w:br/>
        <w:br/>
        <w:t xml:space="preserve"> 000000056:   200        395 L    780 W      256 Ch    "alpha"</w:t>
        <w:br/>
        <w:br/>
        <w:t xml:space="preserve">         000000058:   200        395 L    780 W      255 Ch    "analyse"</w:t>
        <w:br/>
        <w:br/>
        <w:t xml:space="preserve">       000000053:   200        395 L    780 W      256 Ch    "alias"</w:t>
        <w:br/>
        <w:br/>
        <w:t xml:space="preserve">         000000052:   200        395 L    780 W      256 Ch    "agents"</w:t>
        <w:br/>
        <w:br/>
        <w:t xml:space="preserve">        000000048:   200        395 L    780 W      255 Ch    "adminsql"</w:t>
        <w:br/>
        <w:br/>
        <w:t xml:space="preserve">      000000050:   200        395 L    780 W      256 Ch    "adsl"</w:t>
        <w:br/>
        <w:br/>
        <w:t xml:space="preserve">          000000054:   200        395 L    780 W      255 Ch    "aliases"</w:t>
        <w:br/>
        <w:br/>
        <w:t xml:space="preserve">       000000055:   200        395 L    780 W      256 Ch    "all"</w:t>
        <w:br/>
        <w:br/>
        <w:t xml:space="preserve">           00000005:   200        395 L    780 W      256 Ch    "agent"</w:t>
        <w:br/>
        <w:br/>
        <w:t xml:space="preserve">         000000047:   200        395 L    780 W      255 Ch    "admin_logon"</w:t>
        <w:br/>
        <w:br/>
        <w:t xml:space="preserve">   000000069:   200        395 L    780 W      255 Ch    "applications"</w:t>
        <w:br/>
        <w:br/>
        <w:t xml:space="preserve">  000000077:   200        395 L    780 W      255 Ch    "assets"</w:t>
        <w:br/>
        <w:br/>
        <w:t xml:space="preserve">        000000044:   200        395 L    780 W      256 Ch    "adminlogin"</w:t>
        <w:br/>
        <w:br/>
        <w:t xml:space="preserve">    000000063:   200        395 L    780 W      256 Ch    "api"</w:t>
        <w:br/>
        <w:br/>
        <w:t xml:space="preserve">           000000080:   200        395 L    780 W      254 Ch    "audit"</w:t>
        <w:br/>
        <w:br/>
        <w:t xml:space="preserve">         000000046:   200        395 L    780 W      256 Ch    "adminlogon"</w:t>
        <w:br/>
        <w:br/>
        <w:t xml:space="preserve">    000000065:   200        395 L    780 W      255 Ch    "applet"</w:t>
        <w:br/>
        <w:br/>
        <w:t xml:space="preserve">        000000083:   200        395 L    780 W      255 Ch    "automatic"</w:t>
        <w:br/>
        <w:br/>
        <w:t xml:space="preserve">     000000082:   200        395 L    780 W      253 Ch    "auto"</w:t>
        <w:br/>
        <w:br/>
        <w:t xml:space="preserve">          000000079:   200        395 L    780 W      256 Ch    "attachments"</w:t>
        <w:br/>
        <w:br/>
        <w:t xml:space="preserve">   00000008:   200        395 L    780 W      255 Ch    "auth"</w:t>
        <w:br/>
        <w:br/>
        <w:t xml:space="preserve">          000000076:   200        395 L    780 W      256 Ch    "aspadmin"</w:t>
        <w:br/>
        <w:br/>
        <w:t xml:space="preserve">      000000078:   200        395 L    780 W      256 Ch    "attach"</w:t>
        <w:br/>
        <w:br/>
        <w:t xml:space="preserve">        000000075:   200        395 L    780 W      256 Ch    "asp"</w:t>
        <w:br/>
        <w:br/>
        <w:t xml:space="preserve">           000000074:   200        395 L    780 W      256 Ch    "arrow"</w:t>
        <w:br/>
        <w:br/>
        <w:t xml:space="preserve">         000000073:   200        395 L    780 W      255 Ch    "archives"</w:t>
        <w:br/>
        <w:br/>
        <w:t xml:space="preserve">      00000007:   200        395 L    780 W      255 Ch    "apps"</w:t>
        <w:br/>
        <w:br/>
        <w:t xml:space="preserve">          000000070:   200        395 L    780 W      256 Ch    "apply"</w:t>
        <w:br/>
        <w:br/>
        <w:t xml:space="preserve">         000000072:   200        395 L    780 W      256 Ch    "archive"</w:t>
        <w:br/>
        <w:br/>
        <w:t xml:space="preserve">       000000064:   200        395 L    780 W      255 Ch    "app"</w:t>
        <w:br/>
        <w:br/>
        <w:t xml:space="preserve">           000000066:   200        395 L    780 W      256 Ch    "applets"</w:t>
        <w:br/>
        <w:br/>
        <w:t xml:space="preserve">       000000068:   200        395 L    780 W      255 Ch    "application"</w:t>
        <w:br/>
        <w:br/>
        <w:t xml:space="preserve">   000000067:   200        395 L    780 W      256 Ch    "appliance"</w:t>
        <w:br/>
        <w:br/>
        <w:t xml:space="preserve">     000000084:   200        395 L    780 W      256 Ch    ""</w:t>
        <w:br/>
        <w:br/>
        <w:t xml:space="preserve">             000000086:   200        395 L    780 W      256 Ch    "ackdoor"</w:t>
        <w:br/>
        <w:br/>
        <w:t xml:space="preserve">      000000098:   200        395 L    780 W      255 Ch    "anners"</w:t>
        <w:br/>
        <w:br/>
        <w:t xml:space="preserve">       000000090:   200        395 L    780 W      255 Ch    "ack-up"</w:t>
        <w:br/>
        <w:br/>
        <w:t xml:space="preserve">       00000002:   200        395 L    780 W      256 Ch    "atch"</w:t>
        <w:br/>
        <w:br/>
        <w:t xml:space="preserve">         0000000:   200        395 L    780 W      256 Ch    "ass"</w:t>
        <w:br/>
        <w:br/>
        <w:t xml:space="preserve">          00000000:   200        395 L    780 W      256 Ch    "asic"</w:t>
        <w:br/>
        <w:br/>
        <w:t xml:space="preserve">         000000097:   200        395 L    780 W      256 Ch    "anner"</w:t>
        <w:br/>
        <w:br/>
        <w:t xml:space="preserve">        000000099:   200        395 L    780 W      254 Ch    "ase"</w:t>
        <w:br/>
        <w:br/>
        <w:t xml:space="preserve">          000000096:   200        395 L    780 W      256 Ch    "anks"</w:t>
        <w:br/>
        <w:br/>
        <w:t xml:space="preserve">         000000095:   200        395 L    780 W      256 Ch    "ank"</w:t>
        <w:br/>
        <w:br/>
        <w:t xml:space="preserve">          000000094:   200        395 L    780 W      255 Ch    "ak-up"</w:t>
        <w:br/>
        <w:br/>
        <w:t xml:space="preserve">        000000093:   200        395 L    780 W      256 Ch    "akup"</w:t>
        <w:br/>
        <w:br/>
        <w:t xml:space="preserve">         000000092:   200        395 L    780 W      255 Ch    "ak"</w:t>
        <w:br/>
        <w:br/>
        <w:t xml:space="preserve">           000000089:   200        395 L    780 W      256 Ch    "ackup"</w:t>
        <w:br/>
        <w:br/>
        <w:t xml:space="preserve">        000000088:   200        395 L    780 W      255 Ch    "ackoffice"</w:t>
        <w:br/>
        <w:br/>
        <w:t xml:space="preserve">    00000009:   200        395 L    780 W      256 Ch    "ackups"</w:t>
        <w:br/>
        <w:br/>
        <w:t xml:space="preserve">       000000085:   200        395 L    780 W      256 Ch    "ack"</w:t>
        <w:br/>
        <w:br/>
        <w:t xml:space="preserve">          00000003:   200        395 L    780 W      255 Ch    "d"</w:t>
        <w:br/>
        <w:br/>
        <w:t xml:space="preserve">            00000005:   200        395 L    780 W      256 Ch    "ea"</w:t>
        <w:br/>
        <w:br/>
        <w:t xml:space="preserve">           00000009:   200        395 L    780 W      256 Ch    "ill"</w:t>
        <w:br/>
        <w:br/>
        <w:t xml:space="preserve">          0000007:   200        395 L    780 W      255 Ch    "oards"</w:t>
        <w:br/>
        <w:br/>
        <w:t xml:space="preserve">        000000087:   200        395 L    780 W      256 Ch    "ackend"</w:t>
        <w:br/>
        <w:br/>
        <w:t xml:space="preserve">       00000024:   200        395 L    780 W      255 Ch    "roken"</w:t>
        <w:br/>
        <w:br/>
        <w:t xml:space="preserve">        00000023:   200        395 L    780 W      254 Ch    "oes"</w:t>
        <w:br/>
        <w:br/>
        <w:t xml:space="preserve">         00000022:   200        395 L    780 W      255 Ch    "o"</w:t>
        <w:br/>
        <w:br/>
        <w:t xml:space="preserve">           0000002:   200        395 L    780 W      255 Ch    "ots"</w:t>
        <w:br/>
        <w:br/>
        <w:t xml:space="preserve">          00000020:   200        395 L    780 W      256 Ch    "ot"</w:t>
        <w:br/>
        <w:br/>
        <w:t xml:space="preserve">           0000006:   200        395 L    780 W      255 Ch    "oard"</w:t>
        <w:br/>
        <w:br/>
        <w:t xml:space="preserve">         0000008:   200        395 L    780 W      255 Ch    "ody"</w:t>
        <w:br/>
        <w:br/>
        <w:t xml:space="preserve">          0000005:   200        395 L    780 W      255 Ch    "low"</w:t>
        <w:br/>
        <w:br/>
        <w:t xml:space="preserve">          0000009:   200        395 L    780 W      256 Ch    "oot"</w:t>
        <w:br/>
        <w:br/>
        <w:t xml:space="preserve">          00000008:   200        395 L    780 W      256 Ch    "eta"</w:t>
        <w:br/>
        <w:br/>
        <w:t xml:space="preserve">          0000000:   200        395 L    780 W      255 Ch    "illing"</w:t>
        <w:br/>
        <w:br/>
        <w:t xml:space="preserve">       0000004:   200        395 L    780 W      255 Ch    "log"</w:t>
        <w:br/>
        <w:br/>
        <w:t xml:space="preserve">          0000003:   200        395 L    780 W      256 Ch    "iz"</w:t>
        <w:br/>
        <w:br/>
        <w:t xml:space="preserve">           0000002:   200        395 L    780 W      255 Ch    "inaries"</w:t>
        <w:br/>
        <w:br/>
        <w:t xml:space="preserve">      000000:   200        395 L    780 W      256 Ch    "in"</w:t>
        <w:br/>
        <w:br/>
        <w:t xml:space="preserve">           00000004:   200        395 L    780 W      256 Ch    "data"</w:t>
        <w:br/>
        <w:br/>
        <w:t xml:space="preserve">         00000006:   200        395 L    780 W      255 Ch    "ean"</w:t>
        <w:br/>
        <w:br/>
        <w:t xml:space="preserve">          00000007:   200        395 L    780 W      256 Ch    "eans"</w:t>
        <w:br/>
        <w:br/>
        <w:t xml:space="preserve">         00000025:   200        395 L    780 W      256 Ch    "sd"</w:t>
        <w:br/>
        <w:br/>
        <w:t xml:space="preserve">           00000027:   200        395 L    780 W      256 Ch    "ugs"</w:t>
        <w:br/>
        <w:br/>
        <w:t xml:space="preserve">          0000003:   200        395 L    780 W      255 Ch    "usiness"</w:t>
        <w:br/>
        <w:br/>
        <w:t xml:space="preserve">      00000045:   200        395 L    780 W      255 Ch    "cas"</w:t>
        <w:br/>
        <w:br/>
        <w:t xml:space="preserve">           00000044:   200        395 L    780 W      255 Ch    "cart"</w:t>
        <w:br/>
        <w:br/>
        <w:t xml:space="preserve">          00000042:   200        395 L    780 W      255 Ch    "cards"</w:t>
        <w:br/>
        <w:br/>
        <w:t xml:space="preserve">         00000039:   200        395 L    780 W      256 Ch    "car"</w:t>
        <w:br/>
        <w:br/>
        <w:t xml:space="preserve">           00000043:   200        395 L    780 W      256 Ch    "carpet"</w:t>
        <w:br/>
        <w:br/>
        <w:t xml:space="preserve">        0000004:   200        395 L    780 W      255 Ch    "cardinal"</w:t>
        <w:br/>
        <w:br/>
        <w:t xml:space="preserve">      00000040:   200        395 L    780 W      256 Ch    "card"</w:t>
        <w:br/>
        <w:br/>
        <w:t xml:space="preserve">          00000036:   200        395 L    780 W      256 Ch    "cad"</w:t>
        <w:br/>
        <w:br/>
        <w:t xml:space="preserve">           00000038:   200        395 L    780 W      256 Ch    "captcha"</w:t>
        <w:br/>
        <w:br/>
        <w:t xml:space="preserve">       00000037:   200        395 L    780 W      256 Ch    "can"</w:t>
        <w:br/>
        <w:br/>
        <w:t xml:space="preserve">           00000035:   200        395 L    780 W      256 Ch    "cachemgr"</w:t>
        <w:br/>
        <w:br/>
        <w:t xml:space="preserve">      00000034:   200        395 L    780 W      255 Ch    "cache"</w:t>
        <w:br/>
        <w:br/>
        <w:t xml:space="preserve">         00000033:   200        395 L    780 W      256 Ch    "c"</w:t>
        <w:br/>
        <w:br/>
        <w:t xml:space="preserve">             00000030:   200        395 L    780 W      256 Ch    "ulk"</w:t>
        <w:br/>
        <w:br/>
        <w:t xml:space="preserve">          00000032:   200        395 L    780 W      255 Ch    "uttons"</w:t>
        <w:br/>
        <w:br/>
        <w:t xml:space="preserve">       00000029:   200        395 L    780 W      255 Ch    "uilder"</w:t>
        <w:br/>
        <w:br/>
        <w:t xml:space="preserve">       00000026:   200        395 L    780 W      255 Ch    "ug"</w:t>
        <w:br/>
        <w:br/>
        <w:t xml:space="preserve">           00000028:   200        395 L    780 W      255 Ch    "uild"</w:t>
        <w:br/>
        <w:br/>
        <w:t xml:space="preserve">         00000046:   200        395 L    780 W      255 Ch    "cat"</w:t>
        <w:br/>
        <w:br/>
        <w:t xml:space="preserve">           00000048:   200        395 L    780 W      254 Ch    "catalogs"</w:t>
        <w:br/>
        <w:br/>
        <w:t xml:space="preserve">      00000052:   200        395 L    780 W      256 Ch    "cd"</w:t>
        <w:br/>
        <w:br/>
        <w:t xml:space="preserve">            00000060:   200        395 L    780 W      256 Ch    "cfg"</w:t>
        <w:br/>
        <w:br/>
        <w:t xml:space="preserve">           00000076:   200        395 L    780 W      256 Ch    "client"</w:t>
        <w:br/>
        <w:br/>
        <w:t xml:space="preserve">        00000095:   200        395 L    780 W      256 Ch    "config"</w:t>
        <w:br/>
        <w:br/>
        <w:t xml:space="preserve">        00000094:   200        395 L    780 W      256 Ch    "confluence"</w:t>
        <w:br/>
        <w:br/>
        <w:t xml:space="preserve">    00000093:   200        395 L    780 W      256 Ch    "con"</w:t>
        <w:br/>
        <w:br/>
        <w:t xml:space="preserve">           00000092:   200        395 L    780 W      256 Ch    "comunicator"</w:t>
        <w:br/>
        <w:br/>
        <w:t xml:space="preserve">   0000009:   200        395 L    780 W      255 Ch    "compressed"</w:t>
        <w:br/>
        <w:br/>
        <w:t xml:space="preserve">    00000090:   200        395 L    780 W      256 Ch    "composer"</w:t>
        <w:br/>
        <w:br/>
        <w:t xml:space="preserve">      00000089:   200        395 L    780 W      256 Ch    "compose"</w:t>
        <w:br/>
        <w:br/>
        <w:t xml:space="preserve">       00000087:   200        395 L    780 W      256 Ch    "common"</w:t>
        <w:br/>
        <w:br/>
        <w:t xml:space="preserve">        00000086:   200        395 L    780 W      256 Ch    "commercial"</w:t>
        <w:br/>
        <w:br/>
        <w:t xml:space="preserve">    00000088:   200        395 L    780 W      255 Ch    "component"</w:t>
        <w:br/>
        <w:br/>
        <w:t xml:space="preserve">     00000085:   200        395 L    780 W      256 Ch    "commerce"</w:t>
        <w:br/>
        <w:br/>
        <w:t xml:space="preserve">      00000083:   200        395 L    780 W      254 Ch    "coke"</w:t>
        <w:br/>
        <w:br/>
        <w:t xml:space="preserve">          00000084:   200        395 L    780 W      256 Ch    "command"</w:t>
        <w:br/>
        <w:br/>
        <w:t xml:space="preserve">       00000082:   200        395 L    780 W      255 Ch    "coffee"</w:t>
        <w:br/>
        <w:br/>
        <w:t xml:space="preserve">        00000080:   200        395 L    780 W      255 Ch    "cmd"</w:t>
        <w:br/>
        <w:br/>
        <w:t xml:space="preserve">           00000079:   200        395 L    780 W      256 Ch    "cm"</w:t>
        <w:br/>
        <w:br/>
        <w:t xml:space="preserve">            00000078:   200        395 L    780 W      256 Ch    "cluster"</w:t>
        <w:br/>
        <w:br/>
        <w:t xml:space="preserve">       00000075:   200        395 L    780 W      256 Ch    "classifieds"</w:t>
        <w:br/>
        <w:br/>
        <w:t xml:space="preserve">   0000008:   200        395 L    780 W      256 Ch    "code"</w:t>
        <w:br/>
        <w:br/>
        <w:t xml:space="preserve">          00000073:   200        395 L    780 W      255 Ch    "classic"</w:t>
        <w:br/>
        <w:br/>
        <w:t xml:space="preserve">       00000072:   200        395 L    780 W      256 Ch    "classes"</w:t>
        <w:br/>
        <w:br/>
        <w:t xml:space="preserve">       0000007:   200        395 L    780 W      256 Ch    "class"</w:t>
        <w:br/>
        <w:br/>
        <w:t xml:space="preserve">         00000077:   200        395 L    780 W      256 Ch    "clients"</w:t>
        <w:br/>
        <w:br/>
        <w:t xml:space="preserve">       00000074:   200        395 L    780 W      256 Ch    "classified"</w:t>
        <w:br/>
        <w:br/>
        <w:t xml:space="preserve">    00000070:   200        395 L    780 W      256 Ch    "chat"</w:t>
        <w:br/>
        <w:br/>
        <w:t xml:space="preserve">          00000069:   200        395 L    780 W      256 Ch    "chart"</w:t>
        <w:br/>
        <w:br/>
        <w:t xml:space="preserve">         00000068:   200        395 L    780 W      256 Ch    "channel"</w:t>
        <w:br/>
        <w:br/>
        <w:t xml:space="preserve">       00000067:   200        395 L    780 W      255 Ch    "changepw"</w:t>
        <w:br/>
        <w:br/>
        <w:t xml:space="preserve">      00000066:   200        395 L    780 W      255 Ch    "change"</w:t>
        <w:br/>
        <w:br/>
        <w:t xml:space="preserve">        00000065:   200        395 L    780 W      256 Ch    "chan"</w:t>
        <w:br/>
        <w:br/>
        <w:t xml:space="preserve">          00000064:   200        395 L    780 W      255 Ch    "cgi-win"</w:t>
        <w:br/>
        <w:br/>
        <w:t xml:space="preserve">       00000063:   200        395 L    780 W      256 Ch    "cgi-in"</w:t>
        <w:br/>
        <w:br/>
        <w:t xml:space="preserve">       00000062:   200        395 L    780 W      256 Ch    "cgiin"</w:t>
        <w:br/>
        <w:br/>
        <w:t xml:space="preserve">        00000059:   200        395 L    780 W      256 Ch    "cfdocs"</w:t>
        <w:br/>
        <w:br/>
        <w:t xml:space="preserve">        0000006:   200        395 L    780 W      256 Ch    "cgi"</w:t>
        <w:br/>
        <w:br/>
        <w:t xml:space="preserve">           00000058:   200        395 L    780 W      255 Ch    "certs"</w:t>
        <w:br/>
        <w:br/>
        <w:t xml:space="preserve">         00000057:   200        395 L    780 W      256 Ch    "certificates"</w:t>
        <w:br/>
        <w:br/>
        <w:t xml:space="preserve">  00000056:   200        395 L    780 W      255 Ch    "certificate"</w:t>
        <w:br/>
        <w:br/>
        <w:t xml:space="preserve">   00000055:   200        395 L    780 W      255 Ch    "certenroll"</w:t>
        <w:br/>
        <w:br/>
        <w:t xml:space="preserve">    00000054:   200        395 L    780 W      256 Ch    "cert"</w:t>
        <w:br/>
        <w:br/>
        <w:t xml:space="preserve">          0000005:   200        395 L    780 W      255 Ch    "ccs"</w:t>
        <w:br/>
        <w:br/>
        <w:t xml:space="preserve">           00000053:   200        395 L    780 W      255 Ch    "cdrom"</w:t>
        <w:br/>
        <w:br/>
        <w:t xml:space="preserve">         00000050:   200        395 L    780 W      256 Ch    "cc"</w:t>
        <w:br/>
        <w:br/>
        <w:t xml:space="preserve">            00000047:   200        395 L    780 W      255 Ch    "catalog"</w:t>
        <w:br/>
        <w:br/>
        <w:t xml:space="preserve">       00000049:   200        395 L    780 W      255 Ch    "catch"</w:t>
        <w:br/>
        <w:br/>
        <w:t xml:space="preserve">         00000096:   200        395 L    780 W      256 Ch    "configs"</w:t>
        <w:br/>
        <w:br/>
        <w:t xml:space="preserve">       000000209:   200        395 L    780 W      256 Ch    "controller"</w:t>
        <w:br/>
        <w:br/>
        <w:t xml:space="preserve">    00000098:   200        395 L    780 W      255 Ch    "configure"</w:t>
        <w:br/>
        <w:br/>
        <w:t xml:space="preserve">     000000202:   200        395 L    780 W      256 Ch    "constant"</w:t>
        <w:br/>
        <w:br/>
        <w:t xml:space="preserve">      00000020:   200        395 L    780 W      256 Ch    "controlpanel"</w:t>
        <w:br/>
        <w:br/>
        <w:t xml:space="preserve">  00000023:   200        395 L    780 W      256 Ch    "core"</w:t>
        <w:br/>
        <w:br/>
        <w:t xml:space="preserve">          00000022:   200        395 L    780 W      255 Ch    "cora"</w:t>
        <w:br/>
        <w:br/>
        <w:t xml:space="preserve">         0000002:   200        395 L    780 W      256 Ch    "controls"</w:t>
        <w:br/>
        <w:br/>
        <w:t xml:space="preserve">      000000208:   200        395 L    780 W      256 Ch    "control"</w:t>
        <w:br/>
        <w:br/>
        <w:t xml:space="preserve">       000000207:   200        395 L    780 W      256 Ch    "contents"</w:t>
        <w:br/>
        <w:br/>
        <w:t xml:space="preserve">      000000206:   200        395 L    780 W      256 Ch    "content"</w:t>
        <w:br/>
        <w:br/>
        <w:t xml:space="preserve">       000000205:   200        395 L    780 W      256 Ch    "contacts"</w:t>
        <w:br/>
        <w:br/>
        <w:t xml:space="preserve">      00000020:   200        395 L    780 W      255 Ch    "console"</w:t>
        <w:br/>
        <w:br/>
        <w:t xml:space="preserve">       000000203:   200        395 L    780 W      256 Ch    "constants"</w:t>
        <w:br/>
        <w:br/>
        <w:t xml:space="preserve">     000000200:   200        395 L    780 W      255 Ch    "connections"</w:t>
        <w:br/>
        <w:br/>
        <w:t xml:space="preserve">   000000204:   200        395 L    780 W      256 Ch    "contact"</w:t>
        <w:br/>
        <w:br/>
        <w:t xml:space="preserve">       00000097:   200        395 L    780 W      255 Ch    "configuration"</w:t>
        <w:br/>
        <w:br/>
        <w:t xml:space="preserve"> 00000024:   200        395 L    780 W      255 Ch    "corporate"</w:t>
        <w:br/>
        <w:br/>
        <w:t xml:space="preserve">     000000220:   200        395 L    780 W      256 Ch    "credit"</w:t>
        <w:br/>
        <w:br/>
        <w:t xml:space="preserve">        000000228:   200        395 L    780 W      256 Ch    "customize"</w:t>
        <w:br/>
        <w:br/>
        <w:t xml:space="preserve">     00000099:   200        395 L    780 W      255 Ch    "connect"</w:t>
        <w:br/>
        <w:br/>
        <w:t xml:space="preserve">       00000026:   200        395 L    780 W      255 Ch    "counter"</w:t>
        <w:br/>
        <w:br/>
        <w:t xml:space="preserve">       000000244:   200        395 L    780 W      255 Ch    "dase"</w:t>
        <w:br/>
        <w:br/>
        <w:t xml:space="preserve">         000000254:   200        395 L    780 W      256 Ch    "deploy"</w:t>
        <w:br/>
        <w:br/>
        <w:t xml:space="preserve">        000000253:   200        395 L    780 W      256 Ch    "deny"</w:t>
        <w:br/>
        <w:br/>
        <w:t xml:space="preserve">          000000252:   200        395 L    780 W      256 Ch    "demos"</w:t>
        <w:br/>
        <w:br/>
        <w:t xml:space="preserve">         00000025:   200        395 L    780 W      256 Ch    "demo"</w:t>
        <w:br/>
        <w:br/>
        <w:t xml:space="preserve">          000000250:   200        395 L    780 W      255 Ch    "deletion"</w:t>
        <w:br/>
        <w:br/>
        <w:t xml:space="preserve">      000000249:   200        395 L    780 W      255 Ch    "delete"</w:t>
        <w:br/>
        <w:br/>
        <w:t xml:space="preserve">        000000248:   200        395 L    780 W      256 Ch    "default"</w:t>
        <w:br/>
        <w:br/>
        <w:t xml:space="preserve">       000000247:   200        395 L    780 W      256 Ch    "deug"</w:t>
        <w:br/>
        <w:br/>
        <w:t xml:space="preserve">         000000246:   200        395 L    780 W      255 Ch    "dms"</w:t>
        <w:br/>
        <w:br/>
        <w:t xml:space="preserve">          000000243:   200        395 L    780 W      255 Ch    "da"</w:t>
        <w:br/>
        <w:br/>
        <w:t xml:space="preserve">           000000245:   200        395 L    780 W      256 Ch    "dm"</w:t>
        <w:br/>
        <w:br/>
        <w:t xml:space="preserve">           000000242:   200        395 L    780 W      255 Ch    "d"</w:t>
        <w:br/>
        <w:br/>
        <w:t xml:space="preserve">            00000024:   200        395 L    780 W      255 Ch    "dav"</w:t>
        <w:br/>
        <w:br/>
        <w:t xml:space="preserve">           000000240:   200        395 L    780 W      255 Ch    "dataases"</w:t>
        <w:br/>
        <w:br/>
        <w:t xml:space="preserve">     000000239:   200        395 L    780 W      256 Ch    "dataase"</w:t>
        <w:br/>
        <w:br/>
        <w:t xml:space="preserve">      000000238:   200        395 L    780 W      255 Ch    "data"</w:t>
        <w:br/>
        <w:br/>
        <w:t xml:space="preserve">          000000237:   200        395 L    780 W      255 Ch    "dat"</w:t>
        <w:br/>
        <w:br/>
        <w:t xml:space="preserve">           000000236:   200        395 L    780 W      256 Ch    "daemon"</w:t>
        <w:br/>
        <w:br/>
        <w:t xml:space="preserve">        000000234:   200        395 L    780 W      256 Ch    "CYBERDOCS3"</w:t>
        <w:br/>
        <w:br/>
        <w:t xml:space="preserve">   000000233:   200        395 L    780 W      256 Ch    "CYBERDOCS25"</w:t>
        <w:br/>
        <w:br/>
        <w:t xml:space="preserve">   000000232:   200        395 L    780 W      256 Ch    "CYBERDOCS"</w:t>
        <w:br/>
        <w:br/>
        <w:t xml:space="preserve">     000000235:   200        395 L    780 W      254 Ch    "d"</w:t>
        <w:br/>
        <w:br/>
        <w:t xml:space="preserve">             000000227:   200        395 L    780 W      256 Ch    "customers"</w:t>
        <w:br/>
        <w:br/>
        <w:t xml:space="preserve">     000000229:   200        395 L    780 W      256 Ch    "cv"</w:t>
        <w:br/>
        <w:br/>
        <w:t xml:space="preserve">            000000226:   200        395 L    780 W      256 Ch    "customer"</w:t>
        <w:br/>
        <w:br/>
        <w:t xml:space="preserve">      00000023:   200        395 L    780 W      256 Ch    "CVS"</w:t>
        <w:br/>
        <w:br/>
        <w:t xml:space="preserve">           000000225:   200        395 L    780 W      256 Ch    "css"</w:t>
        <w:br/>
        <w:br/>
        <w:t xml:space="preserve">           000000223:   200        395 L    780 W      256 Ch    "cron"</w:t>
        <w:br/>
        <w:br/>
        <w:t xml:space="preserve">          000000222:   200        395 L    780 W      256 Ch    "crm"</w:t>
        <w:br/>
        <w:br/>
        <w:t xml:space="preserve">           00000022:   200        395 L    780 W      256 Ch    "creditcards"</w:t>
        <w:br/>
        <w:br/>
        <w:t xml:space="preserve">   000000224:   200        395 L    780 W      256 Ch    "crs"</w:t>
        <w:br/>
        <w:br/>
        <w:t xml:space="preserve">           00000029:   200        395 L    780 W      256 Ch    "creation"</w:t>
        <w:br/>
        <w:br/>
        <w:t xml:space="preserve">      00000028:   200        395 L    780 W      256 Ch    "create"</w:t>
        <w:br/>
        <w:br/>
        <w:t xml:space="preserve">        00000025:   200        395 L    780 W      256 Ch    "count"</w:t>
        <w:br/>
        <w:br/>
        <w:t xml:space="preserve">         00000026:   200        395 L    780 W      256 Ch    "develop"</w:t>
        <w:br/>
        <w:br/>
        <w:t xml:space="preserve">       000000269:   200        395 L    780 W      255 Ch    "dial"</w:t>
        <w:br/>
        <w:br/>
        <w:t xml:space="preserve">          00000027:   200        395 L    780 W      256 Ch    "cpanel"</w:t>
        <w:br/>
        <w:br/>
        <w:t xml:space="preserve">        000000304:   200        395 L    780 W      255 Ch    "employee"</w:t>
        <w:br/>
        <w:br/>
        <w:t xml:space="preserve">      000000255:   200        395 L    780 W      255 Ch    "deployment"</w:t>
        <w:br/>
        <w:br/>
        <w:t xml:space="preserve">    000000257:   200        395 L    780 W      256 Ch    "details"</w:t>
        <w:br/>
        <w:br/>
        <w:t xml:space="preserve">       000000303:   200        395 L    780 W      256 Ch    "email"</w:t>
        <w:br/>
        <w:br/>
        <w:t xml:space="preserve">         000000302:   200        395 L    780 W      256 Ch    "elements"</w:t>
        <w:br/>
        <w:br/>
        <w:t xml:space="preserve">      00000030:   200        395 L    780 W      255 Ch    "element"</w:t>
        <w:br/>
        <w:br/>
        <w:t xml:space="preserve">       000000285:   200        395 L    780 W      256 Ch    "down"</w:t>
        <w:br/>
        <w:br/>
        <w:t xml:space="preserve">          000000300:   200        395 L    780 W      256 Ch    "editor"</w:t>
        <w:br/>
        <w:br/>
        <w:t xml:space="preserve">        000000299:   200        395 L    780 W      256 Ch    "edit"</w:t>
        <w:br/>
        <w:br/>
        <w:t xml:space="preserve">          000000298:   200        395 L    780 W      255 Ch    "ecommerce"</w:t>
        <w:br/>
        <w:br/>
        <w:t xml:space="preserve">     000000295:   200        395 L    780 W      256 Ch    "easy"</w:t>
        <w:br/>
        <w:br/>
        <w:t xml:space="preserve">          000000297:   200        395 L    780 W      256 Ch    "echannel"</w:t>
        <w:br/>
        <w:br/>
        <w:t xml:space="preserve">      000000296:   200        395 L    780 W      255 Ch    "eriefs"</w:t>
        <w:br/>
        <w:br/>
        <w:t xml:space="preserve">       000000294:   200        395 L    780 W      256 Ch    "e"</w:t>
        <w:br/>
        <w:br/>
        <w:t xml:space="preserve">             000000293:   200        395 L    780 W      255 Ch    "dumpenv"</w:t>
        <w:br/>
        <w:br/>
        <w:t xml:space="preserve">       00000029:   200        395 L    780 W      256 Ch    "driver"</w:t>
        <w:br/>
        <w:br/>
        <w:t xml:space="preserve">        000000290:   200        395 L    780 W      255 Ch    "dratfs"</w:t>
        <w:br/>
        <w:br/>
        <w:t xml:space="preserve">        000000289:   200        395 L    780 W      256 Ch    "dragon"</w:t>
        <w:br/>
        <w:br/>
        <w:t xml:space="preserve">        000000292:   200        395 L    780 W      256 Ch    "dump"</w:t>
        <w:br/>
        <w:br/>
        <w:t xml:space="preserve">          000000288:   200        395 L    780 W      256 Ch    "draft"</w:t>
        <w:br/>
        <w:br/>
        <w:t xml:space="preserve">         000000286:   200        395 L    780 W      255 Ch    "download"</w:t>
        <w:br/>
        <w:br/>
        <w:t xml:space="preserve">      000000284:   200        395 L    780 W      255 Ch    "documents"</w:t>
        <w:br/>
        <w:br/>
        <w:t xml:space="preserve">     000000283:   200        395 L    780 W      255 Ch    "document"</w:t>
        <w:br/>
        <w:br/>
        <w:t xml:space="preserve">      000000280:   200        395 L    780 W      256 Ch    "docs"</w:t>
        <w:br/>
        <w:br/>
        <w:t xml:space="preserve">          000000287:   200        395 L    780 W      256 Ch    "downloads"</w:t>
        <w:br/>
        <w:br/>
        <w:t xml:space="preserve">     00000028:   200        395 L    780 W      255 Ch    "docs4"</w:t>
        <w:br/>
        <w:br/>
        <w:t xml:space="preserve">        000000278:   200        395 L    780 W      254 Ch    "dns"</w:t>
        <w:br/>
        <w:br/>
        <w:t xml:space="preserve">           000000277:   200        395 L    780 W      256 Ch    "dms"</w:t>
        <w:br/>
        <w:br/>
        <w:t xml:space="preserve">           000000276:   200        395 L    780 W      255 Ch    "dispatcher"</w:t>
        <w:br/>
        <w:br/>
        <w:t xml:space="preserve">    000000274:   200        395 L    780 W      256 Ch    "disk"</w:t>
        <w:br/>
        <w:br/>
        <w:t xml:space="preserve">          000000282:   200        395 L    780 W      256 Ch    "docs5"</w:t>
        <w:br/>
        <w:br/>
        <w:t xml:space="preserve">        000000279:   200        395 L    780 W      256 Ch    "doc"</w:t>
        <w:br/>
        <w:br/>
        <w:t xml:space="preserve">           000000275:   200        395 L    780 W      255 Ch    "dispatch"</w:t>
        <w:br/>
        <w:br/>
        <w:t xml:space="preserve">      000000272:   200        395 L    780 W      254 Ch    "directory"</w:t>
        <w:br/>
        <w:br/>
        <w:t xml:space="preserve">     00000027:   200        395 L    780 W      255 Ch    "dir"</w:t>
        <w:br/>
        <w:br/>
        <w:t xml:space="preserve">           000000273:   200        395 L    780 W      256 Ch    "discovery"</w:t>
        <w:br/>
        <w:br/>
        <w:t xml:space="preserve">     000000268:   200        395 L    780 W      255 Ch    "diag"</w:t>
        <w:br/>
        <w:br/>
        <w:t xml:space="preserve">          000000270:   200        395 L    780 W      256 Ch    "dig"</w:t>
        <w:br/>
        <w:br/>
        <w:t xml:space="preserve">           000000267:   200        395 L    780 W      255 Ch    "devs"</w:t>
        <w:br/>
        <w:br/>
        <w:t xml:space="preserve">          000000266:   200        395 L    780 W      256 Ch    "devices"</w:t>
        <w:br/>
        <w:br/>
        <w:t xml:space="preserve">       000000264:   200        395 L    780 W      255 Ch    "development"</w:t>
        <w:br/>
        <w:br/>
        <w:t xml:space="preserve">   000000265:   200        395 L    780 W      255 Ch    "device"</w:t>
        <w:br/>
        <w:br/>
        <w:t xml:space="preserve">        000000263:   200        395 L    780 W      256 Ch    "developers"</w:t>
        <w:br/>
        <w:br/>
        <w:t xml:space="preserve">    000000259:   200        395 L    780 W      256 Ch    "dev60cgi"</w:t>
        <w:br/>
        <w:br/>
        <w:t xml:space="preserve">      000000260:   200        395 L    780 W      255 Ch    "devel"</w:t>
        <w:br/>
        <w:br/>
        <w:t xml:space="preserve">         000000262:   200        395 L    780 W      256 Ch    "developement"</w:t>
        <w:br/>
        <w:br/>
        <w:t xml:space="preserve">  000000256:   200        395 L    780 W      256 Ch    "design"</w:t>
        <w:br/>
        <w:br/>
        <w:t xml:space="preserve">        000000258:   200        395 L    780 W      256 Ch    "dev"</w:t>
        <w:br/>
        <w:br/>
        <w:t xml:space="preserve">           000000305:   200        395 L    780 W      256 Ch    "employees"</w:t>
        <w:br/>
        <w:br/>
        <w:t xml:space="preserve">     000000307:   200        395 L    780 W      255 Ch    "eng"</w:t>
        <w:br/>
        <w:br/>
        <w:t xml:space="preserve">           0000003:   200        395 L    780 W      256 Ch    "env"</w:t>
        <w:br/>
        <w:br/>
        <w:t xml:space="preserve">           00000039:   200        395 L    780 W      256 Ch    "estalished"</w:t>
        <w:br/>
        <w:br/>
        <w:t xml:space="preserve">   000000326:   200        395 L    780 W      255 Ch    "echange"</w:t>
        <w:br/>
        <w:br/>
        <w:t xml:space="preserve">      000000325:   200        395 L    780 W      256 Ch    "eamples"</w:t>
        <w:br/>
        <w:br/>
        <w:t xml:space="preserve">      000000323:   200        395 L    780 W      255 Ch    "events"</w:t>
        <w:br/>
        <w:br/>
        <w:t xml:space="preserve">        000000327:   200        395 L    780 W      256 Ch    "ee"</w:t>
        <w:br/>
        <w:br/>
        <w:t xml:space="preserve">           00000032:   200        395 L    780 W      254 Ch    "etc"</w:t>
        <w:br/>
        <w:br/>
        <w:t xml:space="preserve">           000000324:   200        395 L    780 W      255 Ch    "eample"</w:t>
        <w:br/>
        <w:br/>
        <w:t xml:space="preserve">       000000320:   200        395 L    780 W      256 Ch    "esupport"</w:t>
        <w:br/>
        <w:br/>
        <w:t xml:space="preserve">      000000322:   200        395 L    780 W      256 Ch    "event"</w:t>
        <w:br/>
        <w:br/>
        <w:t xml:space="preserve">         00000038:   200        395 L    780 W      256 Ch    "esp"</w:t>
        <w:br/>
        <w:br/>
        <w:t xml:space="preserve">           00000037:   200        395 L    780 W      256 Ch    "esales"</w:t>
        <w:br/>
        <w:br/>
        <w:t xml:space="preserve">        00000036:   200        395 L    780 W      255 Ch    "es"</w:t>
        <w:br/>
        <w:br/>
        <w:t xml:space="preserve">            00000035:   200        395 L    780 W      255 Ch    "errors"</w:t>
        <w:br/>
        <w:br/>
        <w:t xml:space="preserve">        00000034:   200        395 L    780 W      255 Ch    "error"</w:t>
        <w:br/>
        <w:br/>
        <w:t xml:space="preserve">         00000033:   200        395 L    780 W      256 Ch    "environment"</w:t>
        <w:br/>
        <w:br/>
        <w:t xml:space="preserve">   00000032:   200        395 L    780 W      255 Ch    "environ"</w:t>
        <w:br/>
        <w:br/>
        <w:t xml:space="preserve">       00000030:   200        395 L    780 W      256 Ch    "enterprise"</w:t>
        <w:br/>
        <w:br/>
        <w:t xml:space="preserve">    000000309:   200        395 L    780 W      256 Ch    "english"</w:t>
        <w:br/>
        <w:br/>
        <w:t xml:space="preserve">       000000306:   200        395 L    780 W      255 Ch    "en"</w:t>
        <w:br/>
        <w:br/>
        <w:t xml:space="preserve">            000000328:   200        395 L    780 W      256 Ch    "eec"</w:t>
        <w:br/>
        <w:br/>
        <w:t xml:space="preserve">          000000330:   200        395 L    780 W      255 Ch    "eecutales"</w:t>
        <w:br/>
        <w:br/>
        <w:t xml:space="preserve">   000000334:   200        395 L    780 W      255 Ch    "etra"</w:t>
        <w:br/>
        <w:br/>
        <w:t xml:space="preserve">         000000308:   200        395 L    780 W      256 Ch    "engine"</w:t>
        <w:br/>
        <w:br/>
        <w:t xml:space="preserve">        000000346:   200        395 L    780 W      255 Ch    "first"</w:t>
        <w:br/>
        <w:br/>
        <w:t xml:space="preserve">         000000345:   200        395 L    780 W      254 Ch    "firewall"</w:t>
        <w:br/>
        <w:br/>
        <w:t xml:space="preserve">      000000344:   200        395 L    780 W      256 Ch    "filter"</w:t>
        <w:br/>
        <w:br/>
        <w:t xml:space="preserve">        00000034:   200        395 L    780 W      255 Ch    "field"</w:t>
        <w:br/>
        <w:br/>
        <w:t xml:space="preserve">         000000342:   200        395 L    780 W      256 Ch    "file"</w:t>
        <w:br/>
        <w:br/>
        <w:t xml:space="preserve">          000000343:   200        395 L    780 W      255 Ch    "files"</w:t>
        <w:br/>
        <w:br/>
        <w:t xml:space="preserve">         000000339:   200        395 L    780 W      256 Ch    "fcgi-in"</w:t>
        <w:br/>
        <w:br/>
        <w:t xml:space="preserve">      000000340:   200        395 L    780 W      256 Ch    "feedack"</w:t>
        <w:br/>
        <w:br/>
        <w:t xml:space="preserve">      000000338:   200        395 L    780 W      256 Ch    "failed"</w:t>
        <w:br/>
        <w:br/>
        <w:t xml:space="preserve">        000000336:   200        395 L    780 W      255 Ch    "Etranet"</w:t>
        <w:br/>
        <w:br/>
        <w:t xml:space="preserve">      000000337:   200        395 L    780 W      255 Ch    "fail"</w:t>
        <w:br/>
        <w:br/>
        <w:t xml:space="preserve">          000000333:   200        395 L    780 W      256 Ch    "eternal"</w:t>
        <w:br/>
        <w:br/>
        <w:t xml:space="preserve">      000000335:   200        395 L    780 W      255 Ch    "etranet"</w:t>
        <w:br/>
        <w:br/>
        <w:t xml:space="preserve">      000000332:   200        395 L    780 W      256 Ch    "eport"</w:t>
        <w:br/>
        <w:br/>
        <w:t xml:space="preserve">        00000033:   200        395 L    780 W      256 Ch    "eplorer"</w:t>
        <w:br/>
        <w:br/>
        <w:t xml:space="preserve">      000000329:   200        395 L    780 W      255 Ch    "eecutale"</w:t>
        <w:br/>
        <w:br/>
        <w:t xml:space="preserve">    000000347:   200        395 L    780 W      256 Ch    "flash"</w:t>
        <w:br/>
        <w:br/>
        <w:t xml:space="preserve">         000000349:   200        395 L    780 W      255 Ch    "foo"</w:t>
        <w:br/>
        <w:br/>
        <w:t xml:space="preserve">           000000353:   200        395 L    780 W      256 Ch    "form"</w:t>
        <w:br/>
        <w:br/>
        <w:t xml:space="preserve">          000000365:   200        395 L    780 W      256 Ch    "function"</w:t>
        <w:br/>
        <w:br/>
        <w:t xml:space="preserve">      000000364:   200        395 L    780 W      254 Ch    "fun"</w:t>
        <w:br/>
        <w:br/>
        <w:t xml:space="preserve">           00000036:   200        395 L    780 W      255 Ch    "frame"</w:t>
        <w:br/>
        <w:br/>
        <w:t xml:space="preserve">         000000363:   200        395 L    780 W      256 Ch    "ftp"</w:t>
        <w:br/>
        <w:br/>
        <w:t xml:space="preserve">           000000366:   200        395 L    780 W      255 Ch    "functions"</w:t>
        <w:br/>
        <w:br/>
        <w:t xml:space="preserve">     000000360:   200        395 L    780 W      256 Ch    "forums"</w:t>
        <w:br/>
        <w:br/>
        <w:t xml:space="preserve">        000000362:   200        395 L    780 W      256 Ch    "framework"</w:t>
        <w:br/>
        <w:br/>
        <w:t xml:space="preserve">     000000358:   200        395 L    780 W      256 Ch    "fortune"</w:t>
        <w:br/>
        <w:br/>
        <w:t xml:space="preserve">       000000359:   200        395 L    780 W      255 Ch    "forum"</w:t>
        <w:br/>
        <w:br/>
        <w:t xml:space="preserve">         000000357:   200        395 L    780 W      256 Ch    "formupdate"</w:t>
        <w:br/>
        <w:br/>
        <w:t xml:space="preserve">    000000356:   200        395 L    780 W      256 Ch    "formsend"</w:t>
        <w:br/>
        <w:br/>
        <w:t xml:space="preserve">      000000352:   200        395 L    780 W      256 Ch    "forgotten"</w:t>
        <w:br/>
        <w:br/>
        <w:t xml:space="preserve">     00000035:   200        395 L    780 W      255 Ch    "forgot"</w:t>
        <w:br/>
        <w:br/>
        <w:t xml:space="preserve">        000000348:   200        395 L    780 W      255 Ch    "folder"</w:t>
        <w:br/>
        <w:br/>
        <w:t xml:space="preserve">        000000355:   200        395 L    780 W      255 Ch    "formhandler"</w:t>
        <w:br/>
        <w:br/>
        <w:t xml:space="preserve">   000000354:   200        395 L    780 W      256 Ch    "format"</w:t>
        <w:br/>
        <w:br/>
        <w:t xml:space="preserve">        000000350:   200        395 L    780 W      256 Ch    "forget"</w:t>
        <w:br/>
        <w:br/>
        <w:t xml:space="preserve">        000000369:   200        395 L    780 W      255 Ch    "generic"</w:t>
        <w:br/>
        <w:br/>
        <w:t xml:space="preserve">       000000373:   200        395 L    780 W      256 Ch    "gloalnav"</w:t>
        <w:br/>
        <w:br/>
        <w:t xml:space="preserve">     00000038:   200        395 L    780 W      256 Ch    "groups"</w:t>
        <w:br/>
        <w:br/>
        <w:t xml:space="preserve">        000000388:   200        395 L    780 W      256 Ch    "hanlder"</w:t>
        <w:br/>
        <w:br/>
        <w:t xml:space="preserve">       000000367:   200        395 L    780 W      256 Ch    "games"</w:t>
        <w:br/>
        <w:br/>
        <w:t xml:space="preserve">         000000387:   200        395 L    780 W      255 Ch    "handler"</w:t>
        <w:br/>
        <w:br/>
        <w:t xml:space="preserve">       000000386:   200        395 L    780 W      256 Ch    "hacker"</w:t>
        <w:br/>
        <w:br/>
        <w:t xml:space="preserve">        000000385:   200        395 L    780 W      256 Ch    "hack"</w:t>
        <w:br/>
        <w:br/>
        <w:t xml:space="preserve">          000000384:   200        395 L    780 W      256 Ch    "guests"</w:t>
        <w:br/>
        <w:br/>
        <w:t xml:space="preserve">        000000383:   200        395 L    780 W      256 Ch    "guestook"</w:t>
        <w:br/>
        <w:br/>
        <w:t xml:space="preserve">     000000382:   200        395 L    780 W      256 Ch    "guest"</w:t>
        <w:br/>
        <w:br/>
        <w:t xml:space="preserve">         000000380:   200        395 L    780 W      255 Ch    "group"</w:t>
        <w:br/>
        <w:br/>
        <w:t xml:space="preserve">         000000378:   200        395 L    780 W      256 Ch    "granted"</w:t>
        <w:br/>
        <w:br/>
        <w:t xml:space="preserve">       000000379:   200        395 L    780 W      255 Ch    "graphics"</w:t>
        <w:br/>
        <w:br/>
        <w:t xml:space="preserve">      000000374:   200        395 L    780 W      256 Ch    "gloals"</w:t>
        <w:br/>
        <w:br/>
        <w:t xml:space="preserve">       00000037:   200        395 L    780 W      256 Ch    "get"</w:t>
        <w:br/>
        <w:br/>
        <w:t xml:space="preserve">           000000377:   200        395 L    780 W      256 Ch    "gpapp"</w:t>
        <w:br/>
        <w:br/>
        <w:t xml:space="preserve">         000000375:   200        395 L    780 W      255 Ch    "gone"</w:t>
        <w:br/>
        <w:br/>
        <w:t xml:space="preserve">          000000372:   200        395 L    780 W      256 Ch    "gloal"</w:t>
        <w:br/>
        <w:br/>
        <w:t xml:space="preserve">        000000368:   200        395 L    780 W      256 Ch    "gate"</w:t>
        <w:br/>
        <w:br/>
        <w:t xml:space="preserve">          000000389:   200        395 L    780 W      255 Ch    "happening"</w:t>
        <w:br/>
        <w:br/>
        <w:t xml:space="preserve">     00000039:   200        395 L    780 W      255 Ch    "header"</w:t>
        <w:br/>
        <w:br/>
        <w:t xml:space="preserve">        000000370:   200        395 L    780 W      255 Ch    "gest"</w:t>
        <w:br/>
        <w:br/>
        <w:t xml:space="preserve">          000000395:   200        395 L    780 W      256 Ch    "help"</w:t>
        <w:br/>
        <w:br/>
        <w:t xml:space="preserve">          000000403:   200        395 L    780 W      255 Ch    "homework"</w:t>
        <w:br/>
        <w:br/>
        <w:t xml:space="preserve">      000000424:   200        395 L    780 W      256 Ch    "inde2"</w:t>
        <w:br/>
        <w:br/>
        <w:t xml:space="preserve">        000000429:   200        395 L    780 W      255 Ch    "information"</w:t>
        <w:br/>
        <w:br/>
        <w:t xml:space="preserve">   000000427:   200        395 L    780 W      255 Ch    "indees"</w:t>
        <w:br/>
        <w:br/>
        <w:t xml:space="preserve">       000000426:   200        395 L    780 W      256 Ch    "inde_admin"</w:t>
        <w:br/>
        <w:br/>
        <w:t xml:space="preserve">   000000425:   200        395 L    780 W      255 Ch    "inde_adm"</w:t>
        <w:br/>
        <w:br/>
        <w:t xml:space="preserve">     00000049:   200        395 L    780 W      256 Ch    "include"</w:t>
        <w:br/>
        <w:br/>
        <w:t xml:space="preserve">       000000428:   200        395 L    780 W      256 Ch    "info"</w:t>
        <w:br/>
        <w:br/>
        <w:t xml:space="preserve">          000000423:   200        395 L    780 W      256 Ch    "inde"</w:t>
        <w:br/>
        <w:br/>
        <w:t xml:space="preserve">         000000422:   200        395 L    780 W      256 Ch    "incs"</w:t>
        <w:br/>
        <w:br/>
        <w:t xml:space="preserve">          00000042:   200        395 L    780 W      256 Ch    "incoming"</w:t>
        <w:br/>
        <w:br/>
        <w:t xml:space="preserve">      000000420:   200        395 L    780 W      256 Ch    "includes"</w:t>
        <w:br/>
        <w:br/>
        <w:t xml:space="preserve">      00000048:   200        395 L    780 W      256 Ch    "inc"</w:t>
        <w:br/>
        <w:br/>
        <w:t xml:space="preserve">           00000047:   200        395 L    780 W      255 Ch    "ino"</w:t>
        <w:br/>
        <w:br/>
        <w:t xml:space="preserve">         00000045:   200        395 L    780 W      256 Ch    "img"</w:t>
        <w:br/>
        <w:br/>
        <w:t xml:space="preserve">           00000044:   200        395 L    780 W      256 Ch    "images"</w:t>
        <w:br/>
        <w:br/>
        <w:t xml:space="preserve">        00000043:   200        395 L    780 W      256 Ch    "iis"</w:t>
        <w:br/>
        <w:br/>
        <w:t xml:space="preserve">           00000046:   200        395 L    780 W      256 Ch    "import"</w:t>
        <w:br/>
        <w:br/>
        <w:t xml:space="preserve">        000000409:   200        395 L    780 W      255 Ch    "htmls"</w:t>
        <w:br/>
        <w:br/>
        <w:t xml:space="preserve">         000000406:   200        395 L    780 W      256 Ch    "htdocs"</w:t>
        <w:br/>
        <w:br/>
        <w:t xml:space="preserve">        00000042:   200        395 L    780 W      256 Ch    "idc"</w:t>
        <w:br/>
        <w:br/>
        <w:t xml:space="preserve">          0000004:   200        395 L    780 W      256 Ch    "icons"</w:t>
        <w:br/>
        <w:br/>
        <w:t xml:space="preserve">         000000407:   200        395 L    780 W      254 Ch    "htm"</w:t>
        <w:br/>
        <w:br/>
        <w:t xml:space="preserve">           00000040:   200        395 L    780 W      255 Ch    "im"</w:t>
        <w:br/>
        <w:br/>
        <w:t xml:space="preserve">           000000408:   200        395 L    780 W      255 Ch    "html"</w:t>
        <w:br/>
        <w:br/>
        <w:t xml:space="preserve">          000000405:   200        395 L    780 W      256 Ch    "hosts"</w:t>
        <w:br/>
        <w:br/>
        <w:t xml:space="preserve">         000000402:   200        395 L    780 W      255 Ch    "homes"</w:t>
        <w:br/>
        <w:br/>
        <w:t xml:space="preserve">         000000400:   200        395 L    780 W      256 Ch    "home"</w:t>
        <w:br/>
        <w:br/>
        <w:t xml:space="preserve">          00000040:   200        395 L    780 W      256 Ch    "homepage"</w:t>
        <w:br/>
        <w:br/>
        <w:t xml:space="preserve">      000000404:   200        395 L    780 W      256 Ch    "host"</w:t>
        <w:br/>
        <w:br/>
        <w:t xml:space="preserve">          000000399:   200        395 L    780 W      256 Ch    "hits"</w:t>
        <w:br/>
        <w:br/>
        <w:t xml:space="preserve">          000000398:   200        395 L    780 W      256 Ch    "history"</w:t>
        <w:br/>
        <w:br/>
        <w:t xml:space="preserve">       000000397:   200        395 L    780 W      256 Ch    "hide"</w:t>
        <w:br/>
        <w:br/>
        <w:t xml:space="preserve">          000000394:   200        395 L    780 W      255 Ch    "helloworld"</w:t>
        <w:br/>
        <w:br/>
        <w:t xml:space="preserve">    000000396:   200        395 L    780 W      255 Ch    "hidden"</w:t>
        <w:br/>
        <w:br/>
        <w:t xml:space="preserve">        000000393:   200        395 L    780 W      255 Ch    "hello"</w:t>
        <w:br/>
        <w:br/>
        <w:t xml:space="preserve">         000000390:   200        395 L    780 W      256 Ch    "head"</w:t>
        <w:br/>
        <w:br/>
        <w:t xml:space="preserve">          000000392:   200        395 L    780 W      255 Ch    "headers"</w:t>
        <w:br/>
        <w:br/>
        <w:t xml:space="preserve">       000000430:   200        395 L    780 W      256 Ch    "ingres"</w:t>
        <w:br/>
        <w:br/>
        <w:t xml:space="preserve">        000000432:   200        395 L    780 W      255 Ch    "ini"</w:t>
        <w:br/>
        <w:br/>
        <w:t xml:space="preserve">           000000436:   200        395 L    780 W      256 Ch    "INSTALL_admin"</w:t>
        <w:br/>
        <w:br/>
        <w:t xml:space="preserve"> 000000444:   200        395 L    780 W      256 Ch    "invitation"</w:t>
        <w:br/>
        <w:br/>
        <w:t xml:space="preserve">    00000045:   200        395 L    780 W      255 Ch    "java-sys"</w:t>
        <w:br/>
        <w:br/>
        <w:t xml:space="preserve">      000000449:   200        395 L    780 W      256 Ch    "java"</w:t>
        <w:br/>
        <w:br/>
        <w:t xml:space="preserve">          000000448:   200        395 L    780 W      256 Ch    "j"</w:t>
        <w:br/>
        <w:br/>
        <w:t xml:space="preserve">             000000447:   200        395 L    780 W      256 Ch    "ips"</w:t>
        <w:br/>
        <w:br/>
        <w:t xml:space="preserve">           000000450:   200        395 L    780 W      255 Ch    "javascript"</w:t>
        <w:br/>
        <w:br/>
        <w:t xml:space="preserve">    000000442:   200        395 L    780 W      255 Ch    "intro"</w:t>
        <w:br/>
        <w:br/>
        <w:t xml:space="preserve">         000000446:   200        395 L    780 W      256 Ch    "ipp"</w:t>
        <w:br/>
        <w:br/>
        <w:t xml:space="preserve">           000000443:   200        395 L    780 W      256 Ch    "inventory"</w:t>
        <w:br/>
        <w:br/>
        <w:t xml:space="preserve">     000000445:   200        395 L    780 W      256 Ch    "invite"</w:t>
        <w:br/>
        <w:br/>
        <w:t xml:space="preserve">        000000440:   200        395 L    780 W      255 Ch    "internet"</w:t>
        <w:br/>
        <w:br/>
        <w:t xml:space="preserve">      00000044:   200        395 L    780 W      255 Ch    "intranet"</w:t>
        <w:br/>
        <w:br/>
        <w:t xml:space="preserve">      000000438:   200        395 L    780 W      255 Ch    "interactive"</w:t>
        <w:br/>
        <w:br/>
        <w:t xml:space="preserve">   000000435:   200        395 L    780 W      256 Ch    "install"</w:t>
        <w:br/>
        <w:br/>
        <w:t xml:space="preserve">       00000043:   200        395 L    780 W      255 Ch    "ingress"</w:t>
        <w:br/>
        <w:br/>
        <w:t xml:space="preserve">       000000433:   200        395 L    780 W      255 Ch    "init"</w:t>
        <w:br/>
        <w:br/>
        <w:t xml:space="preserve">          000000439:   200        395 L    780 W      255 Ch    "internal"</w:t>
        <w:br/>
        <w:br/>
        <w:t xml:space="preserve">      000000437:   200        395 L    780 W      254 Ch    "installation"</w:t>
        <w:br/>
        <w:br/>
        <w:t xml:space="preserve">  000000454:   200        395 L    780 W      256 Ch    "join"</w:t>
        <w:br/>
        <w:br/>
        <w:t xml:space="preserve">          000000497:   200        395 L    780 W      255 Ch    "ls"</w:t>
        <w:br/>
        <w:br/>
        <w:t xml:space="preserve">            000000466:   200        395 L    780 W      256 Ch    "las"</w:t>
        <w:br/>
        <w:br/>
        <w:t xml:space="preserve">          000000482:   200        395 L    780 W      256 Ch    "lock"</w:t>
        <w:br/>
        <w:br/>
        <w:t xml:space="preserve">          000000434:   200        395 L    780 W      254 Ch    "input"</w:t>
        <w:br/>
        <w:br/>
        <w:t xml:space="preserve">         000000496:   200        395 L    780 W      255 Ch    "lost%2Bfound"</w:t>
        <w:br/>
        <w:br/>
        <w:t xml:space="preserve">  000000458:   200        395 L    780 W      256 Ch    "jsp"</w:t>
        <w:br/>
        <w:br/>
        <w:t xml:space="preserve">           000000494:   200        395 L    780 W      256 Ch    "logs"</w:t>
        <w:br/>
        <w:br/>
        <w:t xml:space="preserve">          000000490:   200        395 L    780 W      256 Ch    "login"</w:t>
        <w:br/>
        <w:br/>
        <w:t xml:space="preserve">         000000495:   200        395 L    780 W      255 Ch    "Logs"</w:t>
        <w:br/>
        <w:br/>
        <w:t xml:space="preserve">          000000493:   200        395 L    780 W      256 Ch    "logout"</w:t>
        <w:br/>
        <w:br/>
        <w:t xml:space="preserve">        000000488:   200        395 L    780 W      256 Ch    "logger"</w:t>
        <w:br/>
        <w:br/>
        <w:t xml:space="preserve">        000000492:   200        395 L    780 W      256 Ch    "logon"</w:t>
        <w:br/>
        <w:br/>
        <w:t xml:space="preserve">         000000487:   200        395 L    780 W      255 Ch    "logfiles"</w:t>
        <w:br/>
        <w:br/>
        <w:t xml:space="preserve">      000000486:   200        395 L    780 W      256 Ch    "logfile"</w:t>
        <w:br/>
        <w:br/>
        <w:t xml:space="preserve">       00000049:   200        395 L    780 W      256 Ch    "logo"</w:t>
        <w:br/>
        <w:br/>
        <w:t xml:space="preserve">          00000048:   200        395 L    780 W      256 Ch    "loader"</w:t>
        <w:br/>
        <w:br/>
        <w:t xml:space="preserve">        000000484:   200        395 L    780 W      256 Ch    "log"</w:t>
        <w:br/>
        <w:br/>
        <w:t xml:space="preserve">           000000483:   200        395 L    780 W      256 Ch    "lockout"</w:t>
        <w:br/>
        <w:br/>
        <w:t xml:space="preserve">       000000480:   200        395 L    780 W      256 Ch    "load"</w:t>
        <w:br/>
        <w:br/>
        <w:t xml:space="preserve">          000000489:   200        395 L    780 W      256 Ch    "logging"</w:t>
        <w:br/>
        <w:br/>
        <w:t xml:space="preserve">       000000479:   200        395 L    780 W      255 Ch    "list"</w:t>
        <w:br/>
        <w:br/>
        <w:t xml:space="preserve">          000000478:   200        395 L    780 W      255 Ch    "linu"</w:t>
        <w:br/>
        <w:br/>
        <w:t xml:space="preserve">         000000485:   200        395 L    780 W      256 Ch    "Log"</w:t>
        <w:br/>
        <w:br/>
        <w:t xml:space="preserve">           000000473:   200        395 L    780 W      255 Ch    "liraries"</w:t>
        <w:br/>
        <w:br/>
        <w:t xml:space="preserve">     000000472:   200        395 L    780 W      256 Ch    "li"</w:t>
        <w:br/>
        <w:br/>
        <w:t xml:space="preserve">           00000047:   200        395 L    780 W      256 Ch    "level"</w:t>
        <w:br/>
        <w:br/>
        <w:t xml:space="preserve">         000000476:   200        395 L    780 W      255 Ch    "link"</w:t>
        <w:br/>
        <w:br/>
        <w:t xml:space="preserve">          000000475:   200        395 L    780 W      256 Ch    "lis"</w:t>
        <w:br/>
        <w:br/>
        <w:t xml:space="preserve">          000000470:   200        395 L    780 W      256 Ch    "left"</w:t>
        <w:br/>
        <w:br/>
        <w:t xml:space="preserve">          000000469:   200        395 L    780 W      255 Ch    "ldap"</w:t>
        <w:br/>
        <w:br/>
        <w:t xml:space="preserve">          000000468:   200        395 L    780 W      256 Ch    "launchpage"</w:t>
        <w:br/>
        <w:br/>
        <w:t xml:space="preserve">    000000463:   200        395 L    780 W      256 Ch    "kernel"</w:t>
        <w:br/>
        <w:br/>
        <w:t xml:space="preserve">        000000477:   200        395 L    780 W      255 Ch    "links"</w:t>
        <w:br/>
        <w:br/>
        <w:t xml:space="preserve">         000000467:   200        395 L    780 W      256 Ch    "launch"</w:t>
        <w:br/>
        <w:br/>
        <w:t xml:space="preserve">        000000474:   200        395 L    780 W      255 Ch    "lirary"</w:t>
        <w:br/>
        <w:br/>
        <w:t xml:space="preserve">       000000465:   200        395 L    780 W      256 Ch    "la"</w:t>
        <w:br/>
        <w:br/>
        <w:t xml:space="preserve">           000000462:   200        395 L    780 W      256 Ch    "kept"</w:t>
        <w:br/>
        <w:br/>
        <w:t xml:space="preserve">          00000046:   200        395 L    780 W      256 Ch    "keep"</w:t>
        <w:br/>
        <w:br/>
        <w:t xml:space="preserve">          000000457:   200        395 L    780 W      256 Ch    "js"</w:t>
        <w:br/>
        <w:br/>
        <w:t xml:space="preserve">            000000460:   200        395 L    780 W      256 Ch    "jsr"</w:t>
        <w:br/>
        <w:br/>
        <w:t xml:space="preserve">           000000456:   200        395 L    780 W      255 Ch    "jira"</w:t>
        <w:br/>
        <w:br/>
        <w:t xml:space="preserve">          000000459:   200        395 L    780 W      256 Ch    "jsps"</w:t>
        <w:br/>
        <w:br/>
        <w:t xml:space="preserve">          000000453:   200        395 L    780 W      255 Ch    "jo"</w:t>
        <w:br/>
        <w:br/>
        <w:t xml:space="preserve">           000000498:   200        395 L    780 W      255 Ch    "magic"</w:t>
        <w:br/>
        <w:br/>
        <w:t xml:space="preserve">         00000052:   200        395 L    780 W      256 Ch    "marketing"</w:t>
        <w:br/>
        <w:br/>
        <w:t xml:space="preserve">     000000504:   200        395 L    780 W      255 Ch    "makefile"</w:t>
        <w:br/>
        <w:br/>
        <w:t xml:space="preserve">      00000058:   200        395 L    780 W      256 Ch    "memers"</w:t>
        <w:br/>
        <w:br/>
        <w:t xml:space="preserve">       00000057:   200        395 L    780 W      256 Ch    "memer"</w:t>
        <w:br/>
        <w:br/>
        <w:t xml:space="preserve">        000000455:   200        395 L    780 W      255 Ch    "jrun"</w:t>
        <w:br/>
        <w:br/>
        <w:t xml:space="preserve">          00000054:   200        395 L    780 W      255 Ch    "mo"</w:t>
        <w:br/>
        <w:br/>
        <w:t xml:space="preserve">           00000059:   200        395 L    780 W      256 Ch    "memory"</w:t>
        <w:br/>
        <w:br/>
        <w:t xml:space="preserve">        00000055:   200        395 L    780 W      255 Ch    "md"</w:t>
        <w:br/>
        <w:br/>
        <w:t xml:space="preserve">           00000056:   200        395 L    780 W      256 Ch    "me"</w:t>
        <w:br/>
        <w:br/>
        <w:t xml:space="preserve">            0000005:   200        395 L    780 W      255 Ch    "market"</w:t>
        <w:br/>
        <w:br/>
        <w:t xml:space="preserve">        000000500:   200        395 L    780 W      256 Ch    "mailo"</w:t>
        <w:br/>
        <w:br/>
        <w:t xml:space="preserve">       00000053:   200        395 L    780 W      255 Ch    "master"</w:t>
        <w:br/>
        <w:br/>
        <w:t xml:space="preserve">        00000050:   200        395 L    780 W      255 Ch    "map"</w:t>
        <w:br/>
        <w:br/>
        <w:t xml:space="preserve">           000000509:   200        395 L    780 W      254 Ch    "manual"</w:t>
        <w:br/>
        <w:br/>
        <w:t xml:space="preserve">        000000506:   200        395 L    780 W      256 Ch    "manage"</w:t>
        <w:br/>
        <w:br/>
        <w:t xml:space="preserve">        000000505:   200        395 L    780 W      255 Ch    "man"</w:t>
        <w:br/>
        <w:br/>
        <w:t xml:space="preserve">           000000503:   200        395 L    780 W      256 Ch    "maint"</w:t>
        <w:br/>
        <w:br/>
        <w:t xml:space="preserve">         000000502:   200        395 L    780 W      256 Ch    "main"</w:t>
        <w:br/>
        <w:br/>
        <w:t xml:space="preserve">          000000499:   200        395 L    780 W      255 Ch    "mail"</w:t>
        <w:br/>
        <w:br/>
        <w:t xml:space="preserve">          00000050:   200        395 L    780 W      256 Ch    "maillist"</w:t>
        <w:br/>
        <w:br/>
        <w:t xml:space="preserve">      000000508:   200        395 L    780 W      255 Ch    "manager"</w:t>
        <w:br/>
        <w:br/>
        <w:t xml:space="preserve">       000000522:   200        395 L    780 W      254 Ch    "messages"</w:t>
        <w:br/>
        <w:br/>
        <w:t xml:space="preserve">      000000526:   200        395 L    780 W      255 Ch    "mgr"</w:t>
        <w:br/>
        <w:br/>
        <w:t xml:space="preserve">           000000534:   200        395 L    780 W      255 Ch    "modem"</w:t>
        <w:br/>
        <w:br/>
        <w:t xml:space="preserve">         000000520:   200        395 L    780 W      254 Ch    "menu"</w:t>
        <w:br/>
        <w:br/>
        <w:t xml:space="preserve">          000000538:   200        395 L    780 W      255 Ch    "mount"</w:t>
        <w:br/>
        <w:br/>
        <w:t xml:space="preserve">         000000537:   200        395 L    780 W      256 Ch    "monitor"</w:t>
        <w:br/>
        <w:br/>
        <w:t xml:space="preserve">       000000507:   200        395 L    780 W      255 Ch    "management"</w:t>
        <w:br/>
        <w:br/>
        <w:t xml:space="preserve">    000000536:   200        395 L    780 W      256 Ch    "modules"</w:t>
        <w:br/>
        <w:br/>
        <w:t xml:space="preserve">       000000539:   200        395 L    780 W      255 Ch    "mp3"</w:t>
        <w:br/>
        <w:br/>
        <w:t xml:space="preserve">           000000530:   200        395 L    780 W      256 Ch    "mirrors"</w:t>
        <w:br/>
        <w:br/>
        <w:t xml:space="preserve">       000000529:   200        395 L    780 W      255 Ch    "mirror"</w:t>
        <w:br/>
        <w:br/>
        <w:t xml:space="preserve">        000000533:   200        395 L    780 W      256 Ch    "model"</w:t>
        <w:br/>
        <w:br/>
        <w:t xml:space="preserve">         000000532:   200        395 L    780 W      256 Ch    "mkstats"</w:t>
        <w:br/>
        <w:br/>
        <w:t xml:space="preserve">       00000053:   200        395 L    780 W      255 Ch    "misc"</w:t>
        <w:br/>
        <w:br/>
        <w:t xml:space="preserve">          000000528:   200        395 L    780 W      256 Ch    "minimum"</w:t>
        <w:br/>
        <w:br/>
        <w:t xml:space="preserve">       000000525:   200        395 L    780 W      256 Ch    "metaase"</w:t>
        <w:br/>
        <w:br/>
        <w:t xml:space="preserve">      000000524:   200        395 L    780 W      256 Ch    "meta"</w:t>
        <w:br/>
        <w:br/>
        <w:t xml:space="preserve">          00000052:   200        395 L    780 W      256 Ch    "message"</w:t>
        <w:br/>
        <w:br/>
        <w:t xml:space="preserve">       000000523:   200        395 L    780 W      256 Ch    "messaging"</w:t>
        <w:br/>
        <w:br/>
        <w:t xml:space="preserve">     000000527:   200        395 L    780 W      256 Ch    "mine"</w:t>
        <w:br/>
        <w:br/>
        <w:t xml:space="preserve">          000000540:   200        395 L    780 W      255 Ch    "mp3s"</w:t>
        <w:br/>
        <w:br/>
        <w:t xml:space="preserve">          000000535:   200        395 L    780 W      255 Ch    "module"</w:t>
        <w:br/>
        <w:br/>
        <w:t xml:space="preserve">        000000546:   200        395 L    780 W      256 Ch    "ms-sql"</w:t>
        <w:br/>
        <w:br/>
        <w:t xml:space="preserve">        000000230:   200        395 L    780 W      255 Ch    "cvs"</w:t>
        <w:br/>
        <w:br/>
        <w:t xml:space="preserve">           000000554:   200        395 L    780 W      256 Ch    "net"</w:t>
        <w:br/>
        <w:br/>
        <w:t xml:space="preserve">           000000560:   200        395 L    780 W      255 Ch    "net"</w:t>
        <w:br/>
        <w:br/>
        <w:t xml:space="preserve">          000000558:   200        395 L    780 W      256 Ch    "new"</w:t>
        <w:br/>
        <w:br/>
        <w:t xml:space="preserve">           000000559:   200        395 L    780 W      256 Ch    "news"</w:t>
        <w:br/>
        <w:br/>
        <w:t xml:space="preserve">          000000557:   200        395 L    780 W      254 Ch    "network"</w:t>
        <w:br/>
        <w:br/>
        <w:t xml:space="preserve">       000000556:   200        395 L    780 W      256 Ch    "netstat"</w:t>
        <w:br/>
        <w:br/>
        <w:t xml:space="preserve">       000000555:   200        395 L    780 W      255 Ch    "netscape"</w:t>
        <w:br/>
        <w:br/>
        <w:t xml:space="preserve">      000000542:   200        395 L    780 W      256 Ch    "mrtg"</w:t>
        <w:br/>
        <w:br/>
        <w:t xml:space="preserve">          000000553:   200        395 L    780 W      256 Ch    "ne"</w:t>
        <w:br/>
        <w:br/>
        <w:t xml:space="preserve">            000000550:   200        395 L    780 W      256 Ch    "my-sql"</w:t>
        <w:br/>
        <w:br/>
        <w:t xml:space="preserve">        00000055:   200        395 L    780 W      255 Ch    "names"</w:t>
        <w:br/>
        <w:br/>
        <w:t xml:space="preserve">         000000548:   200        395 L    780 W      255 Ch    "my"</w:t>
        <w:br/>
        <w:br/>
        <w:t xml:space="preserve">            000000545:   200        395 L    780 W      256 Ch    "mssql"</w:t>
        <w:br/>
        <w:br/>
        <w:t xml:space="preserve">         000000547:   200        395 L    780 W      256 Ch    "music"</w:t>
        <w:br/>
        <w:br/>
        <w:t xml:space="preserve">         00000054:   200        395 L    780 W      256 Ch    "mqseries"</w:t>
        <w:br/>
        <w:br/>
        <w:t xml:space="preserve">      000000544:   200        395 L    780 W      256 Ch    "msql"</w:t>
        <w:br/>
        <w:br/>
        <w:t xml:space="preserve">          000000543:   200        395 L    780 W      256 Ch    "ms"</w:t>
        <w:br/>
        <w:br/>
        <w:t xml:space="preserve">            000000552:   200        395 L    780 W      254 Ch    "navigation"</w:t>
        <w:br/>
        <w:br/>
        <w:t xml:space="preserve">    000000549:   200        395 L    780 W      255 Ch    "mysql"</w:t>
        <w:br/>
        <w:br/>
        <w:t xml:space="preserve">         000000563:   200        395 L    780 W      255 Ch    "notes"</w:t>
        <w:br/>
        <w:br/>
        <w:t xml:space="preserve">         000000567:   200        395 L    780 W      255 Ch    "numer"</w:t>
        <w:br/>
        <w:br/>
        <w:t xml:space="preserve">        00000059:   200        395 L    780 W      255 Ch    "pages"</w:t>
        <w:br/>
        <w:br/>
        <w:t xml:space="preserve">         000000575:   200        395 L    780 W      255 Ch    "old"</w:t>
        <w:br/>
        <w:br/>
        <w:t xml:space="preserve">           000000605:   200        395 L    780 W      256 Ch    "path"</w:t>
        <w:br/>
        <w:br/>
        <w:t xml:space="preserve">          000000606:   200        395 L    780 W      256 Ch    "pdf"</w:t>
        <w:br/>
        <w:br/>
        <w:t xml:space="preserve">           000000604:   200        395 L    780 W      256 Ch    "passwords"</w:t>
        <w:br/>
        <w:br/>
        <w:t xml:space="preserve">     00000056:   200        395 L    780 W      255 Ch    "nl"</w:t>
        <w:br/>
        <w:br/>
        <w:t xml:space="preserve">            000000603:   200        395 L    780 W      255 Ch    "password"</w:t>
        <w:br/>
        <w:br/>
        <w:t xml:space="preserve">      00000060:   200        395 L    780 W      254 Ch    "passwd"</w:t>
        <w:br/>
        <w:br/>
        <w:t xml:space="preserve">        000000600:   200        395 L    780 W      255 Ch    "passw"</w:t>
        <w:br/>
        <w:br/>
        <w:t xml:space="preserve">         000000598:   200        395 L    780 W      256 Ch    "pass"</w:t>
        <w:br/>
        <w:br/>
        <w:t xml:space="preserve">          000000599:   200        395 L    780 W      256 Ch    "passes"</w:t>
        <w:br/>
        <w:br/>
        <w:t xml:space="preserve">        000000597:   200        395 L    780 W      256 Ch    "papers"</w:t>
        <w:br/>
        <w:br/>
        <w:t xml:space="preserve">        000000595:   200        395 L    780 W      256 Ch    "panel"</w:t>
        <w:br/>
        <w:br/>
        <w:t xml:space="preserve">         000000602:   200        395 L    780 W      256 Ch    "passwor"</w:t>
        <w:br/>
        <w:br/>
        <w:t xml:space="preserve">       000000596:   200        395 L    780 W      256 Ch    "paper"</w:t>
        <w:br/>
        <w:br/>
        <w:t xml:space="preserve">         000000594:   200        395 L    780 W      255 Ch    "pam"</w:t>
        <w:br/>
        <w:br/>
        <w:t xml:space="preserve">           000000593:   200        395 L    780 W      255 Ch    "Pages"</w:t>
        <w:br/>
        <w:br/>
        <w:t xml:space="preserve">         000000590:   200        395 L    780 W      256 Ch    "page"</w:t>
        <w:br/>
        <w:br/>
        <w:t xml:space="preserve">          000000589:   200        395 L    780 W      256 Ch    "pad"</w:t>
        <w:br/>
        <w:br/>
        <w:t xml:space="preserve">           000000588:   200        395 L    780 W      256 Ch    "output"</w:t>
        <w:br/>
        <w:br/>
        <w:t xml:space="preserve">        000000592:   200        395 L    780 W      255 Ch    "_pages"</w:t>
        <w:br/>
        <w:br/>
        <w:t xml:space="preserve">        000000583:   200        395 L    780 W      255 Ch    "oracle"</w:t>
        <w:br/>
        <w:br/>
        <w:t xml:space="preserve">        000000586:   200        395 L    780 W      256 Ch    "orders"</w:t>
        <w:br/>
        <w:br/>
        <w:t xml:space="preserve">        000000584:   200        395 L    780 W      256 Ch    "oradata"</w:t>
        <w:br/>
        <w:br/>
        <w:t xml:space="preserve">       000000585:   200        395 L    780 W      255 Ch    "order"</w:t>
        <w:br/>
        <w:br/>
        <w:t xml:space="preserve">         00000058:   200        395 L    780 W      256 Ch    "openfile"</w:t>
        <w:br/>
        <w:br/>
        <w:t xml:space="preserve">      000000587:   200        395 L    780 W      255 Ch    "outgoing"</w:t>
        <w:br/>
        <w:br/>
        <w:t xml:space="preserve">      000000578:   200        395 L    780 W      256 Ch    "online"</w:t>
        <w:br/>
        <w:br/>
        <w:t xml:space="preserve">        000000582:   200        395 L    780 W      255 Ch    "operator"</w:t>
        <w:br/>
        <w:br/>
        <w:t xml:space="preserve">      000000579:   200        395 L    780 W      255 Ch    "open"</w:t>
        <w:br/>
        <w:br/>
        <w:t xml:space="preserve">          000000574:   200        395 L    780 W      255 Ch    "ogl"</w:t>
        <w:br/>
        <w:br/>
        <w:t xml:space="preserve">           000000580:   200        395 L    780 W      255 Ch    "openapp"</w:t>
        <w:br/>
        <w:br/>
        <w:t xml:space="preserve">       000000576:   200        395 L    780 W      256 Ch    "oldie"</w:t>
        <w:br/>
        <w:br/>
        <w:t xml:space="preserve">         000000573:   200        395 L    780 W      255 Ch    "office"</w:t>
        <w:br/>
        <w:br/>
        <w:t xml:space="preserve">        000000572:   200        395 L    780 W      256 Ch    "off"</w:t>
        <w:br/>
        <w:br/>
        <w:t xml:space="preserve">           00000057:   200        395 L    780 W      256 Ch    "of"</w:t>
        <w:br/>
        <w:br/>
        <w:t xml:space="preserve">            000000570:   200        395 L    780 W      256 Ch    "odc"</w:t>
        <w:br/>
        <w:br/>
        <w:t xml:space="preserve">          000000566:   200        395 L    780 W      255 Ch    "null"</w:t>
        <w:br/>
        <w:br/>
        <w:t xml:space="preserve">          000000577:   200        395 L    780 W      256 Ch    "on"</w:t>
        <w:br/>
        <w:br/>
        <w:t xml:space="preserve">            000000565:   200        395 L    780 W      256 Ch    "nul"</w:t>
        <w:br/>
        <w:br/>
        <w:t xml:space="preserve">           000000569:   200        395 L    780 W      256 Ch    "ojects"</w:t>
        <w:br/>
        <w:br/>
        <w:t xml:space="preserve">       000000564:   200        395 L    780 W      255 Ch    "novell"</w:t>
        <w:br/>
        <w:br/>
        <w:t xml:space="preserve">        000000607:   200        395 L    780 W      256 Ch    "perl"</w:t>
        <w:br/>
        <w:br/>
        <w:t xml:space="preserve">          000000562:   200        395 L    780 W      255 Ch    "noody"</w:t>
        <w:br/>
        <w:br/>
        <w:t xml:space="preserve">        00000063:   200        395 L    780 W      255 Ch    "php"</w:t>
        <w:br/>
        <w:br/>
        <w:t xml:space="preserve">           000000609:   200        395 L    780 W      256 Ch    "personal"</w:t>
        <w:br/>
        <w:br/>
        <w:t xml:space="preserve">      00000062:   200        395 L    780 W      255 Ch    "pl"</w:t>
        <w:br/>
        <w:br/>
        <w:t xml:space="preserve">           000000568:   200        395 L    780 W      255 Ch    "oject"</w:t>
        <w:br/>
        <w:br/>
        <w:t xml:space="preserve">        000000649:   200        395 L    780 W      256 Ch    "properties"</w:t>
        <w:br/>
        <w:br/>
        <w:t xml:space="preserve">    000000648:   200        395 L    780 W      254 Ch    "proof"</w:t>
        <w:br/>
        <w:br/>
        <w:t xml:space="preserve">         000000637:   200        395 L    780 W      255 Ch    "private"</w:t>
        <w:br/>
        <w:br/>
        <w:t xml:space="preserve">       000000646:   200        395 L    780 W      255 Ch    "program"</w:t>
        <w:br/>
        <w:br/>
        <w:t xml:space="preserve">       000000645:   200        395 L    780 W      256 Ch    "profile"</w:t>
        <w:br/>
        <w:br/>
        <w:t xml:space="preserve">       000000643:   200        395 L    780 W      255 Ch    "products"</w:t>
        <w:br/>
        <w:br/>
        <w:t xml:space="preserve">      00000064:   200        395 L    780 W      256 Ch    "prod"</w:t>
        <w:br/>
        <w:br/>
        <w:t xml:space="preserve">          000000639:   200        395 L    780 W      256 Ch    "process"</w:t>
        <w:br/>
        <w:br/>
        <w:t xml:space="preserve">       000000640:   200        395 L    780 W      255 Ch    "processform"</w:t>
        <w:br/>
        <w:br/>
        <w:t xml:space="preserve">   000000647:   200        395 L    780 W      255 Ch    "project"</w:t>
        <w:br/>
        <w:br/>
        <w:t xml:space="preserve">       000000644:   200        395 L    780 W      255 Ch    "professor"</w:t>
        <w:br/>
        <w:br/>
        <w:t xml:space="preserve">     000000642:   200        395 L    780 W      256 Ch    "production"</w:t>
        <w:br/>
        <w:br/>
        <w:t xml:space="preserve">    000000636:   200        395 L    780 W      256 Ch    "priv"</w:t>
        <w:br/>
        <w:br/>
        <w:t xml:space="preserve">          000000638:   200        395 L    780 W      256 Ch    "privs"</w:t>
        <w:br/>
        <w:br/>
        <w:t xml:space="preserve">         000000635:   200        395 L    780 W      255 Ch    "printenv"</w:t>
        <w:br/>
        <w:br/>
        <w:t xml:space="preserve">      000000634:   200        395 L    780 W      255 Ch    "print"</w:t>
        <w:br/>
        <w:br/>
        <w:t xml:space="preserve">         000000627:   200        395 L    780 W      255 Ch    "portlet"</w:t>
        <w:br/>
        <w:br/>
        <w:t xml:space="preserve">       000000628:   200        395 L    780 W      256 Ch    "portlets"</w:t>
        <w:br/>
        <w:br/>
        <w:t xml:space="preserve">      000000632:   200        395 L    780 W      256 Ch    "press"</w:t>
        <w:br/>
        <w:br/>
        <w:t xml:space="preserve">         00000063:   200        395 L    780 W      254 Ch    "power"</w:t>
        <w:br/>
        <w:br/>
        <w:t xml:space="preserve">         000000630:   200        395 L    780 W      255 Ch    "postgres"</w:t>
        <w:br/>
        <w:br/>
        <w:t xml:space="preserve">      000000629:   200        395 L    780 W      256 Ch    "post"</w:t>
        <w:br/>
        <w:br/>
        <w:t xml:space="preserve">          000000633:   200        395 L    780 W      256 Ch    "preview"</w:t>
        <w:br/>
        <w:br/>
        <w:t xml:space="preserve">       000000626:   200        395 L    780 W      256 Ch    "portal"</w:t>
        <w:br/>
        <w:br/>
        <w:t xml:space="preserve">        000000625:   200        395 L    780 W      255 Ch    "pop"</w:t>
        <w:br/>
        <w:br/>
        <w:t xml:space="preserve">           000000620:   200        395 L    780 W      255 Ch    "pls"</w:t>
        <w:br/>
        <w:br/>
        <w:t xml:space="preserve">           00000068:   200        395 L    780 W      255 Ch    "pi"</w:t>
        <w:br/>
        <w:br/>
        <w:t xml:space="preserve">           000000623:   200        395 L    780 W      256 Ch    "policy"</w:t>
        <w:br/>
        <w:br/>
        <w:t xml:space="preserve">        00000069:   200        395 L    780 W      255 Ch    "pl"</w:t>
        <w:br/>
        <w:br/>
        <w:t xml:space="preserve">            00000067:   200        395 L    780 W      256 Ch    "ping"</w:t>
        <w:br/>
        <w:br/>
        <w:t xml:space="preserve">          000000622:   200        395 L    780 W      255 Ch    "pol"</w:t>
        <w:br/>
        <w:br/>
        <w:t xml:space="preserve">           00000066:   200        395 L    780 W      256 Ch    "pics"</w:t>
        <w:br/>
        <w:br/>
        <w:t xml:space="preserve">          00000065:   200        395 L    780 W      256 Ch    "phpMyAdmin"</w:t>
        <w:br/>
        <w:br/>
        <w:t xml:space="preserve">    0000006:   200        395 L    780 W      255 Ch    "pgsql"</w:t>
        <w:br/>
        <w:br/>
        <w:t xml:space="preserve">         000000624:   200        395 L    780 W      255 Ch    "poll"</w:t>
        <w:br/>
        <w:br/>
        <w:t xml:space="preserve">          00000062:   200        395 L    780 W      254 Ch    "phone"</w:t>
        <w:br/>
        <w:br/>
        <w:t xml:space="preserve">         00000064:   200        395 L    780 W      256 Ch    "phpmyadmin"</w:t>
        <w:br/>
        <w:br/>
        <w:t xml:space="preserve">    00000060:   200        395 L    780 W      256 Ch    "personals"</w:t>
        <w:br/>
        <w:br/>
        <w:t xml:space="preserve">     000000650:   200        395 L    780 W      256 Ch    "protect"</w:t>
        <w:br/>
        <w:br/>
        <w:t xml:space="preserve">       000000608:   200        395 L    780 W      256 Ch    "perl5"</w:t>
        <w:br/>
        <w:br/>
        <w:t xml:space="preserve">         000000664:   200        395 L    780 W      256 Ch    "queries"</w:t>
        <w:br/>
        <w:br/>
        <w:t xml:space="preserve">       000000656:   200        395 L    780 W      255 Ch    "pulish"</w:t>
        <w:br/>
        <w:br/>
        <w:t xml:space="preserve">       000000670:   200        395 L    780 W      256 Ch    "rank"</w:t>
        <w:br/>
        <w:br/>
        <w:t xml:space="preserve">          000000652:   200        395 L    780 W      256 Ch    "proy"</w:t>
        <w:br/>
        <w:br/>
        <w:t xml:space="preserve">         000000669:   200        395 L    780 W      256 Ch    "random"</w:t>
        <w:br/>
        <w:br/>
        <w:t xml:space="preserve">        000000668:   200        395 L    780 W      256 Ch    "ramon"</w:t>
        <w:br/>
        <w:br/>
        <w:t xml:space="preserve">         000000667:   200        395 L    780 W      256 Ch    "quote"</w:t>
        <w:br/>
        <w:br/>
        <w:t xml:space="preserve">         000000666:   200        395 L    780 W      256 Ch    "queue"</w:t>
        <w:br/>
        <w:br/>
        <w:t xml:space="preserve">         000000663:   200        395 L    780 W      256 Ch    "python"</w:t>
        <w:br/>
        <w:br/>
        <w:t xml:space="preserve">        000000665:   200        395 L    780 W      256 Ch    "query"</w:t>
        <w:br/>
        <w:br/>
        <w:t xml:space="preserve">         000000662:   200        395 L    780 W      256 Ch    "pwd"</w:t>
        <w:br/>
        <w:br/>
        <w:t xml:space="preserve">           000000660:   200        395 L    780 W      256 Ch    "put"</w:t>
        <w:br/>
        <w:br/>
        <w:t xml:space="preserve">           000000655:   200        395 L    780 W      254 Ch    "pulic"</w:t>
        <w:br/>
        <w:br/>
        <w:t xml:space="preserve">        000000659:   200        395 L    780 W      256 Ch    "purchases"</w:t>
        <w:br/>
        <w:br/>
        <w:t xml:space="preserve">     000000657:   200        395 L    780 W      256 Ch    "pulisher"</w:t>
        <w:br/>
        <w:br/>
        <w:t xml:space="preserve">     000000654:   200        395 L    780 W      256 Ch    "pu"</w:t>
        <w:br/>
        <w:br/>
        <w:t xml:space="preserve">           000000658:   200        395 L    780 W      256 Ch    "purchase"</w:t>
        <w:br/>
        <w:br/>
        <w:t xml:space="preserve">      00000065:   200        395 L    780 W      256 Ch    "protected"</w:t>
        <w:br/>
        <w:br/>
        <w:t xml:space="preserve">     000000673:   200        395 L    780 W      256 Ch    "redir"</w:t>
        <w:br/>
        <w:br/>
        <w:t xml:space="preserve">         00000066:   200        395 L    780 W      256 Ch    "pw"</w:t>
        <w:br/>
        <w:br/>
        <w:t xml:space="preserve">            000000653:   200        395 L    780 W      255 Ch    "ps"</w:t>
        <w:br/>
        <w:br/>
        <w:t xml:space="preserve">            00000067:   200        395 L    780 W      256 Ch    "rcs"</w:t>
        <w:br/>
        <w:br/>
        <w:t xml:space="preserve">           000000677:   200        395 L    780 W      256 Ch    "reg"</w:t>
        <w:br/>
        <w:br/>
        <w:t xml:space="preserve">           000000685:   200        395 L    780 W      254 Ch    "remote"</w:t>
        <w:br/>
        <w:br/>
        <w:t xml:space="preserve">        00000069:   200        395 L    780 W      255 Ch    "reseller"</w:t>
        <w:br/>
        <w:br/>
        <w:t xml:space="preserve">      000000690:   200        395 L    780 W      256 Ch    "research"</w:t>
        <w:br/>
        <w:br/>
        <w:t xml:space="preserve">      000000687:   200        395 L    780 W      256 Ch    "report"</w:t>
        <w:br/>
        <w:br/>
        <w:t xml:space="preserve">        000000683:   200        395 L    780 W      256 Ch    "remind"</w:t>
        <w:br/>
        <w:br/>
        <w:t xml:space="preserve">        000000686:   200        395 L    780 W      255 Ch    "removed"</w:t>
        <w:br/>
        <w:br/>
        <w:t xml:space="preserve">       000000682:   200        395 L    780 W      256 Ch    "release"</w:t>
        <w:br/>
        <w:br/>
        <w:t xml:space="preserve">       000000684:   200        395 L    780 W      256 Ch    "reminder"</w:t>
        <w:br/>
        <w:br/>
        <w:t xml:space="preserve">      000000680:   200        395 L    780 W      256 Ch    "register"</w:t>
        <w:br/>
        <w:br/>
        <w:t xml:space="preserve">      000000689:   200        395 L    780 W      255 Ch    "requisite"</w:t>
        <w:br/>
        <w:br/>
        <w:t xml:space="preserve">     000000688:   200        395 L    780 W      255 Ch    "reports"</w:t>
        <w:br/>
        <w:br/>
        <w:t xml:space="preserve">       00000068:   200        395 L    780 W      255 Ch    "registered"</w:t>
        <w:br/>
        <w:br/>
        <w:t xml:space="preserve">    000000679:   200        395 L    780 W      255 Ch    "regional"</w:t>
        <w:br/>
        <w:br/>
        <w:t xml:space="preserve">      000000678:   200        395 L    780 W      255 Ch    "reginternal"</w:t>
        <w:br/>
        <w:br/>
        <w:t xml:space="preserve">   000000675:   200        395 L    780 W      255 Ch    "reference"</w:t>
        <w:br/>
        <w:br/>
        <w:t xml:space="preserve">     000000676:   200        395 L    780 W      256 Ch    "references"</w:t>
        <w:br/>
        <w:br/>
        <w:t xml:space="preserve">    000000692:   200        395 L    780 W      255 Ch    "resource"</w:t>
        <w:br/>
        <w:br/>
        <w:t xml:space="preserve">      000000672:   200        395 L    780 W      256 Ch    "readme"</w:t>
        <w:br/>
        <w:br/>
        <w:t xml:space="preserve">        000000694:   200        395 L    780 W      256 Ch    "responder"</w:t>
        <w:br/>
        <w:br/>
        <w:t xml:space="preserve">     000000698:   200        395 L    780 W      256 Ch    "root"</w:t>
        <w:br/>
        <w:br/>
        <w:t xml:space="preserve">         000000674:   200        395 L    780 W      256 Ch    "redirect"</w:t>
        <w:br/>
        <w:br/>
        <w:t xml:space="preserve">      000000706:   200        395 L    780 W      255 Ch    "run"</w:t>
        <w:br/>
        <w:br/>
        <w:t xml:space="preserve">           000000722:   200        395 L    780 W      256 Ch    "sections"</w:t>
        <w:br/>
        <w:br/>
        <w:t xml:space="preserve">      000000733:   200        395 L    780 W      255 Ch    "server"</w:t>
        <w:br/>
        <w:br/>
        <w:t xml:space="preserve">        000000732:   200        395 L    780 W      256 Ch    "sent"</w:t>
        <w:br/>
        <w:br/>
        <w:t xml:space="preserve">          000000734:   200        395 L    780 W      255 Ch    "servers"</w:t>
        <w:br/>
        <w:br/>
        <w:t xml:space="preserve">       000000728:   200        395 L    780 W      256 Ch    "send"</w:t>
        <w:br/>
        <w:br/>
        <w:t xml:space="preserve">          000000730:   200        395 L    780 W      255 Ch    "sensepost"</w:t>
        <w:br/>
        <w:br/>
        <w:t xml:space="preserve">     000000729:   200        395 L    780 W      255 Ch    "sendmail"</w:t>
        <w:br/>
        <w:br/>
        <w:t xml:space="preserve">      000000726:   200        395 L    780 W      256 Ch    "select"</w:t>
        <w:br/>
        <w:br/>
        <w:t xml:space="preserve">        00000073:   200        395 L    780 W      255 Ch    "sensor"</w:t>
        <w:br/>
        <w:br/>
        <w:t xml:space="preserve">        000000725:   200        395 L    780 W      256 Ch    "security"</w:t>
        <w:br/>
        <w:br/>
        <w:t xml:space="preserve">      000000727:   200        395 L    780 W      256 Ch    "sell"</w:t>
        <w:br/>
        <w:br/>
        <w:t xml:space="preserve">          000000724:   200        395 L    780 W      255 Ch    "secured"</w:t>
        <w:br/>
        <w:br/>
        <w:t xml:space="preserve">       000000723:   200        395 L    780 W      253 Ch    "secure"</w:t>
        <w:br/>
        <w:br/>
        <w:t xml:space="preserve">        000000720:   200        395 L    780 W      256 Ch    "secrets"</w:t>
        <w:br/>
        <w:br/>
        <w:t xml:space="preserve">       00000072:   200        395 L    780 W      255 Ch    "section"</w:t>
        <w:br/>
        <w:br/>
        <w:t xml:space="preserve">       00000078:   200        395 L    780 W      256 Ch    "search"</w:t>
        <w:br/>
        <w:br/>
        <w:t xml:space="preserve">        00000079:   200        395 L    780 W      255 Ch    "secret"</w:t>
        <w:br/>
        <w:br/>
        <w:t xml:space="preserve">        00000077:   200        395 L    780 W      255 Ch    "sdk"</w:t>
        <w:br/>
        <w:br/>
        <w:t xml:space="preserve">           00000074:   200        395 L    780 W      255 Ch    "scratc"</w:t>
        <w:br/>
        <w:br/>
        <w:t xml:space="preserve">        00000072:   200        395 L    780 W      256 Ch    "schema"</w:t>
        <w:br/>
        <w:br/>
        <w:t xml:space="preserve">        00000070:   200        395 L    780 W      255 Ch    "save"</w:t>
        <w:br/>
        <w:br/>
        <w:t xml:space="preserve">          00000076:   200        395 L    780 W      255 Ch    "scripts"</w:t>
        <w:br/>
        <w:br/>
        <w:t xml:space="preserve">       000000709:   200        395 L    780 W      255 Ch    "samples"</w:t>
        <w:br/>
        <w:br/>
        <w:t xml:space="preserve">       000000708:   200        395 L    780 W      255 Ch    "sample"</w:t>
        <w:br/>
        <w:br/>
        <w:t xml:space="preserve">        000000705:   200        395 L    780 W      255 Ch    "rules"</w:t>
        <w:br/>
        <w:br/>
        <w:t xml:space="preserve">         000000704:   200        395 L    780 W      256 Ch    "rss"</w:t>
        <w:br/>
        <w:br/>
        <w:t xml:space="preserve">           00000075:   200        395 L    780 W      256 Ch    "script"</w:t>
        <w:br/>
        <w:br/>
        <w:t xml:space="preserve">        00000073:   200        395 L    780 W      256 Ch    "scr"</w:t>
        <w:br/>
        <w:br/>
        <w:t xml:space="preserve">           0000007:   200        395 L    780 W      255 Ch    "saved"</w:t>
        <w:br/>
        <w:br/>
        <w:t xml:space="preserve">         000000707:   200        395 L    780 W      256 Ch    "sales"</w:t>
        <w:br/>
        <w:br/>
        <w:t xml:space="preserve">         000000702:   200        395 L    780 W      256 Ch    "router"</w:t>
        <w:br/>
        <w:br/>
        <w:t xml:space="preserve">        000000703:   200        395 L    780 W      253 Ch    "rpc"</w:t>
        <w:br/>
        <w:br/>
        <w:t xml:space="preserve">           000000696:   200        395 L    780 W      255 Ch    "retail"</w:t>
        <w:br/>
        <w:br/>
        <w:t xml:space="preserve">        000000697:   200        395 L    780 W      255 Ch    "right"</w:t>
        <w:br/>
        <w:br/>
        <w:t xml:space="preserve">         000000699:   200        395 L    780 W      255 Ch    "rootics"</w:t>
        <w:br/>
        <w:br/>
        <w:t xml:space="preserve">      000000693:   200        395 L    780 W      256 Ch    "resources"</w:t>
        <w:br/>
        <w:br/>
        <w:t xml:space="preserve">     00000070:   200        395 L    780 W      256 Ch    "route"</w:t>
        <w:br/>
        <w:br/>
        <w:t xml:space="preserve">         000000700:   200        395 L    780 W      256 Ch    "root"</w:t>
        <w:br/>
        <w:br/>
        <w:t xml:space="preserve">          000000695:   200        395 L    780 W      256 Ch    "restricted"</w:t>
        <w:br/>
        <w:br/>
        <w:t xml:space="preserve">    000000735:   200        395 L    780 W      255 Ch    "server_stats"</w:t>
        <w:br/>
        <w:br/>
        <w:t xml:space="preserve">  000000737:   200        395 L    780 W      256 Ch    "services"</w:t>
        <w:br/>
        <w:br/>
        <w:t xml:space="preserve">      000000749:   200        395 L    780 W      255 Ch    "shared"</w:t>
        <w:br/>
        <w:br/>
        <w:t xml:space="preserve">        00000074:   200        395 L    780 W      256 Ch    "Servlets"</w:t>
        <w:br/>
        <w:br/>
        <w:t xml:space="preserve">      000000752:   200        395 L    780 W      255 Ch    "shop"</w:t>
        <w:br/>
        <w:br/>
        <w:t xml:space="preserve">          00000075:   200        395 L    780 W      256 Ch    "shit"</w:t>
        <w:br/>
        <w:br/>
        <w:t xml:space="preserve">          000000748:   200        395 L    780 W      255 Ch    "share"</w:t>
        <w:br/>
        <w:br/>
        <w:t xml:space="preserve">         000000750:   200        395 L    780 W      255 Ch    "shell"</w:t>
        <w:br/>
        <w:br/>
        <w:t xml:space="preserve">         000000743:   200        395 L    780 W      256 Ch    "sessions"</w:t>
        <w:br/>
        <w:br/>
        <w:t xml:space="preserve">      000000742:   200        395 L    780 W      256 Ch    "session"</w:t>
        <w:br/>
        <w:br/>
        <w:t xml:space="preserve">       000000744:   200        395 L    780 W      256 Ch    "set"</w:t>
        <w:br/>
        <w:br/>
        <w:t xml:space="preserve">           000000740:   200        395 L    780 W      256 Ch    "servlets"</w:t>
        <w:br/>
        <w:br/>
        <w:t xml:space="preserve">      000000747:   200        395 L    780 W      256 Ch    "setup"</w:t>
        <w:br/>
        <w:br/>
        <w:t xml:space="preserve">         000000739:   200        395 L    780 W      256 Ch    "Servlet"</w:t>
        <w:br/>
        <w:br/>
        <w:t xml:space="preserve">       000000746:   200        395 L    780 W      256 Ch    "settings"</w:t>
        <w:br/>
        <w:br/>
        <w:t xml:space="preserve">      000000736:   200        395 L    780 W      255 Ch    "service"</w:t>
        <w:br/>
        <w:br/>
        <w:t xml:space="preserve">       000000753:   200        395 L    780 W      255 Ch    "shopper"</w:t>
        <w:br/>
        <w:br/>
        <w:t xml:space="preserve">       000000745:   200        395 L    780 W      254 Ch    "setting"</w:t>
        <w:br/>
        <w:br/>
        <w:t xml:space="preserve">       000000759:   200        395 L    780 W      256 Ch    "signin"</w:t>
        <w:br/>
        <w:br/>
        <w:t xml:space="preserve">        000000738:   200        395 L    780 W      254 Ch    "servlet"</w:t>
        <w:br/>
        <w:br/>
        <w:t xml:space="preserve">       000000767:   200        395 L    780 W      255 Ch    "snoop"</w:t>
        <w:br/>
        <w:br/>
        <w:t xml:space="preserve">         000000773:   200        395 L    780 W      255 Ch    "someody"</w:t>
        <w:br/>
        <w:br/>
        <w:t xml:space="preserve">      000000755:   200        395 L    780 W      255 Ch    "showcode"</w:t>
        <w:br/>
        <w:br/>
        <w:t xml:space="preserve">      000000772:   200        395 L    780 W      256 Ch    "solutions"</w:t>
        <w:br/>
        <w:br/>
        <w:t xml:space="preserve">     000000770:   200        395 L    780 W      256 Ch    "software"</w:t>
        <w:br/>
        <w:br/>
        <w:t xml:space="preserve">      00000077:   200        395 L    780 W      255 Ch    "solaris"</w:t>
        <w:br/>
        <w:br/>
        <w:t xml:space="preserve">       000000769:   200        395 L    780 W      256 Ch    "soapdocs"</w:t>
        <w:br/>
        <w:br/>
        <w:t xml:space="preserve">      000000766:   200        395 L    780 W      255 Ch    "small"</w:t>
        <w:br/>
        <w:br/>
        <w:t xml:space="preserve">         000000768:   200        395 L    780 W      255 Ch    "soap"</w:t>
        <w:br/>
        <w:br/>
        <w:t xml:space="preserve">          000000765:   200        395 L    780 W      256 Ch    "SiteServer"</w:t>
        <w:br/>
        <w:br/>
        <w:t xml:space="preserve">    000000764:   200        395 L    780 W      256 Ch    "sites"</w:t>
        <w:br/>
        <w:br/>
        <w:t xml:space="preserve">         000000763:   200        395 L    780 W      256 Ch    "sitemap"</w:t>
        <w:br/>
        <w:br/>
        <w:t xml:space="preserve">       000000762:   200        395 L    780 W      256 Ch    "site"</w:t>
        <w:br/>
        <w:br/>
        <w:t xml:space="preserve">          000000758:   200        395 L    780 W      255 Ch    "signature"</w:t>
        <w:br/>
        <w:br/>
        <w:t xml:space="preserve">     000000760:   200        395 L    780 W      256 Ch    "simple"</w:t>
        <w:br/>
        <w:br/>
        <w:t xml:space="preserve">        000000757:   200        395 L    780 W      256 Ch    "sign"</w:t>
        <w:br/>
        <w:br/>
        <w:t xml:space="preserve">          000000756:   200        395 L    780 W      256 Ch    "shtml"</w:t>
        <w:br/>
        <w:br/>
        <w:t xml:space="preserve">         000000754:   200        395 L    780 W      256 Ch    "show"</w:t>
        <w:br/>
        <w:br/>
        <w:t xml:space="preserve">          000000780:   200        395 L    780 W      256 Ch    "sqladmin"</w:t>
        <w:br/>
        <w:br/>
        <w:t xml:space="preserve">      000000774:   200        395 L    780 W      256 Ch    "source"</w:t>
        <w:br/>
        <w:br/>
        <w:t xml:space="preserve">        000000776:   200        395 L    780 W      256 Ch    "Sources"</w:t>
        <w:br/>
        <w:br/>
        <w:t xml:space="preserve">       000000788:   200        395 L    780 W      256 Ch    "startpage"</w:t>
        <w:br/>
        <w:br/>
        <w:t xml:space="preserve">     00000076:   200        395 L    780 W      255 Ch    "single"</w:t>
        <w:br/>
        <w:br/>
        <w:t xml:space="preserve">        000000795:   200        395 L    780 W      255 Ch    "status"</w:t>
        <w:br/>
        <w:br/>
        <w:t xml:space="preserve">        000000793:   200        395 L    780 W      256 Ch    "stats"</w:t>
        <w:br/>
        <w:br/>
        <w:t xml:space="preserve">         000000794:   200        395 L    780 W      255 Ch    "Stats"</w:t>
        <w:br/>
        <w:br/>
        <w:t xml:space="preserve">         00000079:   200        395 L    780 W      255 Ch    "statistics"</w:t>
        <w:br/>
        <w:br/>
        <w:t xml:space="preserve">    000000792:   200        395 L    780 W      256 Ch    "Statistics"</w:t>
        <w:br/>
        <w:br/>
        <w:t xml:space="preserve">    000000790:   200        395 L    780 W      256 Ch    "statistic"</w:t>
        <w:br/>
        <w:br/>
        <w:t xml:space="preserve">     000000376:   200        395 L    780 W      255 Ch    "gp"</w:t>
        <w:br/>
        <w:br/>
        <w:t xml:space="preserve">            000000786:   200        395 L    780 W      256 Ch    "staff"</w:t>
        <w:br/>
        <w:br/>
        <w:t xml:space="preserve">         000000789:   200        395 L    780 W      255 Ch    "stat"</w:t>
        <w:br/>
        <w:br/>
        <w:t xml:space="preserve">          000000785:   200        395 L    780 W      256 Ch    "ssl"</w:t>
        <w:br/>
        <w:br/>
        <w:t xml:space="preserve">           000000787:   200        395 L    780 W      256 Ch    "start"</w:t>
        <w:br/>
        <w:br/>
        <w:t xml:space="preserve">         000000782:   200        395 L    780 W      256 Ch    "srchad"</w:t>
        <w:br/>
        <w:br/>
        <w:t xml:space="preserve">        000000784:   200        395 L    780 W      255 Ch    "ssi"</w:t>
        <w:br/>
        <w:br/>
        <w:t xml:space="preserve">           00000078:   200        395 L    780 W      255 Ch    "src"</w:t>
        <w:br/>
        <w:br/>
        <w:t xml:space="preserve">           000000779:   200        395 L    780 W      256 Ch    "sql"</w:t>
        <w:br/>
        <w:br/>
        <w:t xml:space="preserve">           000000775:   200        395 L    780 W      255 Ch    "sources"</w:t>
        <w:br/>
        <w:br/>
        <w:t xml:space="preserve">       000000778:   200        395 L    780 W      255 Ch    "spanish"</w:t>
        <w:br/>
        <w:br/>
        <w:t xml:space="preserve">       000000796:   200        395 L    780 W      255 Ch    "stop"</w:t>
        <w:br/>
        <w:br/>
        <w:t xml:space="preserve">          000000777:   200        395 L    780 W      256 Ch    "spain"</w:t>
        <w:br/>
        <w:br/>
        <w:t xml:space="preserve">         000000802:   200        395 L    780 W      256 Ch    "style"</w:t>
        <w:br/>
        <w:br/>
        <w:t xml:space="preserve">         000000798:   200        395 L    780 W      255 Ch    "story"</w:t>
        <w:br/>
        <w:br/>
        <w:t xml:space="preserve">         00000080:   200        395 L    780 W      256 Ch    "supported"</w:t>
        <w:br/>
        <w:br/>
        <w:t xml:space="preserve">     00000087:   200        395 L    780 W      255 Ch    "sysadmin"</w:t>
        <w:br/>
        <w:br/>
        <w:t xml:space="preserve">      00000086:   200        395 L    780 W      255 Ch    "sys"</w:t>
        <w:br/>
        <w:br/>
        <w:t xml:space="preserve">           000000452:   200        395 L    780 W      256 Ch    "jdc"</w:t>
        <w:br/>
        <w:br/>
        <w:t xml:space="preserve">          000000783:   200        395 L    780 W      255 Ch    "srv"</w:t>
        <w:br/>
        <w:br/>
        <w:t xml:space="preserve">           00000088:   200        395 L    780 W      255 Ch    "system"</w:t>
        <w:br/>
        <w:br/>
        <w:t xml:space="preserve">        00000085:   200        395 L    780 W      256 Ch    "sw"</w:t>
        <w:br/>
        <w:br/>
        <w:t xml:space="preserve">            00000084:   200        395 L    780 W      256 Ch    "svr"</w:t>
        <w:br/>
        <w:br/>
        <w:t xml:space="preserve">           00000083:   200        395 L    780 W      255 Ch    "svn"</w:t>
        <w:br/>
        <w:br/>
        <w:t xml:space="preserve">           00000082:   200        395 L    780 W      256 Ch    "svc"</w:t>
        <w:br/>
        <w:br/>
        <w:t xml:space="preserve">           000000809:   200        395 L    780 W      255 Ch    "support"</w:t>
        <w:br/>
        <w:br/>
        <w:t xml:space="preserve">       0000008:   200        395 L    780 W      256 Ch    "survey"</w:t>
        <w:br/>
        <w:br/>
        <w:t xml:space="preserve">        000000808:   200        395 L    780 W      256 Ch    "super"</w:t>
        <w:br/>
        <w:br/>
        <w:t xml:space="preserve">         000000805:   200        395 L    780 W      256 Ch    "sumit"</w:t>
        <w:br/>
        <w:br/>
        <w:t xml:space="preserve">        000000807:   200        395 L    780 W      254 Ch    "sun"</w:t>
        <w:br/>
        <w:br/>
        <w:t xml:space="preserve">           000000806:   200        395 L    780 W      255 Ch    "sumitter"</w:t>
        <w:br/>
        <w:br/>
        <w:t xml:space="preserve">     00000080:   200        395 L    780 W      255 Ch    "stuff"</w:t>
        <w:br/>
        <w:br/>
        <w:t xml:space="preserve">         000000803:   200        395 L    780 W      256 Ch    "stylesheet"</w:t>
        <w:br/>
        <w:br/>
        <w:t xml:space="preserve">    000000800:   200        395 L    780 W      256 Ch    "student"</w:t>
        <w:br/>
        <w:br/>
        <w:t xml:space="preserve">       000000804:   200        395 L    780 W      255 Ch    "stylesheets"</w:t>
        <w:br/>
        <w:br/>
        <w:t xml:space="preserve">   000000797:   200        395 L    780 W      256 Ch    "store"</w:t>
        <w:br/>
        <w:br/>
        <w:t xml:space="preserve">         000000799:   200        395 L    780 W      256 Ch    "string"</w:t>
        <w:br/>
        <w:br/>
        <w:t xml:space="preserve">        00000089:   200        395 L    780 W      254 Ch    "tale"</w:t>
        <w:br/>
        <w:br/>
        <w:t xml:space="preserve">         00000082:   200        395 L    780 W      256 Ch    "tape"</w:t>
        <w:br/>
        <w:br/>
        <w:t xml:space="preserve">          000000825:   200        395 L    780 W      256 Ch    "temp"</w:t>
        <w:br/>
        <w:br/>
        <w:t xml:space="preserve">          000000833:   200        395 L    780 W      256 Ch    "tests"</w:t>
        <w:br/>
        <w:br/>
        <w:t xml:space="preserve">         000000849:   200        395 L    780 W      256 Ch    "transactions"</w:t>
        <w:br/>
        <w:br/>
        <w:t xml:space="preserve">  000000859:   200        395 L    780 W      256 Ch    "uni"</w:t>
        <w:br/>
        <w:br/>
        <w:t xml:space="preserve">          000000858:   200        395 L    780 W      256 Ch    "uninstall"</w:t>
        <w:br/>
        <w:br/>
        <w:t xml:space="preserve">     000000857:   200        395 L    780 W      255 Ch    "uddi"</w:t>
        <w:br/>
        <w:br/>
        <w:t xml:space="preserve">          000000856:   200        395 L    780 W      255 Ch    "tutorial"</w:t>
        <w:br/>
        <w:br/>
        <w:t xml:space="preserve">      000000855:   200        395 L    780 W      256 Ch    "trees"</w:t>
        <w:br/>
        <w:br/>
        <w:t xml:space="preserve">         000000852:   200        395 L    780 W      255 Ch    "trap"</w:t>
        <w:br/>
        <w:br/>
        <w:t xml:space="preserve">          00000085:   200        395 L    780 W      256 Ch    "transport"</w:t>
        <w:br/>
        <w:br/>
        <w:t xml:space="preserve">     000000850:   200        395 L    780 W      256 Ch    "transfer"</w:t>
        <w:br/>
        <w:br/>
        <w:t xml:space="preserve">      000000846:   200        395 L    780 W      256 Ch    "trace"</w:t>
        <w:br/>
        <w:br/>
        <w:t xml:space="preserve">         000000853:   200        395 L    780 W      256 Ch    "trash"</w:t>
        <w:br/>
        <w:br/>
        <w:t xml:space="preserve">         000000848:   200        395 L    780 W      255 Ch    "transaction"</w:t>
        <w:br/>
        <w:br/>
        <w:t xml:space="preserve">   000000847:   200        395 L    780 W      255 Ch    "traffic"</w:t>
        <w:br/>
        <w:br/>
        <w:t xml:space="preserve">       000000854:   200        395 L    780 W      256 Ch    "tree"</w:t>
        <w:br/>
        <w:br/>
        <w:t xml:space="preserve">          000000845:   200        395 L    780 W      256 Ch    "tpv"</w:t>
        <w:br/>
        <w:br/>
        <w:t xml:space="preserve">           000000844:   200        395 L    780 W      255 Ch    "tour"</w:t>
        <w:br/>
        <w:br/>
        <w:t xml:space="preserve">          000000843:   200        395 L    780 W      256 Ch    "topics"</w:t>
        <w:br/>
        <w:br/>
        <w:t xml:space="preserve">        00000084:   200        395 L    780 W      256 Ch    "tools"</w:t>
        <w:br/>
        <w:br/>
        <w:t xml:space="preserve">         000000842:   200        395 L    780 W      256 Ch    "top"</w:t>
        <w:br/>
        <w:br/>
        <w:t xml:space="preserve">           000000840:   200        395 L    780 W      256 Ch    "toolar"</w:t>
        <w:br/>
        <w:br/>
        <w:t xml:space="preserve">       000000839:   200        395 L    780 W      256 Ch    "tool"</w:t>
        <w:br/>
        <w:br/>
        <w:t xml:space="preserve">          000000838:   200        395 L    780 W      256 Ch    "today"</w:t>
        <w:br/>
        <w:br/>
        <w:t xml:space="preserve">         000000837:   200        395 L    780 W      256 Ch    "tmp"</w:t>
        <w:br/>
        <w:br/>
        <w:t xml:space="preserve">           000000836:   200        395 L    780 W      256 Ch    "ticket"</w:t>
        <w:br/>
        <w:br/>
        <w:t xml:space="preserve">        000000835:   200        395 L    780 W      254 Ch    "tets"</w:t>
        <w:br/>
        <w:br/>
        <w:t xml:space="preserve">         000000834:   200        395 L    780 W      256 Ch    "tet"</w:t>
        <w:br/>
        <w:br/>
        <w:t xml:space="preserve">          000000464:   200        395 L    780 W      256 Ch    "key"</w:t>
        <w:br/>
        <w:br/>
        <w:t xml:space="preserve">           000000832:   200        395 L    780 W      255 Ch    "testing"</w:t>
        <w:br/>
        <w:br/>
        <w:t xml:space="preserve">       00000083:   200        395 L    780 W      256 Ch    "test"</w:t>
        <w:br/>
        <w:br/>
        <w:t xml:space="preserve">          000000830:   200        395 L    780 W      256 Ch    "terminal"</w:t>
        <w:br/>
        <w:br/>
        <w:t xml:space="preserve">      000000829:   200        395 L    780 W      256 Ch    "temps"</w:t>
        <w:br/>
        <w:br/>
        <w:t xml:space="preserve">         000000828:   200        395 L    780 W      255 Ch    "temporal"</w:t>
        <w:br/>
        <w:br/>
        <w:t xml:space="preserve">      000000827:   200        395 L    780 W      256 Ch    "templates"</w:t>
        <w:br/>
        <w:br/>
        <w:t xml:space="preserve">     000000824:   200        395 L    780 W      256 Ch    "tech"</w:t>
        <w:br/>
        <w:br/>
        <w:t xml:space="preserve">          000000826:   200        395 L    780 W      256 Ch    "template"</w:t>
        <w:br/>
        <w:br/>
        <w:t xml:space="preserve">      000000862:   200        395 L    780 W      255 Ch    "updates"</w:t>
        <w:br/>
        <w:br/>
        <w:t xml:space="preserve">       000000822:   200        395 L    780 W      255 Ch    "tar"</w:t>
        <w:br/>
        <w:br/>
        <w:t xml:space="preserve">           000000860:   200        395 L    780 W      256 Ch    "up"</w:t>
        <w:br/>
        <w:br/>
        <w:t xml:space="preserve">            000000874:   200        395 L    780 W      256 Ch    "utils"</w:t>
        <w:br/>
        <w:br/>
        <w:t xml:space="preserve">         000000882:   200        395 L    780 W      256 Ch    "vscripts"</w:t>
        <w:br/>
        <w:br/>
        <w:t xml:space="preserve">     00000088:   200        395 L    780 W      256 Ch    "vscript"</w:t>
        <w:br/>
        <w:br/>
        <w:t xml:space="preserve">      000000823:   200        395 L    780 W      255 Ch    "target"</w:t>
        <w:br/>
        <w:br/>
        <w:t xml:space="preserve">        000000820:   200        395 L    780 W      256 Ch    "tag"</w:t>
        <w:br/>
        <w:br/>
        <w:t xml:space="preserve">           000000866:   200        395 L    780 W      255 Ch    "usage"</w:t>
        <w:br/>
        <w:br/>
        <w:t xml:space="preserve">         000000880:   200        395 L    780 W      256 Ch    "vs"</w:t>
        <w:br/>
        <w:br/>
        <w:t xml:space="preserve">           000000879:   200        395 L    780 W      255 Ch    "v"</w:t>
        <w:br/>
        <w:br/>
        <w:t xml:space="preserve">            000000873:   200        395 L    780 W      256 Ch    "utility"</w:t>
        <w:br/>
        <w:br/>
        <w:t xml:space="preserve">       000000875:   200        395 L    780 W      256 Ch    "validation"</w:t>
        <w:br/>
        <w:br/>
        <w:t xml:space="preserve">    000000878:   200        395 L    780 W      255 Ch    "var"</w:t>
        <w:br/>
        <w:br/>
        <w:t xml:space="preserve">           000000877:   200        395 L    780 W      255 Ch    "vap"</w:t>
        <w:br/>
        <w:br/>
        <w:t xml:space="preserve">           000000876:   200        395 L    780 W      256 Ch    "validatior"</w:t>
        <w:br/>
        <w:br/>
        <w:t xml:space="preserve">    000000872:   200        395 L    780 W      255 Ch    "utilities"</w:t>
        <w:br/>
        <w:br/>
        <w:t xml:space="preserve">     000000870:   200        395 L    780 W      255 Ch    "ustats"</w:t>
        <w:br/>
        <w:br/>
        <w:t xml:space="preserve">        00000087:   200        395 L    780 W      255 Ch    "util"</w:t>
        <w:br/>
        <w:br/>
        <w:t xml:space="preserve">          000000869:   200        395 L    780 W      255 Ch    "usr"</w:t>
        <w:br/>
        <w:br/>
        <w:t xml:space="preserve">           000000868:   200        395 L    780 W      255 Ch    "users"</w:t>
        <w:br/>
        <w:br/>
        <w:t xml:space="preserve">         000000865:   200        395 L    780 W      256 Ch    "uploads"</w:t>
        <w:br/>
        <w:br/>
        <w:t xml:space="preserve">       000000867:   200        395 L    780 W      255 Ch    "user"</w:t>
        <w:br/>
        <w:br/>
        <w:t xml:space="preserve">          000000864:   200        395 L    780 W      255 Ch    "uploader"</w:t>
        <w:br/>
        <w:br/>
        <w:t xml:space="preserve">      00000086:   200        395 L    780 W      255 Ch    "update"</w:t>
        <w:br/>
        <w:br/>
        <w:t xml:space="preserve">        000000863:   200        395 L    780 W      256 Ch    "upload"</w:t>
        <w:br/>
        <w:br/>
        <w:t xml:space="preserve">        000000883:   200        395 L    780 W      256 Ch    "vfs"</w:t>
        <w:br/>
        <w:br/>
        <w:t xml:space="preserve">           000000885:   200        395 L    780 W      255 Ch    "viewer"</w:t>
        <w:br/>
        <w:br/>
        <w:t xml:space="preserve">        000000889:   200        395 L    780 W      256 Ch    "vpn"</w:t>
        <w:br/>
        <w:br/>
        <w:t xml:space="preserve">           000000897:   200        395 L    780 W      256 Ch    "warez"</w:t>
        <w:br/>
        <w:br/>
        <w:t xml:space="preserve">         000000903:   200        395 L    780 W      256 Ch    "weoard"</w:t>
        <w:br/>
        <w:br/>
        <w:t xml:space="preserve">      000000902:   200        395 L    780 W      256 Ch    "weapp"</w:t>
        <w:br/>
        <w:br/>
        <w:t xml:space="preserve">        00000090:   200        395 L    780 W      256 Ch    "weadmin"</w:t>
        <w:br/>
        <w:br/>
        <w:t xml:space="preserve">      000000900:   200        395 L    780 W      256 Ch    "weaccess"</w:t>
        <w:br/>
        <w:br/>
        <w:t xml:space="preserve">     000000899:   200        395 L    780 W      256 Ch    "we"</w:t>
        <w:br/>
        <w:br/>
        <w:t xml:space="preserve">           000000896:   200        395 L    780 W      256 Ch    "W3SVC3"</w:t>
        <w:br/>
        <w:br/>
        <w:t xml:space="preserve">        000000898:   200        395 L    780 W      256 Ch    "wdav"</w:t>
        <w:br/>
        <w:br/>
        <w:t xml:space="preserve">          000000895:   200        395 L    780 W      256 Ch    "W3SVC2"</w:t>
        <w:br/>
        <w:br/>
        <w:t xml:space="preserve">        000000894:   200        395 L    780 W      255 Ch    "W3SVC"</w:t>
        <w:br/>
        <w:br/>
        <w:t xml:space="preserve">        000000893:   200        395 L    780 W      256 Ch    "W3SVC"</w:t>
        <w:br/>
        <w:br/>
        <w:t xml:space="preserve">         000000892:   200        395 L    780 W      256 Ch    "w3c"</w:t>
        <w:br/>
        <w:br/>
        <w:t xml:space="preserve">           00000089:   200        395 L    780 W      255 Ch    "w3"</w:t>
        <w:br/>
        <w:br/>
        <w:t xml:space="preserve">            000000888:   200        395 L    780 W      255 Ch    "visitor"</w:t>
        <w:br/>
        <w:br/>
        <w:t xml:space="preserve">       000000887:   200        395 L    780 W      256 Ch    "virtual"</w:t>
        <w:br/>
        <w:br/>
        <w:t xml:space="preserve">       000000884:   200        395 L    780 W      256 Ch    "view"</w:t>
        <w:br/>
        <w:br/>
        <w:t xml:space="preserve">          000000886:   200        395 L    780 W      256 Ch    "views"</w:t>
        <w:br/>
        <w:br/>
        <w:t xml:space="preserve">         000000890:   200        395 L    780 W      256 Ch    "w"</w:t>
        <w:br/>
        <w:br/>
        <w:t xml:space="preserve">             000000906:   200        395 L    780 W      256 Ch    "wedav"</w:t>
        <w:br/>
        <w:br/>
        <w:t xml:space="preserve">        000000904:   200        395 L    780 W      254 Ch    "wecart"</w:t>
        <w:br/>
        <w:br/>
        <w:t xml:space="preserve">       00000090:   200        395 L    780 W      256 Ch    "welog"</w:t>
        <w:br/>
        <w:br/>
        <w:t xml:space="preserve">        00000098:   200        395 L    780 W      256 Ch    "wesite"</w:t>
        <w:br/>
        <w:br/>
        <w:t xml:space="preserve">       000000924:   200        395 L    780 W      256 Ch    "whatever"</w:t>
        <w:br/>
        <w:br/>
        <w:t xml:space="preserve">      000000923:   200        395 L    780 W      256 Ch    "wellcome"</w:t>
        <w:br/>
        <w:br/>
        <w:t xml:space="preserve">      000000922:   200        395 L    780 W      255 Ch    "welcome"</w:t>
        <w:br/>
        <w:br/>
        <w:t xml:space="preserve">       00000092:   200        395 L    780 W      256 Ch    "wevpn"</w:t>
        <w:br/>
        <w:br/>
        <w:t xml:space="preserve">        000000920:   200        395 L    780 W      256 Ch    "westats"</w:t>
        <w:br/>
        <w:br/>
        <w:t xml:space="preserve">      00000097:   200        395 L    780 W      255 Ch    "weservices"</w:t>
        <w:br/>
        <w:br/>
        <w:t xml:space="preserve">   00000099:   200        395 L    780 W      255 Ch    "westat"</w:t>
        <w:br/>
        <w:br/>
        <w:t xml:space="preserve">       00000096:   200        395 L    780 W      256 Ch    "weservice"</w:t>
        <w:br/>
        <w:br/>
        <w:t xml:space="preserve">    00000095:   200        395 L    780 W      255 Ch    "wesearch"</w:t>
        <w:br/>
        <w:br/>
        <w:t xml:space="preserve">     00000094:   200        395 L    780 W      256 Ch    "wemaster"</w:t>
        <w:br/>
        <w:br/>
        <w:t xml:space="preserve">     00000093:   200        395 L    780 W      256 Ch    "wemail"</w:t>
        <w:br/>
        <w:br/>
        <w:t xml:space="preserve">       00000092:   200        395 L    780 W      255 Ch    "welogs"</w:t>
        <w:br/>
        <w:br/>
        <w:t xml:space="preserve">       0000009:   200        395 L    780 W      255 Ch    "welogic"</w:t>
        <w:br/>
        <w:br/>
        <w:t xml:space="preserve">      000000908:   200        395 L    780 W      255 Ch    "wehits"</w:t>
        <w:br/>
        <w:br/>
        <w:t xml:space="preserve">       000000909:   200        395 L    780 W      255 Ch    "WEB-INF"</w:t>
        <w:br/>
        <w:br/>
        <w:t xml:space="preserve">       000000905:   200        395 L    780 W      255 Ch    "wedata"</w:t>
        <w:br/>
        <w:br/>
        <w:t xml:space="preserve">       000000925:   200        395 L    780 W      256 Ch    "whatnot"</w:t>
        <w:br/>
        <w:br/>
        <w:t xml:space="preserve">       00000093:   200        395 L    780 W      255 Ch    "work"</w:t>
        <w:br/>
        <w:br/>
        <w:t xml:space="preserve">          000000907:   200        395 L    780 W      255 Ch    "wedist"</w:t>
        <w:br/>
        <w:br/>
        <w:t xml:space="preserve">       000000927:   200        395 L    780 W      256 Ch    "will"</w:t>
        <w:br/>
        <w:br/>
        <w:t xml:space="preserve">          000000944:   200        395 L    780 W      256 Ch    "ml"</w:t>
        <w:br/>
        <w:br/>
        <w:t xml:space="preserve">           000000939:   200        395 L    780 W      255 Ch    "wwwjoin"</w:t>
        <w:br/>
        <w:br/>
        <w:t xml:space="preserve">       000000945:   200        395 L    780 W      255 Ch    "mlrpc"</w:t>
        <w:br/>
        <w:br/>
        <w:t xml:space="preserve">        000000943:   200        395 L    780 W      256 Ch    "fer"</w:t>
        <w:br/>
        <w:br/>
        <w:t xml:space="preserve">          000000938:   200        395 L    780 W      256 Ch    "wwwoard"</w:t>
        <w:br/>
        <w:br/>
        <w:t xml:space="preserve">      000000942:   200        395 L    780 W      256 Ch    "cache"</w:t>
        <w:br/>
        <w:br/>
        <w:t xml:space="preserve">        00000094:   200        395 L    780 W      255 Ch    "wwwstats"</w:t>
        <w:br/>
        <w:br/>
        <w:t xml:space="preserve">      000000936:   200        395 L    780 W      256 Ch    "wusage"</w:t>
        <w:br/>
        <w:br/>
        <w:t xml:space="preserve">        000000940:   200        395 L    780 W      255 Ch    "wwwlog"</w:t>
        <w:br/>
        <w:br/>
        <w:t xml:space="preserve">        000000935:   200        395 L    780 W      255 Ch    "wstats"</w:t>
        <w:br/>
        <w:br/>
        <w:t xml:space="preserve">        000000937:   200        395 L    780 W      256 Ch    "www"</w:t>
        <w:br/>
        <w:br/>
        <w:t xml:space="preserve">           000000934:   200        395 L    780 W      256 Ch    "ws"</w:t>
        <w:br/>
        <w:br/>
        <w:t xml:space="preserve">            000000933:   200        395 L    780 W      255 Ch    "workshop"</w:t>
        <w:br/>
        <w:br/>
        <w:t xml:space="preserve">      000000930:   200        395 L    780 W      255 Ch    "word"</w:t>
        <w:br/>
        <w:br/>
        <w:t xml:space="preserve">          000000932:   200        395 L    780 W      256 Ch    "workplace"</w:t>
        <w:br/>
        <w:br/>
        <w:t xml:space="preserve">     000000946:   200        395 L    780 W      256 Ch    "sl"</w:t>
        <w:br/>
        <w:br/>
        <w:t xml:space="preserve">           000000948:   200        395 L    780 W      255 Ch    "yz"</w:t>
        <w:br/>
        <w:br/>
        <w:t xml:space="preserve">           000000952:   200        395 L    780 W      256 Ch    "zips"</w:t>
        <w:br/>
        <w:br/>
        <w:t xml:space="preserve">          000000929:   200        395 L    780 W      256 Ch    "windows"</w:t>
        <w:br/>
        <w:br/>
        <w:t xml:space="preserve">       000000926:   200        395 L    780 W      255 Ch    "whois"</w:t>
        <w:br/>
        <w:br/>
        <w:t xml:space="preserve">         000000928:   200        395 L    780 W      255 Ch    "win"</w:t>
        <w:br/>
        <w:br/>
        <w:t xml:space="preserve">           00000095:   200        395 L    780 W      256 Ch    "zipfiles"</w:t>
        <w:br/>
        <w:br/>
        <w:t xml:space="preserve">      000000947:   200        395 L    780 W      254 Ch    "sql"</w:t>
        <w:br/>
        <w:br/>
        <w:t xml:space="preserve">          000000949:   200        395 L    780 W      256 Ch    "zap"</w:t>
        <w:br/>
        <w:br/>
        <w:t xml:space="preserve">           000000950:   200        395 L    780 W      256 Ch    "zip"</w:t>
        <w:br/>
        <w:br/>
        <w:t xml:space="preserve">           \rTotal time: 0Processed Requests: 952Filtered Requests: 952Requests/sec.: 0'</w:t>
      </w:r>
    </w:p>
    <w:p>
      <w:r>
        <w:t>Scan 21 on http://192.168.1.10/profile.php</w:t>
        <w:br/>
        <w:t>'********************************************************\r* Wfuzz 3..0 - The We Fuzzer                         *\r********************************************************\rTarget: http://92.68..0/cart.php?FUZZ=..../etc/passwd\rTotal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395 L    780 W      255 Ch    "type"</w:t>
        <w:br/>
        <w:br/>
        <w:t xml:space="preserve">          00000007:   200        395 L    780 W      255 Ch    "2002"</w:t>
        <w:br/>
        <w:br/>
        <w:t xml:space="preserve">          000000020:   200        395 L    780 W      256 Ch    "2005"</w:t>
        <w:br/>
        <w:br/>
        <w:t xml:space="preserve">          00000006:   200        395 L    780 W      255 Ch    "200"</w:t>
        <w:br/>
        <w:br/>
        <w:t xml:space="preserve">          000000007:   200        395 L    780 W      255 Ch    ""</w:t>
        <w:br/>
        <w:br/>
        <w:t xml:space="preserve">             00000009:   200        395 L    780 W      255 Ch    "2004"</w:t>
        <w:br/>
        <w:br/>
        <w:t xml:space="preserve">          00000004:   200        395 L    780 W      255 Ch    "200"</w:t>
        <w:br/>
        <w:br/>
        <w:t xml:space="preserve">           000000003:   200        395 L    780 W      256 Ch    "00"</w:t>
        <w:br/>
        <w:br/>
        <w:t xml:space="preserve">            00000008:   200        395 L    780 W      256 Ch    "2003"</w:t>
        <w:br/>
        <w:br/>
        <w:t xml:space="preserve">          00000005:   200        395 L    780 W      255 Ch    "2000"</w:t>
        <w:br/>
        <w:br/>
        <w:t xml:space="preserve">          00000003:   200        395 L    780 W      255 Ch    "20"</w:t>
        <w:br/>
        <w:br/>
        <w:t xml:space="preserve">            00000000:   200        395 L    780 W      255 Ch    "000"</w:t>
        <w:br/>
        <w:br/>
        <w:t xml:space="preserve">          000000009:   200        395 L    780 W      255 Ch    "00"</w:t>
        <w:br/>
        <w:br/>
        <w:t xml:space="preserve">           0000000:   200        395 L    780 W      256 Ch    "23"</w:t>
        <w:br/>
        <w:br/>
        <w:t xml:space="preserve">           00000002:   200        395 L    780 W      256 Ch    "2"</w:t>
        <w:br/>
        <w:br/>
        <w:t xml:space="preserve">             000000005:   200        395 L    780 W      256 Ch    "02"</w:t>
        <w:br/>
        <w:br/>
        <w:t xml:space="preserve">            000000004:   200        395 L    780 W      255 Ch    "0"</w:t>
        <w:br/>
        <w:br/>
        <w:t xml:space="preserve">            000000002:   200        395 L    780 W      256 Ch    "@"</w:t>
        <w:br/>
        <w:br/>
        <w:t xml:space="preserve">             000000006:   200        395 L    780 W      256 Ch    "03"</w:t>
        <w:br/>
        <w:br/>
        <w:t xml:space="preserve">            000000008:   200        395 L    780 W      255 Ch    "0"</w:t>
        <w:br/>
        <w:br/>
        <w:t xml:space="preserve">            00000002:   200        395 L    780 W      256 Ch    "3"</w:t>
        <w:br/>
        <w:br/>
        <w:t xml:space="preserve">             000000035:   200        395 L    780 W      256 Ch    "adm"</w:t>
        <w:br/>
        <w:br/>
        <w:t xml:space="preserve">           000000023:   200        395 L    780 W      256 Ch    "aa"</w:t>
        <w:br/>
        <w:br/>
        <w:t xml:space="preserve">            00000005:   200        395 L    780 W      255 Ch    "agent"</w:t>
        <w:br/>
        <w:br/>
        <w:t xml:space="preserve">         000000027:   200        395 L    780 W      255 Ch    "academic"</w:t>
        <w:br/>
        <w:br/>
        <w:t xml:space="preserve">      00000006:   200        395 L    780 W      256 Ch    "any"</w:t>
        <w:br/>
        <w:br/>
        <w:t xml:space="preserve">           000000058:   200        395 L    780 W      256 Ch    "analyse"</w:t>
        <w:br/>
        <w:br/>
        <w:t xml:space="preserve">       000000060:   200        395 L    780 W      255 Ch    "answer"</w:t>
        <w:br/>
        <w:br/>
        <w:t xml:space="preserve">        000000057:   200        395 L    780 W      254 Ch    "analog"</w:t>
        <w:br/>
        <w:br/>
        <w:t xml:space="preserve">        000000059:   200        395 L    780 W      255 Ch    "announcements"</w:t>
        <w:br/>
        <w:br/>
        <w:t xml:space="preserve"> 000000056:   200        395 L    780 W      255 Ch    "alpha"</w:t>
        <w:br/>
        <w:br/>
        <w:t xml:space="preserve">         000000053:   200        395 L    780 W      256 Ch    "alias"</w:t>
        <w:br/>
        <w:br/>
        <w:t xml:space="preserve">         000000049:   200        395 L    780 W      255 Ch    "admon"</w:t>
        <w:br/>
        <w:br/>
        <w:t xml:space="preserve">         000000046:   200        395 L    780 W      256 Ch    "adminlogon"</w:t>
        <w:br/>
        <w:br/>
        <w:t xml:space="preserve">    000000047:   200        395 L    780 W      256 Ch    "admin_logon"</w:t>
        <w:br/>
        <w:br/>
        <w:t xml:space="preserve">   000000050:   200        395 L    780 W      256 Ch    "adsl"</w:t>
        <w:br/>
        <w:br/>
        <w:t xml:space="preserve">          000000048:   200        395 L    780 W      255 Ch    "adminsql"</w:t>
        <w:br/>
        <w:br/>
        <w:t xml:space="preserve">      000000054:   200        395 L    780 W      256 Ch    "aliases"</w:t>
        <w:br/>
        <w:br/>
        <w:t xml:space="preserve">       000000052:   200        395 L    780 W      255 Ch    "agents"</w:t>
        <w:br/>
        <w:br/>
        <w:t xml:space="preserve">        000000055:   200        395 L    780 W      256 Ch    "all"</w:t>
        <w:br/>
        <w:br/>
        <w:t xml:space="preserve">           000000045:   200        395 L    780 W      256 Ch    "admin_login"</w:t>
        <w:br/>
        <w:br/>
        <w:t xml:space="preserve">   000000042:   200        395 L    780 W      255 Ch    "Administration"</w:t>
        <w:br/>
        <w:br/>
        <w:t>00000004:   200        395 L    780 W      255 Ch    "administration"</w:t>
        <w:br/>
        <w:br/>
        <w:t>000000043:   200        395 L    780 W      255 Ch    "administrator"</w:t>
        <w:br/>
        <w:br/>
        <w:t xml:space="preserve"> 000000044:   200        395 L    780 W      255 Ch    "adminlogin"</w:t>
        <w:br/>
        <w:br/>
        <w:t xml:space="preserve">    000000034:   200        395 L    780 W      256 Ch    "active"</w:t>
        <w:br/>
        <w:br/>
        <w:t xml:space="preserve">        000000037:   200        395 L    780 W      255 Ch    "_admin"</w:t>
        <w:br/>
        <w:br/>
        <w:t xml:space="preserve">        000000040:   200        395 L    780 W      255 Ch    "administrat"</w:t>
        <w:br/>
        <w:br/>
        <w:t xml:space="preserve">   000000039:   200        395 L    780 W      256 Ch    "Admin"</w:t>
        <w:br/>
        <w:br/>
        <w:t xml:space="preserve">         000000038:   200        395 L    780 W      256 Ch    "admin_"</w:t>
        <w:br/>
        <w:br/>
        <w:t xml:space="preserve">        000000036:   200        395 L    780 W      255 Ch    "admin"</w:t>
        <w:br/>
        <w:br/>
        <w:t xml:space="preserve">         000000033:   200        395 L    780 W      256 Ch    "actions"</w:t>
        <w:br/>
        <w:br/>
        <w:t xml:space="preserve">       000000032:   200        395 L    780 W      256 Ch    "action"</w:t>
        <w:br/>
        <w:br/>
        <w:t xml:space="preserve">        00000003:   200        395 L    780 W      256 Ch    "accounting"</w:t>
        <w:br/>
        <w:br/>
        <w:t xml:space="preserve">    000000030:   200        395 L    780 W      256 Ch    "account"</w:t>
        <w:br/>
        <w:br/>
        <w:t xml:space="preserve">       000000029:   200        395 L    780 W      256 Ch    "accessgranted"</w:t>
        <w:br/>
        <w:br/>
        <w:t xml:space="preserve"> 000000026:   200        395 L    780 W      256 Ch    "aout"</w:t>
        <w:br/>
        <w:br/>
        <w:t xml:space="preserve">         000000028:   200        395 L    780 W      256 Ch    "access"</w:t>
        <w:br/>
        <w:br/>
        <w:t xml:space="preserve">        000000025:   200        395 L    780 W      256 Ch    "ac"</w:t>
        <w:br/>
        <w:br/>
        <w:t xml:space="preserve">           000000022:   200        395 L    780 W      255 Ch    "a"</w:t>
        <w:br/>
        <w:br/>
        <w:t xml:space="preserve">             000000024:   200        395 L    780 W      256 Ch    "aaa"</w:t>
        <w:br/>
        <w:br/>
        <w:t xml:space="preserve">           000000064:   200        395 L    780 W      255 Ch    "app"</w:t>
        <w:br/>
        <w:br/>
        <w:t xml:space="preserve">           000000076:   200        395 L    780 W      255 Ch    "aspadmin"</w:t>
        <w:br/>
        <w:br/>
        <w:t xml:space="preserve">      000000080:   200        395 L    780 W      255 Ch    "audit"</w:t>
        <w:br/>
        <w:br/>
        <w:t xml:space="preserve">         000000062:   200        395 L    780 W      255 Ch    "apache"</w:t>
        <w:br/>
        <w:br/>
        <w:t xml:space="preserve">        000000068:   200        395 L    780 W      256 Ch    "application"</w:t>
        <w:br/>
        <w:br/>
        <w:t xml:space="preserve">   00000008:   200        395 L    780 W      256 Ch    "auth"</w:t>
        <w:br/>
        <w:br/>
        <w:t xml:space="preserve">          000000078:   200        395 L    780 W      255 Ch    "attach"</w:t>
        <w:br/>
        <w:br/>
        <w:t xml:space="preserve">        000000075:   200        395 L    780 W      256 Ch    "asp"</w:t>
        <w:br/>
        <w:br/>
        <w:t xml:space="preserve">           000000079:   200        395 L    780 W      255 Ch    "attachments"</w:t>
        <w:br/>
        <w:br/>
        <w:t xml:space="preserve">   000000074:   200        395 L    780 W      256 Ch    "arrow"</w:t>
        <w:br/>
        <w:br/>
        <w:t xml:space="preserve">         000000077:   200        395 L    780 W      255 Ch    "assets"</w:t>
        <w:br/>
        <w:br/>
        <w:t xml:space="preserve">        000000073:   200        395 L    780 W      254 Ch    "archives"</w:t>
        <w:br/>
        <w:br/>
        <w:t xml:space="preserve">      000000072:   200        395 L    780 W      256 Ch    "archive"</w:t>
        <w:br/>
        <w:br/>
        <w:t xml:space="preserve">       00000007:   200        395 L    780 W      255 Ch    "apps"</w:t>
        <w:br/>
        <w:br/>
        <w:t xml:space="preserve">          000000070:   200        395 L    780 W      256 Ch    "apply"</w:t>
        <w:br/>
        <w:br/>
        <w:t xml:space="preserve">         000000067:   200        395 L    780 W      256 Ch    "appliance"</w:t>
        <w:br/>
        <w:br/>
        <w:t xml:space="preserve">     000000069:   200        395 L    780 W      256 Ch    "applications"</w:t>
        <w:br/>
        <w:br/>
        <w:t xml:space="preserve">  000000066:   200        395 L    780 W      256 Ch    "applets"</w:t>
        <w:br/>
        <w:br/>
        <w:t xml:space="preserve">       000000063:   200        395 L    780 W      256 Ch    "api"</w:t>
        <w:br/>
        <w:br/>
        <w:t xml:space="preserve">           000000065:   200        395 L    780 W      255 Ch    "applet"</w:t>
        <w:br/>
        <w:br/>
        <w:t xml:space="preserve">        000000082:   200        395 L    780 W      256 Ch    "auto"</w:t>
        <w:br/>
        <w:br/>
        <w:t xml:space="preserve">          000000084:   200        395 L    780 W      256 Ch    ""</w:t>
        <w:br/>
        <w:br/>
        <w:t xml:space="preserve">             000000088:   200        395 L    780 W      253 Ch    "ackoffice"</w:t>
        <w:br/>
        <w:br/>
        <w:t xml:space="preserve">    000000096:   200        395 L    780 W      256 Ch    "anks"</w:t>
        <w:br/>
        <w:br/>
        <w:t xml:space="preserve">         000000099:   200        395 L    780 W      255 Ch    "ase"</w:t>
        <w:br/>
        <w:br/>
        <w:t xml:space="preserve">          000000098:   200        395 L    780 W      255 Ch    "anners"</w:t>
        <w:br/>
        <w:br/>
        <w:t xml:space="preserve">       000000095:   200        395 L    780 W      256 Ch    "ank"</w:t>
        <w:br/>
        <w:br/>
        <w:t xml:space="preserve">          00000000:   200        395 L    780 W      255 Ch    "asic"</w:t>
        <w:br/>
        <w:br/>
        <w:t xml:space="preserve">         000000097:   200        395 L    780 W      255 Ch    "anner"</w:t>
        <w:br/>
        <w:br/>
        <w:t xml:space="preserve">        000000094:   200        395 L    780 W      256 Ch    "ak-up"</w:t>
        <w:br/>
        <w:br/>
        <w:t xml:space="preserve">        000000093:   200        395 L    780 W      256 Ch    "akup"</w:t>
        <w:br/>
        <w:br/>
        <w:t xml:space="preserve">         000000092:   200        395 L    780 W      255 Ch    "ak"</w:t>
        <w:br/>
        <w:br/>
        <w:t xml:space="preserve">           00000009:   200        395 L    780 W      254 Ch    "ackups"</w:t>
        <w:br/>
        <w:br/>
        <w:t xml:space="preserve">       000000090:   200        395 L    780 W      255 Ch    "ack-up"</w:t>
        <w:br/>
        <w:br/>
        <w:t xml:space="preserve">       000000087:   200        395 L    780 W      256 Ch    "ackend"</w:t>
        <w:br/>
        <w:br/>
        <w:t xml:space="preserve">       000000089:   200        395 L    780 W      256 Ch    "ackup"</w:t>
        <w:br/>
        <w:br/>
        <w:t xml:space="preserve">        000000086:   200        395 L    780 W      256 Ch    "ackdoor"</w:t>
        <w:br/>
        <w:br/>
        <w:t xml:space="preserve">      00000003:   200        395 L    780 W      255 Ch    "d"</w:t>
        <w:br/>
        <w:br/>
        <w:t xml:space="preserve">            00000007:   200        395 L    780 W      255 Ch    "eans"</w:t>
        <w:br/>
        <w:br/>
        <w:t xml:space="preserve">         0000005:   200        395 L    780 W      255 Ch    "low"</w:t>
        <w:br/>
        <w:br/>
        <w:t xml:space="preserve">          000000083:   200        395 L    780 W      256 Ch    "automatic"</w:t>
        <w:br/>
        <w:br/>
        <w:t xml:space="preserve">     000000085:   200        395 L    780 W      255 Ch    "ack"</w:t>
        <w:br/>
        <w:br/>
        <w:t xml:space="preserve">          0000000:   200        395 L    780 W      256 Ch    "ass"</w:t>
        <w:br/>
        <w:br/>
        <w:t xml:space="preserve">          00000022:   200        395 L    780 W      255 Ch    "o"</w:t>
        <w:br/>
        <w:br/>
        <w:t xml:space="preserve">           0000009:   200        395 L    780 W      255 Ch    "oot"</w:t>
        <w:br/>
        <w:br/>
        <w:t xml:space="preserve">          0000002:   200        395 L    780 W      256 Ch    "ots"</w:t>
        <w:br/>
        <w:br/>
        <w:t xml:space="preserve">          00000020:   200        395 L    780 W      255 Ch    "ot"</w:t>
        <w:br/>
        <w:br/>
        <w:t xml:space="preserve">           0000008:   200        395 L    780 W      256 Ch    "ody"</w:t>
        <w:br/>
        <w:br/>
        <w:t xml:space="preserve">          0000007:   200        395 L    780 W      256 Ch    "oards"</w:t>
        <w:br/>
        <w:br/>
        <w:t xml:space="preserve">        0000004:   200        395 L    780 W      255 Ch    "log"</w:t>
        <w:br/>
        <w:br/>
        <w:t xml:space="preserve">          0000006:   200        395 L    780 W      255 Ch    "oard"</w:t>
        <w:br/>
        <w:br/>
        <w:t xml:space="preserve">         0000003:   200        395 L    780 W      254 Ch    "iz"</w:t>
        <w:br/>
        <w:br/>
        <w:t xml:space="preserve">           0000002:   200        395 L    780 W      256 Ch    "inaries"</w:t>
        <w:br/>
        <w:br/>
        <w:t xml:space="preserve">      000000:   200        395 L    780 W      255 Ch    "in"</w:t>
        <w:br/>
        <w:br/>
        <w:t xml:space="preserve">           0000000:   200        395 L    780 W      256 Ch    "illing"</w:t>
        <w:br/>
        <w:br/>
        <w:t xml:space="preserve">       00000009:   200        395 L    780 W      253 Ch    "ill"</w:t>
        <w:br/>
        <w:br/>
        <w:t xml:space="preserve">          00000008:   200        395 L    780 W      255 Ch    "eta"</w:t>
        <w:br/>
        <w:br/>
        <w:t xml:space="preserve">          00000005:   200        395 L    780 W      255 Ch    "ea"</w:t>
        <w:br/>
        <w:br/>
        <w:t xml:space="preserve">           00000006:   200        395 L    780 W      256 Ch    "ean"</w:t>
        <w:br/>
        <w:br/>
        <w:t xml:space="preserve">          00000004:   200        395 L    780 W      256 Ch    "data"</w:t>
        <w:br/>
        <w:br/>
        <w:t xml:space="preserve">         00000002:   200        395 L    780 W      256 Ch    "atch"</w:t>
        <w:br/>
        <w:br/>
        <w:t xml:space="preserve">         00000023:   200        395 L    780 W      255 Ch    "oes"</w:t>
        <w:br/>
        <w:br/>
        <w:t xml:space="preserve">         00000025:   200        395 L    780 W      255 Ch    "sd"</w:t>
        <w:br/>
        <w:br/>
        <w:t xml:space="preserve">           00000029:   200        395 L    780 W      256 Ch    "uilder"</w:t>
        <w:br/>
        <w:br/>
        <w:t xml:space="preserve">       00000037:   200        395 L    780 W      256 Ch    "can"</w:t>
        <w:br/>
        <w:br/>
        <w:t xml:space="preserve">           00000043:   200        395 L    780 W      255 Ch    "carpet"</w:t>
        <w:br/>
        <w:br/>
        <w:t xml:space="preserve">        00000042:   200        395 L    780 W      255 Ch    "cards"</w:t>
        <w:br/>
        <w:br/>
        <w:t xml:space="preserve">         0000004:   200        395 L    780 W      255 Ch    "cardinal"</w:t>
        <w:br/>
        <w:br/>
        <w:t xml:space="preserve">      00000040:   200        395 L    780 W      255 Ch    "card"</w:t>
        <w:br/>
        <w:br/>
        <w:t xml:space="preserve">          00000039:   200        395 L    780 W      256 Ch    "car"</w:t>
        <w:br/>
        <w:br/>
        <w:t xml:space="preserve">           00000036:   200        395 L    780 W      256 Ch    "cad"</w:t>
        <w:br/>
        <w:br/>
        <w:t xml:space="preserve">           00000038:   200        395 L    780 W      256 Ch    "captcha"</w:t>
        <w:br/>
        <w:br/>
        <w:t xml:space="preserve">       00000035:   200        395 L    780 W      256 Ch    "cachemgr"</w:t>
        <w:br/>
        <w:br/>
        <w:t xml:space="preserve">      00000034:   200        395 L    780 W      255 Ch    "cache"</w:t>
        <w:br/>
        <w:br/>
        <w:t xml:space="preserve">         00000033:   200        395 L    780 W      255 Ch    "c"</w:t>
        <w:br/>
        <w:br/>
        <w:t xml:space="preserve">             00000032:   200        395 L    780 W      254 Ch    "uttons"</w:t>
        <w:br/>
        <w:br/>
        <w:t xml:space="preserve">       0000003:   200        395 L    780 W      256 Ch    "usiness"</w:t>
        <w:br/>
        <w:br/>
        <w:t xml:space="preserve">      00000028:   200        395 L    780 W      255 Ch    "uild"</w:t>
        <w:br/>
        <w:br/>
        <w:t xml:space="preserve">         00000030:   200        395 L    780 W      255 Ch    "ulk"</w:t>
        <w:br/>
        <w:br/>
        <w:t xml:space="preserve">          00000024:   200        395 L    780 W      255 Ch    "roken"</w:t>
        <w:br/>
        <w:br/>
        <w:t xml:space="preserve">        00000026:   200        395 L    780 W      255 Ch    "ug"</w:t>
        <w:br/>
        <w:br/>
        <w:t xml:space="preserve">           00000044:   200        395 L    780 W      255 Ch    "cart"</w:t>
        <w:br/>
        <w:br/>
        <w:t xml:space="preserve">          00000027:   200        395 L    780 W      256 Ch    "ugs"</w:t>
        <w:br/>
        <w:br/>
        <w:t xml:space="preserve">          00000046:   200        395 L    780 W      255 Ch    "cat"</w:t>
        <w:br/>
        <w:br/>
        <w:t xml:space="preserve">           00000050:   200        395 L    780 W      255 Ch    "cc"</w:t>
        <w:br/>
        <w:br/>
        <w:t xml:space="preserve">            00000058:   200        395 L    780 W      254 Ch    "certs"</w:t>
        <w:br/>
        <w:br/>
        <w:t xml:space="preserve">         00000064:   200        395 L    780 W      255 Ch    "cgi-win"</w:t>
        <w:br/>
        <w:br/>
        <w:t xml:space="preserve">       00000063:   200        395 L    780 W      256 Ch    "cgi-in"</w:t>
        <w:br/>
        <w:br/>
        <w:t xml:space="preserve">       00000062:   200        395 L    780 W      255 Ch    "cgiin"</w:t>
        <w:br/>
        <w:br/>
        <w:t xml:space="preserve">        0000006:   200        395 L    780 W      256 Ch    "cgi"</w:t>
        <w:br/>
        <w:br/>
        <w:t xml:space="preserve">           00000060:   200        395 L    780 W      256 Ch    "cfg"</w:t>
        <w:br/>
        <w:br/>
        <w:t xml:space="preserve">           00000057:   200        395 L    780 W      255 Ch    "certificates"</w:t>
        <w:br/>
        <w:br/>
        <w:t xml:space="preserve">  00000059:   200        395 L    780 W      256 Ch    "cfdocs"</w:t>
        <w:br/>
        <w:br/>
        <w:t xml:space="preserve">        00000056:   200        395 L    780 W      256 Ch    "certificate"</w:t>
        <w:br/>
        <w:br/>
        <w:t xml:space="preserve">   00000055:   200        395 L    780 W      255 Ch    "certenroll"</w:t>
        <w:br/>
        <w:br/>
        <w:t xml:space="preserve">    00000054:   200        395 L    780 W      255 Ch    "cert"</w:t>
        <w:br/>
        <w:br/>
        <w:t xml:space="preserve">          00000048:   200        395 L    780 W      256 Ch    "catalogs"</w:t>
        <w:br/>
        <w:br/>
        <w:t xml:space="preserve">      00000053:   200        395 L    780 W      255 Ch    "cdrom"</w:t>
        <w:br/>
        <w:br/>
        <w:t xml:space="preserve">         00000052:   200        395 L    780 W      256 Ch    "cd"</w:t>
        <w:br/>
        <w:br/>
        <w:t xml:space="preserve">            00000049:   200        395 L    780 W      255 Ch    "catch"</w:t>
        <w:br/>
        <w:br/>
        <w:t xml:space="preserve">         0000005:   200        395 L    780 W      256 Ch    "ccs"</w:t>
        <w:br/>
        <w:br/>
        <w:t xml:space="preserve">           00000045:   200        395 L    780 W      255 Ch    "cas"</w:t>
        <w:br/>
        <w:br/>
        <w:t xml:space="preserve">           00000047:   200        395 L    780 W      256 Ch    "catalog"</w:t>
        <w:br/>
        <w:br/>
        <w:t xml:space="preserve">       00000065:   200        395 L    780 W      256 Ch    "chan"</w:t>
        <w:br/>
        <w:br/>
        <w:t xml:space="preserve">          00000067:   200        395 L    780 W      255 Ch    "changepw"</w:t>
        <w:br/>
        <w:br/>
        <w:t xml:space="preserve">      0000007:   200        395 L    780 W      255 Ch    "class"</w:t>
        <w:br/>
        <w:br/>
        <w:t xml:space="preserve">         00000079:   200        395 L    780 W      256 Ch    "cm"</w:t>
        <w:br/>
        <w:br/>
        <w:t xml:space="preserve">            00000087:   200        395 L    780 W      256 Ch    "common"</w:t>
        <w:br/>
        <w:br/>
        <w:t xml:space="preserve">        00000086:   200        395 L    780 W      256 Ch    "commercial"</w:t>
        <w:br/>
        <w:br/>
        <w:t xml:space="preserve">    00000085:   200        395 L    780 W      256 Ch    "commerce"</w:t>
        <w:br/>
        <w:br/>
        <w:t xml:space="preserve">      00000084:   200        395 L    780 W      254 Ch    "command"</w:t>
        <w:br/>
        <w:br/>
        <w:t xml:space="preserve">       00000083:   200        395 L    780 W      255 Ch    "coke"</w:t>
        <w:br/>
        <w:br/>
        <w:t xml:space="preserve">          00000082:   200        395 L    780 W      256 Ch    "coffee"</w:t>
        <w:br/>
        <w:br/>
        <w:t xml:space="preserve">        0000008:   200        395 L    780 W      256 Ch    "code"</w:t>
        <w:br/>
        <w:br/>
        <w:t xml:space="preserve">          00000078:   200        395 L    780 W      255 Ch    "cluster"</w:t>
        <w:br/>
        <w:br/>
        <w:t xml:space="preserve">       00000080:   200        395 L    780 W      255 Ch    "cmd"</w:t>
        <w:br/>
        <w:br/>
        <w:t xml:space="preserve">           00000077:   200        395 L    780 W      256 Ch    "clients"</w:t>
        <w:br/>
        <w:br/>
        <w:t xml:space="preserve">       00000076:   200        395 L    780 W      256 Ch    "client"</w:t>
        <w:br/>
        <w:br/>
        <w:t xml:space="preserve">        00000075:   200        395 L    780 W      256 Ch    "classifieds"</w:t>
        <w:br/>
        <w:br/>
        <w:t xml:space="preserve">   00000074:   200        395 L    780 W      256 Ch    "classified"</w:t>
        <w:br/>
        <w:br/>
        <w:t xml:space="preserve">    00000073:   200        395 L    780 W      256 Ch    "classic"</w:t>
        <w:br/>
        <w:br/>
        <w:t xml:space="preserve">       00000070:   200        395 L    780 W      255 Ch    "chat"</w:t>
        <w:br/>
        <w:br/>
        <w:t xml:space="preserve">          00000072:   200        395 L    780 W      255 Ch    "classes"</w:t>
        <w:br/>
        <w:br/>
        <w:t xml:space="preserve">       00000066:   200        395 L    780 W      256 Ch    "change"</w:t>
        <w:br/>
        <w:br/>
        <w:t xml:space="preserve">        000000208:   200        395 L    780 W      256 Ch    "control"</w:t>
        <w:br/>
        <w:br/>
        <w:t xml:space="preserve">       00000069:   200        395 L    780 W      255 Ch    "chart"</w:t>
        <w:br/>
        <w:br/>
        <w:t xml:space="preserve">         00000090:   200        395 L    780 W      255 Ch    "composer"</w:t>
        <w:br/>
        <w:br/>
        <w:t xml:space="preserve">      000000202:   200        395 L    780 W      256 Ch    "constant"</w:t>
        <w:br/>
        <w:br/>
        <w:t xml:space="preserve">      00000088:   200        395 L    780 W      256 Ch    "component"</w:t>
        <w:br/>
        <w:br/>
        <w:t xml:space="preserve">     00000094:   200        395 L    780 W      256 Ch    "confluence"</w:t>
        <w:br/>
        <w:br/>
        <w:t xml:space="preserve">    000000206:   200        395 L    780 W      256 Ch    "content"</w:t>
        <w:br/>
        <w:br/>
        <w:t xml:space="preserve">       000000207:   200        395 L    780 W      256 Ch    "contents"</w:t>
        <w:br/>
        <w:br/>
        <w:t xml:space="preserve">      000000205:   200        395 L    780 W      255 Ch    "contacts"</w:t>
        <w:br/>
        <w:br/>
        <w:t xml:space="preserve">      00000020:   200        395 L    780 W      255 Ch    "console"</w:t>
        <w:br/>
        <w:br/>
        <w:t xml:space="preserve">       000000203:   200        395 L    780 W      256 Ch    "constants"</w:t>
        <w:br/>
        <w:br/>
        <w:t xml:space="preserve">     000000204:   200        395 L    780 W      255 Ch    "contact"</w:t>
        <w:br/>
        <w:br/>
        <w:t xml:space="preserve">       000000200:   200        395 L    780 W      255 Ch    "connections"</w:t>
        <w:br/>
        <w:br/>
        <w:t xml:space="preserve">   00000098:   200        395 L    780 W      256 Ch    "configure"</w:t>
        <w:br/>
        <w:br/>
        <w:t xml:space="preserve">     00000097:   200        395 L    780 W      256 Ch    "configuration"</w:t>
        <w:br/>
        <w:br/>
        <w:t xml:space="preserve"> 00000096:   200        395 L    780 W      256 Ch    "configs"</w:t>
        <w:br/>
        <w:br/>
        <w:t xml:space="preserve">       00000093:   200        395 L    780 W      255 Ch    "con"</w:t>
        <w:br/>
        <w:br/>
        <w:t xml:space="preserve">           00000099:   200        395 L    780 W      256 Ch    "connect"</w:t>
        <w:br/>
        <w:br/>
        <w:t xml:space="preserve">       00000095:   200        395 L    780 W      256 Ch    "config"</w:t>
        <w:br/>
        <w:br/>
        <w:t xml:space="preserve">        00000089:   200        395 L    780 W      256 Ch    "compose"</w:t>
        <w:br/>
        <w:br/>
        <w:t xml:space="preserve">       0000009:   200        395 L    780 W      256 Ch    "compressed"</w:t>
        <w:br/>
        <w:br/>
        <w:t xml:space="preserve">    0000002:   200        395 L    780 W      256 Ch    "controls"</w:t>
        <w:br/>
        <w:br/>
        <w:t xml:space="preserve">      000000223:   200        395 L    780 W      255 Ch    "cron"</w:t>
        <w:br/>
        <w:br/>
        <w:t xml:space="preserve">          00000092:   200        395 L    780 W      256 Ch    "comunicator"</w:t>
        <w:br/>
        <w:br/>
        <w:t xml:space="preserve">   00000025:   200        395 L    780 W      255 Ch    "count"</w:t>
        <w:br/>
        <w:br/>
        <w:t xml:space="preserve">         000000209:   200        395 L    780 W      255 Ch    "controller"</w:t>
        <w:br/>
        <w:br/>
        <w:t xml:space="preserve">    000000239:   200        395 L    780 W      256 Ch    "dataase"</w:t>
        <w:br/>
        <w:br/>
        <w:t xml:space="preserve">      000000258:   200        395 L    780 W      255 Ch    "dev"</w:t>
        <w:br/>
        <w:br/>
        <w:t xml:space="preserve">           000000257:   200        395 L    780 W      256 Ch    "details"</w:t>
        <w:br/>
        <w:br/>
        <w:t xml:space="preserve">       000000255:   200        395 L    780 W      255 Ch    "deployment"</w:t>
        <w:br/>
        <w:br/>
        <w:t xml:space="preserve">    000000256:   200        395 L    780 W      256 Ch    "design"</w:t>
        <w:br/>
        <w:br/>
        <w:t xml:space="preserve">        000000254:   200        395 L    780 W      256 Ch    "deploy"</w:t>
        <w:br/>
        <w:br/>
        <w:t xml:space="preserve">        000000252:   200        395 L    780 W      256 Ch    "demos"</w:t>
        <w:br/>
        <w:br/>
        <w:t xml:space="preserve">         000000253:   200        395 L    780 W      255 Ch    "deny"</w:t>
        <w:br/>
        <w:br/>
        <w:t xml:space="preserve">          000000250:   200        395 L    780 W      256 Ch    "deletion"</w:t>
        <w:br/>
        <w:br/>
        <w:t xml:space="preserve">      000000246:   200        395 L    780 W      255 Ch    "dms"</w:t>
        <w:br/>
        <w:br/>
        <w:t xml:space="preserve">          000000245:   200        395 L    780 W      256 Ch    "dm"</w:t>
        <w:br/>
        <w:br/>
        <w:t xml:space="preserve">           000000249:   200        395 L    780 W      255 Ch    "delete"</w:t>
        <w:br/>
        <w:br/>
        <w:t xml:space="preserve">        000000247:   200        395 L    780 W      256 Ch    "deug"</w:t>
        <w:br/>
        <w:br/>
        <w:t xml:space="preserve">         00000025:   200        395 L    780 W      255 Ch    "demo"</w:t>
        <w:br/>
        <w:br/>
        <w:t xml:space="preserve">          000000242:   200        395 L    780 W      255 Ch    "d"</w:t>
        <w:br/>
        <w:br/>
        <w:t xml:space="preserve">            000000243:   200        395 L    780 W      256 Ch    "da"</w:t>
        <w:br/>
        <w:br/>
        <w:t xml:space="preserve">           000000244:   200        395 L    780 W      254 Ch    "dase"</w:t>
        <w:br/>
        <w:br/>
        <w:t xml:space="preserve">         000000248:   200        395 L    780 W      255 Ch    "default"</w:t>
        <w:br/>
        <w:br/>
        <w:t xml:space="preserve">       00000024:   200        395 L    780 W      255 Ch    "dav"</w:t>
        <w:br/>
        <w:br/>
        <w:t xml:space="preserve">           000000238:   200        395 L    780 W      255 Ch    "data"</w:t>
        <w:br/>
        <w:br/>
        <w:t xml:space="preserve">          000000240:   200        395 L    780 W      256 Ch    "dataases"</w:t>
        <w:br/>
        <w:br/>
        <w:t xml:space="preserve">     000000237:   200        395 L    780 W      255 Ch    "dat"</w:t>
        <w:br/>
        <w:br/>
        <w:t xml:space="preserve">           000000234:   200        395 L    780 W      256 Ch    "CYBERDOCS3"</w:t>
        <w:br/>
        <w:br/>
        <w:t xml:space="preserve">   000000232:   200        395 L    780 W      255 Ch    "CYBERDOCS"</w:t>
        <w:br/>
        <w:br/>
        <w:t xml:space="preserve">     000000236:   200        395 L    780 W      255 Ch    "daemon"</w:t>
        <w:br/>
        <w:br/>
        <w:t xml:space="preserve">        000000235:   200        395 L    780 W      255 Ch    "d"</w:t>
        <w:br/>
        <w:br/>
        <w:t xml:space="preserve">             00000023:   200        395 L    780 W      255 Ch    "CVS"</w:t>
        <w:br/>
        <w:br/>
        <w:t xml:space="preserve">           000000230:   200        395 L    780 W      256 Ch    "cvs"</w:t>
        <w:br/>
        <w:br/>
        <w:t xml:space="preserve">           000000233:   200        395 L    780 W      255 Ch    "CYBERDOCS25"</w:t>
        <w:br/>
        <w:br/>
        <w:t xml:space="preserve">   000000229:   200        395 L    780 W      256 Ch    "cv"</w:t>
        <w:br/>
        <w:br/>
        <w:t xml:space="preserve">            000000228:   200        395 L    780 W      256 Ch    "customize"</w:t>
        <w:br/>
        <w:br/>
        <w:t xml:space="preserve">     000000226:   200        395 L    780 W      255 Ch    "customer"</w:t>
        <w:br/>
        <w:br/>
        <w:t xml:space="preserve">      000000222:   200        395 L    780 W      256 Ch    "crm"</w:t>
        <w:br/>
        <w:br/>
        <w:t xml:space="preserve">           000000227:   200        395 L    780 W      256 Ch    "customers"</w:t>
        <w:br/>
        <w:br/>
        <w:t xml:space="preserve">     000000225:   200        395 L    780 W      256 Ch    "css"</w:t>
        <w:br/>
        <w:br/>
        <w:t xml:space="preserve">           00000022:   200        395 L    780 W      256 Ch    "creditcards"</w:t>
        <w:br/>
        <w:br/>
        <w:t xml:space="preserve">   00000029:   200        395 L    780 W      256 Ch    "creation"</w:t>
        <w:br/>
        <w:br/>
        <w:t xml:space="preserve">      000000224:   200        395 L    780 W      256 Ch    "crs"</w:t>
        <w:br/>
        <w:br/>
        <w:t xml:space="preserve">           000000220:   200        395 L    780 W      255 Ch    "credit"</w:t>
        <w:br/>
        <w:br/>
        <w:t xml:space="preserve">        00000028:   200        395 L    780 W      255 Ch    "create"</w:t>
        <w:br/>
        <w:br/>
        <w:t xml:space="preserve">        00000024:   200        395 L    780 W      255 Ch    "corporate"</w:t>
        <w:br/>
        <w:br/>
        <w:t xml:space="preserve">     00000027:   200        395 L    780 W      255 Ch    "cpanel"</w:t>
        <w:br/>
        <w:br/>
        <w:t xml:space="preserve">        00000026:   200        395 L    780 W      256 Ch    "counter"</w:t>
        <w:br/>
        <w:br/>
        <w:t xml:space="preserve">       00000020:   200        395 L    780 W      256 Ch    "controlpanel"</w:t>
        <w:br/>
        <w:br/>
        <w:t xml:space="preserve">  00000023:   200        395 L    780 W      255 Ch    "core"</w:t>
        <w:br/>
        <w:br/>
        <w:t xml:space="preserve">          00000022:   200        395 L    780 W      255 Ch    "cora"</w:t>
        <w:br/>
        <w:br/>
        <w:t xml:space="preserve">         00000026:   200        395 L    780 W      255 Ch    "develop"</w:t>
        <w:br/>
        <w:br/>
        <w:t xml:space="preserve">       000000273:   200        395 L    780 W      256 Ch    "discovery"</w:t>
        <w:br/>
        <w:br/>
        <w:t xml:space="preserve">     000000259:   200        395 L    780 W      255 Ch    "dev60cgi"</w:t>
        <w:br/>
        <w:br/>
        <w:t xml:space="preserve">      000000265:   200        395 L    780 W      256 Ch    "device"</w:t>
        <w:br/>
        <w:br/>
        <w:t xml:space="preserve">        000000303:   200        395 L    780 W      255 Ch    "email"</w:t>
        <w:br/>
        <w:br/>
        <w:t xml:space="preserve">         000000289:   200        395 L    780 W      255 Ch    "dragon"</w:t>
        <w:br/>
        <w:br/>
        <w:t xml:space="preserve">        000000304:   200        395 L    780 W      255 Ch    "employee"</w:t>
        <w:br/>
        <w:br/>
        <w:t xml:space="preserve">      000000302:   200        395 L    780 W      256 Ch    "elements"</w:t>
        <w:br/>
        <w:br/>
        <w:t xml:space="preserve">      00000030:   200        395 L    780 W      256 Ch    "element"</w:t>
        <w:br/>
        <w:br/>
        <w:t xml:space="preserve">       000000300:   200        395 L    780 W      254 Ch    "editor"</w:t>
        <w:br/>
        <w:br/>
        <w:t xml:space="preserve">        000000299:   200        395 L    780 W      256 Ch    "edit"</w:t>
        <w:br/>
        <w:br/>
        <w:t xml:space="preserve">          000000298:   200        395 L    780 W      255 Ch    "ecommerce"</w:t>
        <w:br/>
        <w:br/>
        <w:t xml:space="preserve">     000000297:   200        395 L    780 W      255 Ch    "echannel"</w:t>
        <w:br/>
        <w:br/>
        <w:t xml:space="preserve">      000000296:   200        395 L    780 W      256 Ch    "eriefs"</w:t>
        <w:br/>
        <w:br/>
        <w:t xml:space="preserve">       000000295:   200        395 L    780 W      256 Ch    "easy"</w:t>
        <w:br/>
        <w:br/>
        <w:t xml:space="preserve">          000000294:   200        395 L    780 W      255 Ch    "e"</w:t>
        <w:br/>
        <w:br/>
        <w:t xml:space="preserve">             000000293:   200        395 L    780 W      256 Ch    "dumpenv"</w:t>
        <w:br/>
        <w:br/>
        <w:t xml:space="preserve">       000000292:   200        395 L    780 W      256 Ch    "dump"</w:t>
        <w:br/>
        <w:br/>
        <w:t xml:space="preserve">          000000288:   200        395 L    780 W      255 Ch    "draft"</w:t>
        <w:br/>
        <w:br/>
        <w:t xml:space="preserve">         00000029:   200        395 L    780 W      255 Ch    "driver"</w:t>
        <w:br/>
        <w:br/>
        <w:t xml:space="preserve">        000000286:   200        395 L    780 W      255 Ch    "download"</w:t>
        <w:br/>
        <w:br/>
        <w:t xml:space="preserve">      000000290:   200        395 L    780 W      256 Ch    "dratfs"</w:t>
        <w:br/>
        <w:br/>
        <w:t xml:space="preserve">        000000283:   200        395 L    780 W      256 Ch    "document"</w:t>
        <w:br/>
        <w:br/>
        <w:t xml:space="preserve">      000000282:   200        395 L    780 W      256 Ch    "docs5"</w:t>
        <w:br/>
        <w:br/>
        <w:t xml:space="preserve">        000000287:   200        395 L    780 W      256 Ch    "downloads"</w:t>
        <w:br/>
        <w:br/>
        <w:t xml:space="preserve">     000000285:   200        395 L    780 W      256 Ch    "down"</w:t>
        <w:br/>
        <w:br/>
        <w:t xml:space="preserve">          000000284:   200        395 L    780 W      256 Ch    "documents"</w:t>
        <w:br/>
        <w:br/>
        <w:t xml:space="preserve">     000000280:   200        395 L    780 W      254 Ch    "docs"</w:t>
        <w:br/>
        <w:br/>
        <w:t xml:space="preserve">          000000279:   200        395 L    780 W      256 Ch    "doc"</w:t>
        <w:br/>
        <w:br/>
        <w:t xml:space="preserve">           00000028:   200        395 L    780 W      256 Ch    "docs4"</w:t>
        <w:br/>
        <w:br/>
        <w:t xml:space="preserve">        000000277:   200        395 L    780 W      255 Ch    "dms"</w:t>
        <w:br/>
        <w:br/>
        <w:t xml:space="preserve">           000000274:   200        395 L    780 W      255 Ch    "disk"</w:t>
        <w:br/>
        <w:br/>
        <w:t xml:space="preserve">          000000275:   200        395 L    780 W      254 Ch    "dispatch"</w:t>
        <w:br/>
        <w:br/>
        <w:t xml:space="preserve">      000000270:   200        395 L    780 W      256 Ch    "dig"</w:t>
        <w:br/>
        <w:br/>
        <w:t xml:space="preserve">           000000269:   200        395 L    780 W      256 Ch    "dial"</w:t>
        <w:br/>
        <w:br/>
        <w:t xml:space="preserve">          000000278:   200        395 L    780 W      255 Ch    "dns"</w:t>
        <w:br/>
        <w:br/>
        <w:t xml:space="preserve">           000000276:   200        395 L    780 W      255 Ch    "dispatcher"</w:t>
        <w:br/>
        <w:br/>
        <w:t xml:space="preserve">    000000272:   200        395 L    780 W      256 Ch    "directory"</w:t>
        <w:br/>
        <w:br/>
        <w:t xml:space="preserve">     00000027:   200        395 L    780 W      255 Ch    "dir"</w:t>
        <w:br/>
        <w:br/>
        <w:t xml:space="preserve">           000000268:   200        395 L    780 W      256 Ch    "diag"</w:t>
        <w:br/>
        <w:br/>
        <w:t xml:space="preserve">          000000267:   200        395 L    780 W      255 Ch    "devs"</w:t>
        <w:br/>
        <w:br/>
        <w:t xml:space="preserve">          000000264:   200        395 L    780 W      256 Ch    "development"</w:t>
        <w:br/>
        <w:br/>
        <w:t xml:space="preserve">   000000266:   200        395 L    780 W      256 Ch    "devices"</w:t>
        <w:br/>
        <w:br/>
        <w:t xml:space="preserve">       000000262:   200        395 L    780 W      256 Ch    "developement"</w:t>
        <w:br/>
        <w:br/>
        <w:t xml:space="preserve">  000000307:   200        395 L    780 W      256 Ch    "eng"</w:t>
        <w:br/>
        <w:br/>
        <w:t xml:space="preserve">           000000325:   200        395 L    780 W      256 Ch    "eamples"</w:t>
        <w:br/>
        <w:br/>
        <w:t xml:space="preserve">      0000003:   200        395 L    780 W      255 Ch    "env"</w:t>
        <w:br/>
        <w:br/>
        <w:t xml:space="preserve">           000000323:   200        395 L    780 W      255 Ch    "events"</w:t>
        <w:br/>
        <w:br/>
        <w:t xml:space="preserve">        000000263:   200        395 L    780 W      256 Ch    "developers"</w:t>
        <w:br/>
        <w:br/>
        <w:t xml:space="preserve">    000000260:   200        395 L    780 W      255 Ch    "devel"</w:t>
        <w:br/>
        <w:br/>
        <w:t xml:space="preserve">         000000305:   200        395 L    780 W      255 Ch    "employees"</w:t>
        <w:br/>
        <w:br/>
        <w:t xml:space="preserve">     00000039:   200        395 L    780 W      254 Ch    "estalished"</w:t>
        <w:br/>
        <w:br/>
        <w:t xml:space="preserve">   000000324:   200        395 L    780 W      256 Ch    "eample"</w:t>
        <w:br/>
        <w:br/>
        <w:t xml:space="preserve">       000000322:   200        395 L    780 W      256 Ch    "event"</w:t>
        <w:br/>
        <w:br/>
        <w:t xml:space="preserve">         00000032:   200        395 L    780 W      255 Ch    "etc"</w:t>
        <w:br/>
        <w:br/>
        <w:t xml:space="preserve">           00000038:   200        395 L    780 W      255 Ch    "esp"</w:t>
        <w:br/>
        <w:br/>
        <w:t xml:space="preserve">           000000320:   200        395 L    780 W      256 Ch    "esupport"</w:t>
        <w:br/>
        <w:br/>
        <w:t xml:space="preserve">      00000036:   200        395 L    780 W      256 Ch    "es"</w:t>
        <w:br/>
        <w:br/>
        <w:t xml:space="preserve">            00000034:   200        395 L    780 W      256 Ch    "error"</w:t>
        <w:br/>
        <w:br/>
        <w:t xml:space="preserve">         00000033:   200        395 L    780 W      256 Ch    "environment"</w:t>
        <w:br/>
        <w:br/>
        <w:t xml:space="preserve">   00000032:   200        395 L    780 W      256 Ch    "environ"</w:t>
        <w:br/>
        <w:br/>
        <w:t xml:space="preserve">       000000306:   200        395 L    780 W      255 Ch    "en"</w:t>
        <w:br/>
        <w:br/>
        <w:t xml:space="preserve">            00000037:   200        395 L    780 W      256 Ch    "esales"</w:t>
        <w:br/>
        <w:br/>
        <w:t xml:space="preserve">        000000309:   200        395 L    780 W      256 Ch    "english"</w:t>
        <w:br/>
        <w:br/>
        <w:t xml:space="preserve">       00000030:   200        395 L    780 W      255 Ch    "enterprise"</w:t>
        <w:br/>
        <w:br/>
        <w:t xml:space="preserve">    000000308:   200        395 L    780 W      255 Ch    "engine"</w:t>
        <w:br/>
        <w:br/>
        <w:t xml:space="preserve">        00000035:   200        395 L    780 W      256 Ch    "errors"</w:t>
        <w:br/>
        <w:br/>
        <w:t xml:space="preserve">        000000326:   200        395 L    780 W      255 Ch    "echange"</w:t>
        <w:br/>
        <w:br/>
        <w:t xml:space="preserve">      000000328:   200        395 L    780 W      256 Ch    "eec"</w:t>
        <w:br/>
        <w:br/>
        <w:t xml:space="preserve">          000000332:   200        395 L    780 W      255 Ch    "eport"</w:t>
        <w:br/>
        <w:br/>
        <w:t xml:space="preserve">        000000340:   200        395 L    780 W      254 Ch    "feedack"</w:t>
        <w:br/>
        <w:br/>
        <w:t xml:space="preserve">      000000347:   200        395 L    780 W      256 Ch    "flash"</w:t>
        <w:br/>
        <w:br/>
        <w:t xml:space="preserve">         000000345:   200        395 L    780 W      255 Ch    "firewall"</w:t>
        <w:br/>
        <w:br/>
        <w:t xml:space="preserve">      000000346:   200        395 L    780 W      256 Ch    "first"</w:t>
        <w:br/>
        <w:br/>
        <w:t xml:space="preserve">         000000344:   200        395 L    780 W      255 Ch    "filter"</w:t>
        <w:br/>
        <w:br/>
        <w:t xml:space="preserve">        00000034:   200        395 L    780 W      255 Ch    "field"</w:t>
        <w:br/>
        <w:br/>
        <w:t xml:space="preserve">         000000342:   200        395 L    780 W      256 Ch    "file"</w:t>
        <w:br/>
        <w:br/>
        <w:t xml:space="preserve">          000000339:   200        395 L    780 W      256 Ch    "fcgi-in"</w:t>
        <w:br/>
        <w:br/>
        <w:t xml:space="preserve">      000000338:   200        395 L    780 W      256 Ch    "failed"</w:t>
        <w:br/>
        <w:br/>
        <w:t xml:space="preserve">        000000343:   200        395 L    780 W      253 Ch    "files"</w:t>
        <w:br/>
        <w:br/>
        <w:t xml:space="preserve">         000000337:   200        395 L    780 W      255 Ch    "fail"</w:t>
        <w:br/>
        <w:br/>
        <w:t xml:space="preserve">          00000033:   200        395 L    780 W      255 Ch    "eplorer"</w:t>
        <w:br/>
        <w:br/>
        <w:t xml:space="preserve">      000000336:   200        395 L    780 W      256 Ch    "Etranet"</w:t>
        <w:br/>
        <w:br/>
        <w:t xml:space="preserve">      000000335:   200        395 L    780 W      253 Ch    "etranet"</w:t>
        <w:br/>
        <w:br/>
        <w:t xml:space="preserve">      000000334:   200        395 L    780 W      256 Ch    "etra"</w:t>
        <w:br/>
        <w:br/>
        <w:t xml:space="preserve">         000000330:   200        395 L    780 W      256 Ch    "eecutales"</w:t>
        <w:br/>
        <w:br/>
        <w:t xml:space="preserve">   000000327:   200        395 L    780 W      254 Ch    "ee"</w:t>
        <w:br/>
        <w:br/>
        <w:t xml:space="preserve">           000000348:   200        395 L    780 W      256 Ch    "folder"</w:t>
        <w:br/>
        <w:br/>
        <w:t xml:space="preserve">        000000333:   200        395 L    780 W      255 Ch    "eternal"</w:t>
        <w:br/>
        <w:br/>
        <w:t xml:space="preserve">      000000329:   200        395 L    780 W      255 Ch    "eecutale"</w:t>
        <w:br/>
        <w:br/>
        <w:t xml:space="preserve">    000000350:   200        395 L    780 W      256 Ch    "forget"</w:t>
        <w:br/>
        <w:br/>
        <w:t xml:space="preserve">        000000362:   200        395 L    780 W      254 Ch    "framework"</w:t>
        <w:br/>
        <w:br/>
        <w:t xml:space="preserve">     000000370:   200        395 L    780 W      255 Ch    "gest"</w:t>
        <w:br/>
        <w:br/>
        <w:t xml:space="preserve">          000000364:   200        395 L    780 W      255 Ch    "fun"</w:t>
        <w:br/>
        <w:br/>
        <w:t xml:space="preserve">           000000368:   200        395 L    780 W      255 Ch    "gate"</w:t>
        <w:br/>
        <w:br/>
        <w:t xml:space="preserve">          00000036:   200        395 L    780 W      256 Ch    "frame"</w:t>
        <w:br/>
        <w:br/>
        <w:t xml:space="preserve">         000000367:   200        395 L    780 W      256 Ch    "games"</w:t>
        <w:br/>
        <w:br/>
        <w:t xml:space="preserve">         000000365:   200        395 L    780 W      256 Ch    "function"</w:t>
        <w:br/>
        <w:br/>
        <w:t xml:space="preserve">      000000363:   200        395 L    780 W      256 Ch    "ftp"</w:t>
        <w:br/>
        <w:br/>
        <w:t xml:space="preserve">           000000354:   200        395 L    780 W      256 Ch    "format"</w:t>
        <w:br/>
        <w:br/>
        <w:t xml:space="preserve">        000000369:   200        395 L    780 W      255 Ch    "generic"</w:t>
        <w:br/>
        <w:br/>
        <w:t xml:space="preserve">       000000366:   200        395 L    780 W      255 Ch    "functions"</w:t>
        <w:br/>
        <w:br/>
        <w:t xml:space="preserve">     000000360:   200        395 L    780 W      256 Ch    "forums"</w:t>
        <w:br/>
        <w:br/>
        <w:t xml:space="preserve">        000000359:   200        395 L    780 W      256 Ch    "forum"</w:t>
        <w:br/>
        <w:br/>
        <w:t xml:space="preserve">         000000358:   200        395 L    780 W      255 Ch    "fortune"</w:t>
        <w:br/>
        <w:br/>
        <w:t xml:space="preserve">       000000356:   200        395 L    780 W      255 Ch    "formsend"</w:t>
        <w:br/>
        <w:br/>
        <w:t xml:space="preserve">      000000353:   200        395 L    780 W      254 Ch    "form"</w:t>
        <w:br/>
        <w:br/>
        <w:t xml:space="preserve">          000000355:   200        395 L    780 W      256 Ch    "formhandler"</w:t>
        <w:br/>
        <w:br/>
        <w:t xml:space="preserve">   000000349:   200        395 L    780 W      255 Ch    "foo"</w:t>
        <w:br/>
        <w:br/>
        <w:t xml:space="preserve">           00000035:   200        395 L    780 W      256 Ch    "forgot"</w:t>
        <w:br/>
        <w:br/>
        <w:t xml:space="preserve">        000000373:   200        395 L    780 W      256 Ch    "gloalnav"</w:t>
        <w:br/>
        <w:br/>
        <w:t xml:space="preserve">     000000377:   200        395 L    780 W      256 Ch    "gpapp"</w:t>
        <w:br/>
        <w:br/>
        <w:t xml:space="preserve">         000000357:   200        395 L    780 W      255 Ch    "formupdate"</w:t>
        <w:br/>
        <w:br/>
        <w:t xml:space="preserve">    000000385:   200        395 L    780 W      254 Ch    "hack"</w:t>
        <w:br/>
        <w:br/>
        <w:t xml:space="preserve">          000000352:   200        395 L    780 W      256 Ch    "forgotten"</w:t>
        <w:br/>
        <w:br/>
        <w:t xml:space="preserve">     000000390:   200        395 L    780 W      256 Ch    "head"</w:t>
        <w:br/>
        <w:br/>
        <w:t xml:space="preserve">          000000389:   200        395 L    780 W      256 Ch    "happening"</w:t>
        <w:br/>
        <w:br/>
        <w:t xml:space="preserve">     000000387:   200        395 L    780 W      255 Ch    "handler"</w:t>
        <w:br/>
        <w:br/>
        <w:t xml:space="preserve">       000000384:   200        395 L    780 W      256 Ch    "guests"</w:t>
        <w:br/>
        <w:br/>
        <w:t xml:space="preserve">        00000037:   200        395 L    780 W      254 Ch    "get"</w:t>
        <w:br/>
        <w:br/>
        <w:t xml:space="preserve">           000000386:   200        395 L    780 W      255 Ch    "hacker"</w:t>
        <w:br/>
        <w:br/>
        <w:t xml:space="preserve">        000000383:   200        395 L    780 W      256 Ch    "guestook"</w:t>
        <w:br/>
        <w:br/>
        <w:t xml:space="preserve">     000000388:   200        395 L    780 W      255 Ch    "hanlder"</w:t>
        <w:br/>
        <w:br/>
        <w:t xml:space="preserve">       000000382:   200        395 L    780 W      256 Ch    "guest"</w:t>
        <w:br/>
        <w:br/>
        <w:t xml:space="preserve">         000000380:   200        395 L    780 W      256 Ch    "group"</w:t>
        <w:br/>
        <w:br/>
        <w:t xml:space="preserve">         000000376:   200        395 L    780 W      255 Ch    "gp"</w:t>
        <w:br/>
        <w:br/>
        <w:t xml:space="preserve">            000000378:   200        395 L    780 W      255 Ch    "granted"</w:t>
        <w:br/>
        <w:br/>
        <w:t xml:space="preserve">       000000375:   200        395 L    780 W      255 Ch    "gone"</w:t>
        <w:br/>
        <w:br/>
        <w:t xml:space="preserve">          000000372:   200        395 L    780 W      256 Ch    "gloal"</w:t>
        <w:br/>
        <w:br/>
        <w:t xml:space="preserve">        00000038:   200        395 L    780 W      255 Ch    "groups"</w:t>
        <w:br/>
        <w:br/>
        <w:t xml:space="preserve">        000000379:   200        395 L    780 W      256 Ch    "graphics"</w:t>
        <w:br/>
        <w:br/>
        <w:t xml:space="preserve">      000000374:   200        395 L    780 W      255 Ch    "gloals"</w:t>
        <w:br/>
        <w:br/>
        <w:t xml:space="preserve">       00000039:   200        395 L    780 W      255 Ch    "header"</w:t>
        <w:br/>
        <w:br/>
        <w:t xml:space="preserve">        000000393:   200        395 L    780 W      255 Ch    "hello"</w:t>
        <w:br/>
        <w:br/>
        <w:t xml:space="preserve">         000000397:   200        395 L    780 W      255 Ch    "hide"</w:t>
        <w:br/>
        <w:br/>
        <w:t xml:space="preserve">          000000405:   200        395 L    780 W      255 Ch    "hosts"</w:t>
        <w:br/>
        <w:br/>
        <w:t xml:space="preserve">         00000042:   200        395 L    780 W      256 Ch    "incoming"</w:t>
        <w:br/>
        <w:br/>
        <w:t xml:space="preserve">      000000440:   200        395 L    780 W      255 Ch    "internet"</w:t>
        <w:br/>
        <w:br/>
        <w:t xml:space="preserve">      000000438:   200        395 L    780 W      254 Ch    "interactive"</w:t>
        <w:br/>
        <w:br/>
        <w:t xml:space="preserve">   000000433:   200        395 L    780 W      256 Ch    "init"</w:t>
        <w:br/>
        <w:br/>
        <w:t xml:space="preserve">          000000432:   200        395 L    780 W      255 Ch    "ini"</w:t>
        <w:br/>
        <w:br/>
        <w:t xml:space="preserve">           00000043:   200        395 L    780 W      255 Ch    "ingress"</w:t>
        <w:br/>
        <w:br/>
        <w:t xml:space="preserve">       000000437:   200        395 L    780 W      255 Ch    "installation"</w:t>
        <w:br/>
        <w:br/>
        <w:t xml:space="preserve">  000000436:   200        395 L    780 W      255 Ch    "INSTALL_admin"</w:t>
        <w:br/>
        <w:br/>
        <w:t xml:space="preserve"> 000000435:   200        395 L    780 W      255 Ch    "install"</w:t>
        <w:br/>
        <w:br/>
        <w:t xml:space="preserve">       000000434:   200        395 L    780 W      255 Ch    "input"</w:t>
        <w:br/>
        <w:br/>
        <w:t xml:space="preserve">         000000439:   200        395 L    780 W      256 Ch    "internal"</w:t>
        <w:br/>
        <w:br/>
        <w:t xml:space="preserve">      000000430:   200        395 L    780 W      256 Ch    "ingres"</w:t>
        <w:br/>
        <w:br/>
        <w:t xml:space="preserve">        000000429:   200        395 L    780 W      255 Ch    "information"</w:t>
        <w:br/>
        <w:br/>
        <w:t xml:space="preserve">   000000428:   200        395 L    780 W      256 Ch    "info"</w:t>
        <w:br/>
        <w:br/>
        <w:t xml:space="preserve">          000000426:   200        395 L    780 W      256 Ch    "inde_admin"</w:t>
        <w:br/>
        <w:br/>
        <w:t xml:space="preserve">   000000425:   200        395 L    780 W      255 Ch    "inde_adm"</w:t>
        <w:br/>
        <w:br/>
        <w:t xml:space="preserve">     000000423:   200        395 L    780 W      255 Ch    "inde"</w:t>
        <w:br/>
        <w:br/>
        <w:t xml:space="preserve">         000000427:   200        395 L    780 W      256 Ch    "indees"</w:t>
        <w:br/>
        <w:br/>
        <w:t xml:space="preserve">       000000424:   200        395 L    780 W      255 Ch    "inde2"</w:t>
        <w:br/>
        <w:br/>
        <w:t xml:space="preserve">        000000420:   200        395 L    780 W      255 Ch    "includes"</w:t>
        <w:br/>
        <w:br/>
        <w:t xml:space="preserve">      000000422:   200        395 L    780 W      255 Ch    "incs"</w:t>
        <w:br/>
        <w:br/>
        <w:t xml:space="preserve">          00000049:   200        395 L    780 W      255 Ch    "include"</w:t>
        <w:br/>
        <w:br/>
        <w:t xml:space="preserve">       00000048:   200        395 L    780 W      256 Ch    "inc"</w:t>
        <w:br/>
        <w:br/>
        <w:t xml:space="preserve">           00000047:   200        395 L    780 W      256 Ch    "ino"</w:t>
        <w:br/>
        <w:br/>
        <w:t xml:space="preserve">         00000046:   200        395 L    780 W      254 Ch    "import"</w:t>
        <w:br/>
        <w:br/>
        <w:t xml:space="preserve">        00000045:   200        395 L    780 W      256 Ch    "img"</w:t>
        <w:br/>
        <w:br/>
        <w:t xml:space="preserve">           00000044:   200        395 L    780 W      256 Ch    "images"</w:t>
        <w:br/>
        <w:br/>
        <w:t xml:space="preserve">        00000042:   200        395 L    780 W      254 Ch    "idc"</w:t>
        <w:br/>
        <w:br/>
        <w:t xml:space="preserve">          0000004:   200        395 L    780 W      256 Ch    "icons"</w:t>
        <w:br/>
        <w:br/>
        <w:t xml:space="preserve">         00000040:   200        395 L    780 W      255 Ch    "im"</w:t>
        <w:br/>
        <w:br/>
        <w:t xml:space="preserve">           000000409:   200        395 L    780 W      255 Ch    "htmls"</w:t>
        <w:br/>
        <w:br/>
        <w:t xml:space="preserve">         00000043:   200        395 L    780 W      255 Ch    "iis"</w:t>
        <w:br/>
        <w:br/>
        <w:t xml:space="preserve">           000000407:   200        395 L    780 W      255 Ch    "htm"</w:t>
        <w:br/>
        <w:br/>
        <w:t xml:space="preserve">           000000406:   200        395 L    780 W      255 Ch    "htdocs"</w:t>
        <w:br/>
        <w:br/>
        <w:t xml:space="preserve">        000000408:   200        395 L    780 W      256 Ch    "html"</w:t>
        <w:br/>
        <w:br/>
        <w:t xml:space="preserve">          000000404:   200        395 L    780 W      255 Ch    "host"</w:t>
        <w:br/>
        <w:br/>
        <w:t xml:space="preserve">          000000402:   200        395 L    780 W      256 Ch    "homes"</w:t>
        <w:br/>
        <w:br/>
        <w:t xml:space="preserve">         00000040:   200        395 L    780 W      256 Ch    "homepage"</w:t>
        <w:br/>
        <w:br/>
        <w:t xml:space="preserve">      000000403:   200        395 L    780 W      255 Ch    "homework"</w:t>
        <w:br/>
        <w:br/>
        <w:t xml:space="preserve">      000000400:   200        395 L    780 W      255 Ch    "home"</w:t>
        <w:br/>
        <w:br/>
        <w:t xml:space="preserve">          000000399:   200        395 L    780 W      256 Ch    "hits"</w:t>
        <w:br/>
        <w:br/>
        <w:t xml:space="preserve">          000000396:   200        395 L    780 W      255 Ch    "hidden"</w:t>
        <w:br/>
        <w:br/>
        <w:t xml:space="preserve">        000000398:   200        395 L    780 W      256 Ch    "history"</w:t>
        <w:br/>
        <w:br/>
        <w:t xml:space="preserve">       000000395:   200        395 L    780 W      255 Ch    "help"</w:t>
        <w:br/>
        <w:br/>
        <w:t xml:space="preserve">          000000392:   200        395 L    780 W      255 Ch    "headers"</w:t>
        <w:br/>
        <w:br/>
        <w:t xml:space="preserve">       000000394:   200        395 L    780 W      256 Ch    "helloworld"</w:t>
        <w:br/>
        <w:br/>
        <w:t xml:space="preserve">    00000044:   200        395 L    780 W      256 Ch    "intranet"</w:t>
        <w:br/>
        <w:br/>
        <w:t xml:space="preserve">      00000047:   200        395 L    780 W      255 Ch    "level"</w:t>
        <w:br/>
        <w:br/>
        <w:t xml:space="preserve">         00000048:   200        395 L    780 W      255 Ch    "loader"</w:t>
        <w:br/>
        <w:br/>
        <w:t xml:space="preserve">        000000443:   200        395 L    780 W      255 Ch    "inventory"</w:t>
        <w:br/>
        <w:br/>
        <w:t xml:space="preserve">     000000447:   200        395 L    780 W      256 Ch    "ips"</w:t>
        <w:br/>
        <w:br/>
        <w:t xml:space="preserve">           000000455:   200        395 L    780 W      255 Ch    "jrun"</w:t>
        <w:br/>
        <w:br/>
        <w:t xml:space="preserve">          000000478:   200        395 L    780 W      255 Ch    "linu"</w:t>
        <w:br/>
        <w:br/>
        <w:t xml:space="preserve">         000000479:   200        395 L    780 W      256 Ch    "list"</w:t>
        <w:br/>
        <w:br/>
        <w:t xml:space="preserve">          000000476:   200        395 L    780 W      255 Ch    "link"</w:t>
        <w:br/>
        <w:br/>
        <w:t xml:space="preserve">          000000475:   200        395 L    780 W      256 Ch    "lis"</w:t>
        <w:br/>
        <w:br/>
        <w:t xml:space="preserve">          000000480:   200        395 L    780 W      256 Ch    "load"</w:t>
        <w:br/>
        <w:br/>
        <w:t xml:space="preserve">          000000477:   200        395 L    780 W      255 Ch    "links"</w:t>
        <w:br/>
        <w:br/>
        <w:t xml:space="preserve">         000000474:   200        395 L    780 W      256 Ch    "lirary"</w:t>
        <w:br/>
        <w:br/>
        <w:t xml:space="preserve">       000000470:   200        395 L    780 W      255 Ch    "left"</w:t>
        <w:br/>
        <w:br/>
        <w:t xml:space="preserve">          00000068:   200        395 L    780 W      256 Ch    "channel"</w:t>
        <w:br/>
        <w:br/>
        <w:t xml:space="preserve">       000000473:   200        395 L    780 W      255 Ch    "liraries"</w:t>
        <w:br/>
        <w:br/>
        <w:t xml:space="preserve">     000000472:   200        395 L    780 W      255 Ch    "li"</w:t>
        <w:br/>
        <w:br/>
        <w:t xml:space="preserve">           000000469:   200        395 L    780 W      256 Ch    "ldap"</w:t>
        <w:br/>
        <w:br/>
        <w:t xml:space="preserve">          000000468:   200        395 L    780 W      255 Ch    "launchpage"</w:t>
        <w:br/>
        <w:br/>
        <w:t xml:space="preserve">    000000467:   200        395 L    780 W      255 Ch    "launch"</w:t>
        <w:br/>
        <w:br/>
        <w:t xml:space="preserve">        000000466:   200        395 L    780 W      256 Ch    "las"</w:t>
        <w:br/>
        <w:br/>
        <w:t xml:space="preserve">          000000465:   200        395 L    780 W      255 Ch    "la"</w:t>
        <w:br/>
        <w:br/>
        <w:t xml:space="preserve">           000000464:   200        395 L    780 W      255 Ch    "key"</w:t>
        <w:br/>
        <w:br/>
        <w:t xml:space="preserve">           000000463:   200        395 L    780 W      256 Ch    "kernel"</w:t>
        <w:br/>
        <w:br/>
        <w:t xml:space="preserve">        000000462:   200        395 L    780 W      256 Ch    "kept"</w:t>
        <w:br/>
        <w:br/>
        <w:t xml:space="preserve">          00000046:   200        395 L    780 W      256 Ch    "keep"</w:t>
        <w:br/>
        <w:br/>
        <w:t xml:space="preserve">          000000459:   200        395 L    780 W      255 Ch    "jsps"</w:t>
        <w:br/>
        <w:br/>
        <w:t xml:space="preserve">          000000460:   200        395 L    780 W      256 Ch    "jsr"</w:t>
        <w:br/>
        <w:br/>
        <w:t xml:space="preserve">           000000458:   200        395 L    780 W      256 Ch    "jsp"</w:t>
        <w:br/>
        <w:br/>
        <w:t xml:space="preserve">           000000457:   200        395 L    780 W      256 Ch    "js"</w:t>
        <w:br/>
        <w:br/>
        <w:t xml:space="preserve">            000000454:   200        395 L    780 W      255 Ch    "join"</w:t>
        <w:br/>
        <w:br/>
        <w:t xml:space="preserve">          000000456:   200        395 L    780 W      256 Ch    "jira"</w:t>
        <w:br/>
        <w:br/>
        <w:t xml:space="preserve">          000000453:   200        395 L    780 W      255 Ch    "jo"</w:t>
        <w:br/>
        <w:br/>
        <w:t xml:space="preserve">           000000452:   200        395 L    780 W      255 Ch    "jdc"</w:t>
        <w:br/>
        <w:br/>
        <w:t xml:space="preserve">          00000045:   200        395 L    780 W      255 Ch    "java-sys"</w:t>
        <w:br/>
        <w:br/>
        <w:t xml:space="preserve">      000000450:   200        395 L    780 W      256 Ch    "javascript"</w:t>
        <w:br/>
        <w:br/>
        <w:t xml:space="preserve">    000000449:   200        395 L    780 W      256 Ch    "java"</w:t>
        <w:br/>
        <w:br/>
        <w:t xml:space="preserve">          000000446:   200        395 L    780 W      255 Ch    "ipp"</w:t>
        <w:br/>
        <w:br/>
        <w:t xml:space="preserve">           000000448:   200        395 L    780 W      255 Ch    "j"</w:t>
        <w:br/>
        <w:br/>
        <w:t xml:space="preserve">             000000445:   200        395 L    780 W      256 Ch    "invite"</w:t>
        <w:br/>
        <w:br/>
        <w:t xml:space="preserve">        000000442:   200        395 L    780 W      255 Ch    "intro"</w:t>
        <w:br/>
        <w:br/>
        <w:t xml:space="preserve">         000000444:   200        395 L    780 W      256 Ch    "invitation"</w:t>
        <w:br/>
        <w:br/>
        <w:t xml:space="preserve">    000000482:   200        395 L    780 W      255 Ch    "lock"</w:t>
        <w:br/>
        <w:br/>
        <w:t xml:space="preserve">          000000484:   200        395 L    780 W      256 Ch    "log"</w:t>
        <w:br/>
        <w:br/>
        <w:t xml:space="preserve">           000000488:   200        395 L    780 W      256 Ch    "logger"</w:t>
        <w:br/>
        <w:br/>
        <w:t xml:space="preserve">        00000052:   200        395 L    780 W      256 Ch    "marketing"</w:t>
        <w:br/>
        <w:br/>
        <w:t xml:space="preserve">     000000496:   200        395 L    780 W      255 Ch    "lost%2Bfound"</w:t>
        <w:br/>
        <w:br/>
        <w:t xml:space="preserve">  000000526:   200        395 L    780 W      255 Ch    "mgr"</w:t>
        <w:br/>
        <w:br/>
        <w:t xml:space="preserve">           000000525:   200        395 L    780 W      256 Ch    "metaase"</w:t>
        <w:br/>
        <w:br/>
        <w:t xml:space="preserve">      000000524:   200        395 L    780 W      255 Ch    "meta"</w:t>
        <w:br/>
        <w:br/>
        <w:t xml:space="preserve">          000000522:   200        395 L    780 W      256 Ch    "messages"</w:t>
        <w:br/>
        <w:br/>
        <w:t xml:space="preserve">      00000052:   200        395 L    780 W      255 Ch    "message"</w:t>
        <w:br/>
        <w:br/>
        <w:t xml:space="preserve">       000000520:   200        395 L    780 W      255 Ch    "menu"</w:t>
        <w:br/>
        <w:br/>
        <w:t xml:space="preserve">          000000523:   200        395 L    780 W      255 Ch    "messaging"</w:t>
        <w:br/>
        <w:br/>
        <w:t xml:space="preserve">     00000058:   200        395 L    780 W      255 Ch    "memers"</w:t>
        <w:br/>
        <w:br/>
        <w:t xml:space="preserve">       00000059:   200        395 L    780 W      255 Ch    "memory"</w:t>
        <w:br/>
        <w:br/>
        <w:t xml:space="preserve">        00000057:   200        395 L    780 W      256 Ch    "memer"</w:t>
        <w:br/>
        <w:br/>
        <w:t xml:space="preserve">        00000056:   200        395 L    780 W      256 Ch    "me"</w:t>
        <w:br/>
        <w:br/>
        <w:t xml:space="preserve">            00000055:   200        395 L    780 W      256 Ch    "md"</w:t>
        <w:br/>
        <w:br/>
        <w:t xml:space="preserve">           00000054:   200        395 L    780 W      256 Ch    "mo"</w:t>
        <w:br/>
        <w:br/>
        <w:t xml:space="preserve">           0000005:   200        395 L    780 W      256 Ch    "market"</w:t>
        <w:br/>
        <w:br/>
        <w:t xml:space="preserve">        00000053:   200        395 L    780 W      255 Ch    "master"</w:t>
        <w:br/>
        <w:br/>
        <w:t xml:space="preserve">        00000050:   200        395 L    780 W      254 Ch    "map"</w:t>
        <w:br/>
        <w:br/>
        <w:t xml:space="preserve">           000000509:   200        395 L    780 W      256 Ch    "manual"</w:t>
        <w:br/>
        <w:br/>
        <w:t xml:space="preserve">        000000508:   200        395 L    780 W      255 Ch    "manager"</w:t>
        <w:br/>
        <w:br/>
        <w:t xml:space="preserve">       000000507:   200        395 L    780 W      256 Ch    "management"</w:t>
        <w:br/>
        <w:br/>
        <w:t xml:space="preserve">    000000506:   200        395 L    780 W      255 Ch    "manage"</w:t>
        <w:br/>
        <w:br/>
        <w:t xml:space="preserve">        000000505:   200        395 L    780 W      255 Ch    "man"</w:t>
        <w:br/>
        <w:br/>
        <w:t xml:space="preserve">           000000504:   200        395 L    780 W      256 Ch    "makefile"</w:t>
        <w:br/>
        <w:br/>
        <w:t xml:space="preserve">      000000503:   200        395 L    780 W      256 Ch    "maint"</w:t>
        <w:br/>
        <w:br/>
        <w:t xml:space="preserve">         000000502:   200        395 L    780 W      255 Ch    "main"</w:t>
        <w:br/>
        <w:br/>
        <w:t xml:space="preserve">          00000050:   200        395 L    780 W      256 Ch    "maillist"</w:t>
        <w:br/>
        <w:br/>
        <w:t xml:space="preserve">      000000500:   200        395 L    780 W      254 Ch    "mailo"</w:t>
        <w:br/>
        <w:br/>
        <w:t xml:space="preserve">       000000499:   200        395 L    780 W      255 Ch    "mail"</w:t>
        <w:br/>
        <w:br/>
        <w:t xml:space="preserve">          000000495:   200        395 L    780 W      256 Ch    "Logs"</w:t>
        <w:br/>
        <w:br/>
        <w:t xml:space="preserve">          000000498:   200        395 L    780 W      256 Ch    "magic"</w:t>
        <w:br/>
        <w:br/>
        <w:t xml:space="preserve">         000000497:   200        395 L    780 W      255 Ch    "ls"</w:t>
        <w:br/>
        <w:br/>
        <w:t xml:space="preserve">            000000494:   200        395 L    780 W      256 Ch    "logs"</w:t>
        <w:br/>
        <w:br/>
        <w:t xml:space="preserve">          000000493:   200        395 L    780 W      255 Ch    "logout"</w:t>
        <w:br/>
        <w:br/>
        <w:t xml:space="preserve">        000000492:   200        395 L    780 W      256 Ch    "logon"</w:t>
        <w:br/>
        <w:br/>
        <w:t xml:space="preserve">         00000049:   200        395 L    780 W      255 Ch    "logo"</w:t>
        <w:br/>
        <w:br/>
        <w:t xml:space="preserve">          000000490:   200        395 L    780 W      256 Ch    "login"</w:t>
        <w:br/>
        <w:br/>
        <w:t xml:space="preserve">         000000487:   200        395 L    780 W      255 Ch    "logfiles"</w:t>
        <w:br/>
        <w:br/>
        <w:t xml:space="preserve">      000000489:   200        395 L    780 W      255 Ch    "logging"</w:t>
        <w:br/>
        <w:br/>
        <w:t xml:space="preserve">       000000486:   200        395 L    780 W      254 Ch    "logfile"</w:t>
        <w:br/>
        <w:br/>
        <w:t xml:space="preserve">       000000483:   200        395 L    780 W      255 Ch    "lockout"</w:t>
        <w:br/>
        <w:br/>
        <w:t xml:space="preserve">       000000485:   200        395 L    780 W      256 Ch    "Log"</w:t>
        <w:br/>
        <w:br/>
        <w:t xml:space="preserve">           000000527:   200        395 L    780 W      256 Ch    "mine"</w:t>
        <w:br/>
        <w:br/>
        <w:t xml:space="preserve">          000000529:   200        395 L    780 W      256 Ch    "mirror"</w:t>
        <w:br/>
        <w:br/>
        <w:t xml:space="preserve">        00000054:   200        395 L    780 W      256 Ch    "mqseries"</w:t>
        <w:br/>
        <w:br/>
        <w:t xml:space="preserve">      000000548:   200        395 L    780 W      255 Ch    "my"</w:t>
        <w:br/>
        <w:br/>
        <w:t xml:space="preserve">            000000533:   200        395 L    780 W      255 Ch    "model"</w:t>
        <w:br/>
        <w:br/>
        <w:t xml:space="preserve">         000000549:   200        395 L    780 W      256 Ch    "mysql"</w:t>
        <w:br/>
        <w:br/>
        <w:t xml:space="preserve">         000000547:   200        395 L    780 W      256 Ch    "music"</w:t>
        <w:br/>
        <w:br/>
        <w:t xml:space="preserve">         000000546:   200        395 L    780 W      256 Ch    "ms-sql"</w:t>
        <w:br/>
        <w:br/>
        <w:t xml:space="preserve">        000000545:   200        395 L    780 W      256 Ch    "mssql"</w:t>
        <w:br/>
        <w:br/>
        <w:t xml:space="preserve">         000000544:   200        395 L    780 W      256 Ch    "msql"</w:t>
        <w:br/>
        <w:br/>
        <w:t xml:space="preserve">          000000540:   200        395 L    780 W      256 Ch    "mp3s"</w:t>
        <w:br/>
        <w:br/>
        <w:t xml:space="preserve">          000000538:   200        395 L    780 W      256 Ch    "mount"</w:t>
        <w:br/>
        <w:br/>
        <w:t xml:space="preserve">         000000543:   200        395 L    780 W      255 Ch    "ms"</w:t>
        <w:br/>
        <w:br/>
        <w:t xml:space="preserve">            000000542:   200        395 L    780 W      256 Ch    "mrtg"</w:t>
        <w:br/>
        <w:br/>
        <w:t xml:space="preserve">          000000537:   200        395 L    780 W      256 Ch    "monitor"</w:t>
        <w:br/>
        <w:br/>
        <w:t xml:space="preserve">       000000539:   200        395 L    780 W      256 Ch    "mp3"</w:t>
        <w:br/>
        <w:br/>
        <w:t xml:space="preserve">           000000536:   200        395 L    780 W      255 Ch    "modules"</w:t>
        <w:br/>
        <w:br/>
        <w:t xml:space="preserve">       000000535:   200        395 L    780 W      256 Ch    "module"</w:t>
        <w:br/>
        <w:br/>
        <w:t xml:space="preserve">        000000532:   200        395 L    780 W      255 Ch    "mkstats"</w:t>
        <w:br/>
        <w:br/>
        <w:t xml:space="preserve">       000000534:   200        395 L    780 W      256 Ch    "modem"</w:t>
        <w:br/>
        <w:br/>
        <w:t xml:space="preserve">         00000053:   200        395 L    780 W      256 Ch    "misc"</w:t>
        <w:br/>
        <w:br/>
        <w:t xml:space="preserve">          000000528:   200        395 L    780 W      255 Ch    "minimum"</w:t>
        <w:br/>
        <w:br/>
        <w:t xml:space="preserve">       000000530:   200        395 L    780 W      255 Ch    "mirrors"</w:t>
        <w:br/>
        <w:br/>
        <w:t xml:space="preserve">       000000550:   200        395 L    780 W      255 Ch    "my-sql"</w:t>
        <w:br/>
        <w:br/>
        <w:t xml:space="preserve">        000000552:   200        395 L    780 W      256 Ch    "navigation"</w:t>
        <w:br/>
        <w:br/>
        <w:t xml:space="preserve">    000000568:   200        395 L    780 W      256 Ch    "oject"</w:t>
        <w:br/>
        <w:br/>
        <w:t xml:space="preserve">        000000556:   200        395 L    780 W      256 Ch    "netstat"</w:t>
        <w:br/>
        <w:br/>
        <w:t xml:space="preserve">       000000564:   200        395 L    780 W      254 Ch    "novell"</w:t>
        <w:br/>
        <w:br/>
        <w:t xml:space="preserve">        00000057:   200        395 L    780 W      256 Ch    "of"</w:t>
        <w:br/>
        <w:br/>
        <w:t xml:space="preserve">            000000570:   200        395 L    780 W      255 Ch    "odc"</w:t>
        <w:br/>
        <w:br/>
        <w:t xml:space="preserve">          000000569:   200        395 L    780 W      255 Ch    "ojects"</w:t>
        <w:br/>
        <w:br/>
        <w:t xml:space="preserve">       000000567:   200        395 L    780 W      256 Ch    "numer"</w:t>
        <w:br/>
        <w:br/>
        <w:t xml:space="preserve">        000000566:   200        395 L    780 W      255 Ch    "null"</w:t>
        <w:br/>
        <w:br/>
        <w:t xml:space="preserve">          000000562:   200        395 L    780 W      254 Ch    "noody"</w:t>
        <w:br/>
        <w:br/>
        <w:t xml:space="preserve">        000000563:   200        395 L    780 W      255 Ch    "notes"</w:t>
        <w:br/>
        <w:br/>
        <w:t xml:space="preserve">         000000565:   200        395 L    780 W      255 Ch    "nul"</w:t>
        <w:br/>
        <w:br/>
        <w:t xml:space="preserve">           000000559:   200        395 L    780 W      256 Ch    "news"</w:t>
        <w:br/>
        <w:br/>
        <w:t xml:space="preserve">          000000558:   200        395 L    780 W      256 Ch    "new"</w:t>
        <w:br/>
        <w:br/>
        <w:t xml:space="preserve">           00000056:   200        395 L    780 W      256 Ch    "nl"</w:t>
        <w:br/>
        <w:br/>
        <w:t xml:space="preserve">            000000560:   200        395 L    780 W      256 Ch    "net"</w:t>
        <w:br/>
        <w:br/>
        <w:t xml:space="preserve">          000000555:   200        395 L    780 W      256 Ch    "netscape"</w:t>
        <w:br/>
        <w:br/>
        <w:t xml:space="preserve">      000000554:   200        395 L    780 W      256 Ch    "net"</w:t>
        <w:br/>
        <w:br/>
        <w:t xml:space="preserve">           00000055:   200        395 L    780 W      255 Ch    "names"</w:t>
        <w:br/>
        <w:br/>
        <w:t xml:space="preserve">         000000553:   200        395 L    780 W      256 Ch    "ne"</w:t>
        <w:br/>
        <w:br/>
        <w:t xml:space="preserve">            000000572:   200        395 L    780 W      256 Ch    "off"</w:t>
        <w:br/>
        <w:br/>
        <w:t xml:space="preserve">           000000578:   200        395 L    780 W      255 Ch    "online"</w:t>
        <w:br/>
        <w:br/>
        <w:t xml:space="preserve">        000000557:   200        395 L    780 W      256 Ch    "network"</w:t>
        <w:br/>
        <w:br/>
        <w:t xml:space="preserve">       000000574:   200        395 L    780 W      255 Ch    "ogl"</w:t>
        <w:br/>
        <w:br/>
        <w:t xml:space="preserve">           000000586:   200        395 L    780 W      256 Ch    "orders"</w:t>
        <w:br/>
        <w:br/>
        <w:t xml:space="preserve">        000000593:   200        395 L    780 W      254 Ch    "Pages"</w:t>
        <w:br/>
        <w:br/>
        <w:t xml:space="preserve">         000000592:   200        395 L    780 W      254 Ch    "_pages"</w:t>
        <w:br/>
        <w:br/>
        <w:t xml:space="preserve">        00000059:   200        395 L    780 W      255 Ch    "pages"</w:t>
        <w:br/>
        <w:br/>
        <w:t xml:space="preserve">         000000590:   200        395 L    780 W      255 Ch    "page"</w:t>
        <w:br/>
        <w:br/>
        <w:t xml:space="preserve">          000000589:   200        395 L    780 W      256 Ch    "pad"</w:t>
        <w:br/>
        <w:br/>
        <w:t xml:space="preserve">           000000588:   200        395 L    780 W      255 Ch    "output"</w:t>
        <w:br/>
        <w:br/>
        <w:t xml:space="preserve">        000000585:   200        395 L    780 W      255 Ch    "order"</w:t>
        <w:br/>
        <w:br/>
        <w:t xml:space="preserve">         000000587:   200        395 L    780 W      256 Ch    "outgoing"</w:t>
        <w:br/>
        <w:br/>
        <w:t xml:space="preserve">      000000584:   200        395 L    780 W      255 Ch    "oradata"</w:t>
        <w:br/>
        <w:br/>
        <w:t xml:space="preserve">       000000583:   200        395 L    780 W      255 Ch    "oracle"</w:t>
        <w:br/>
        <w:br/>
        <w:t xml:space="preserve">        000000582:   200        395 L    780 W      256 Ch    "operator"</w:t>
        <w:br/>
        <w:br/>
        <w:t xml:space="preserve">      00000058:   200        395 L    780 W      255 Ch    "openfile"</w:t>
        <w:br/>
        <w:br/>
        <w:t xml:space="preserve">      000000580:   200        395 L    780 W      256 Ch    "openapp"</w:t>
        <w:br/>
        <w:br/>
        <w:t xml:space="preserve">       000000577:   200        395 L    780 W      256 Ch    "on"</w:t>
        <w:br/>
        <w:br/>
        <w:t xml:space="preserve">            000000579:   200        395 L    780 W      256 Ch    "open"</w:t>
        <w:br/>
        <w:br/>
        <w:t xml:space="preserve">          000000576:   200        395 L    780 W      256 Ch    "oldie"</w:t>
        <w:br/>
        <w:br/>
        <w:t xml:space="preserve">         000000573:   200        395 L    780 W      256 Ch    "office"</w:t>
        <w:br/>
        <w:br/>
        <w:t xml:space="preserve">        000000575:   200        395 L    780 W      256 Ch    "old"</w:t>
        <w:br/>
        <w:br/>
        <w:t xml:space="preserve">           000000594:   200        395 L    780 W      256 Ch    "pam"</w:t>
        <w:br/>
        <w:br/>
        <w:t xml:space="preserve">           000000596:   200        395 L    780 W      256 Ch    "paper"</w:t>
        <w:br/>
        <w:br/>
        <w:t xml:space="preserve">         000000600:   200        395 L    780 W      255 Ch    "passw"</w:t>
        <w:br/>
        <w:br/>
        <w:t xml:space="preserve">         00000066:   200        395 L    780 W      256 Ch    "pics"</w:t>
        <w:br/>
        <w:br/>
        <w:t xml:space="preserve">          000000608:   200        395 L    780 W      256 Ch    "perl5"</w:t>
        <w:br/>
        <w:br/>
        <w:t xml:space="preserve">         00000065:   200        395 L    780 W      256 Ch    "phpMyAdmin"</w:t>
        <w:br/>
        <w:br/>
        <w:t xml:space="preserve">    00000067:   200        395 L    780 W      254 Ch    "ping"</w:t>
        <w:br/>
        <w:br/>
        <w:t xml:space="preserve">          00000062:   200        395 L    780 W      256 Ch    "phone"</w:t>
        <w:br/>
        <w:br/>
        <w:t xml:space="preserve">         0000006:   200        395 L    780 W      255 Ch    "pgsql"</w:t>
        <w:br/>
        <w:br/>
        <w:t xml:space="preserve">         00000064:   200        395 L    780 W      256 Ch    "phpmyadmin"</w:t>
        <w:br/>
        <w:br/>
        <w:t xml:space="preserve">    00000063:   200        395 L    780 W      256 Ch    "php"</w:t>
        <w:br/>
        <w:br/>
        <w:t xml:space="preserve">           00000060:   200        395 L    780 W      255 Ch    "personals"</w:t>
        <w:br/>
        <w:br/>
        <w:t xml:space="preserve">     000000605:   200        395 L    780 W      256 Ch    "path"</w:t>
        <w:br/>
        <w:br/>
        <w:t xml:space="preserve">          000000607:   200        395 L    780 W      256 Ch    "perl"</w:t>
        <w:br/>
        <w:br/>
        <w:t xml:space="preserve">          000000609:   200        395 L    780 W      255 Ch    "personal"</w:t>
        <w:br/>
        <w:br/>
        <w:t xml:space="preserve">      000000606:   200        395 L    780 W      256 Ch    "pdf"</w:t>
        <w:br/>
        <w:br/>
        <w:t xml:space="preserve">           000000604:   200        395 L    780 W      254 Ch    "passwords"</w:t>
        <w:br/>
        <w:br/>
        <w:t xml:space="preserve">     000000603:   200        395 L    780 W      256 Ch    "password"</w:t>
        <w:br/>
        <w:br/>
        <w:t xml:space="preserve">      000000602:   200        395 L    780 W      256 Ch    "passwor"</w:t>
        <w:br/>
        <w:br/>
        <w:t xml:space="preserve">       000000599:   200        395 L    780 W      256 Ch    "passes"</w:t>
        <w:br/>
        <w:br/>
        <w:t xml:space="preserve">        00000060:   200        395 L    780 W      255 Ch    "passwd"</w:t>
        <w:br/>
        <w:br/>
        <w:t xml:space="preserve">        000000598:   200        395 L    780 W      256 Ch    "pass"</w:t>
        <w:br/>
        <w:br/>
        <w:t xml:space="preserve">          000000595:   200        395 L    780 W      256 Ch    "panel"</w:t>
        <w:br/>
        <w:br/>
        <w:t xml:space="preserve">         00000068:   200        395 L    780 W      256 Ch    "pi"</w:t>
        <w:br/>
        <w:br/>
        <w:t xml:space="preserve">           000000620:   200        395 L    780 W      255 Ch    "pls"</w:t>
        <w:br/>
        <w:br/>
        <w:t xml:space="preserve">           000000624:   200        395 L    780 W      255 Ch    "poll"</w:t>
        <w:br/>
        <w:br/>
        <w:t xml:space="preserve">          000000632:   200        395 L    780 W      256 Ch    "press"</w:t>
        <w:br/>
        <w:br/>
        <w:t xml:space="preserve">         000000597:   200        395 L    780 W      254 Ch    "papers"</w:t>
        <w:br/>
        <w:br/>
        <w:t xml:space="preserve">        000000659:   200        395 L    780 W      255 Ch    "purchases"</w:t>
        <w:br/>
        <w:br/>
        <w:t xml:space="preserve">     000000658:   200        395 L    780 W      256 Ch    "purchase"</w:t>
        <w:br/>
        <w:br/>
        <w:t xml:space="preserve">      000000657:   200        395 L    780 W      255 Ch    "pulisher"</w:t>
        <w:br/>
        <w:br/>
        <w:t xml:space="preserve">     000000648:   200        395 L    780 W      255 Ch    "proof"</w:t>
        <w:br/>
        <w:br/>
        <w:t xml:space="preserve">         000000655:   200        395 L    780 W      256 Ch    "pulic"</w:t>
        <w:br/>
        <w:br/>
        <w:t xml:space="preserve">        000000656:   200        395 L    780 W      256 Ch    "pulish"</w:t>
        <w:br/>
        <w:br/>
        <w:t xml:space="preserve">       000000654:   200        395 L    780 W      256 Ch    "pu"</w:t>
        <w:br/>
        <w:br/>
        <w:t xml:space="preserve">           000000653:   200        395 L    780 W      256 Ch    "ps"</w:t>
        <w:br/>
        <w:br/>
        <w:t xml:space="preserve">            000000652:   200        395 L    780 W      256 Ch    "proy"</w:t>
        <w:br/>
        <w:br/>
        <w:t xml:space="preserve">         00000065:   200        395 L    780 W      255 Ch    "protected"</w:t>
        <w:br/>
        <w:br/>
        <w:t xml:space="preserve">     000000650:   200        395 L    780 W      255 Ch    "protect"</w:t>
        <w:br/>
        <w:br/>
        <w:t xml:space="preserve">       000000647:   200        395 L    780 W      256 Ch    "project"</w:t>
        <w:br/>
        <w:br/>
        <w:t xml:space="preserve">       000000649:   200        395 L    780 W      255 Ch    "properties"</w:t>
        <w:br/>
        <w:br/>
        <w:t xml:space="preserve">    000000643:   200        395 L    780 W      256 Ch    "products"</w:t>
        <w:br/>
        <w:br/>
        <w:t xml:space="preserve">      000000642:   200        395 L    780 W      255 Ch    "production"</w:t>
        <w:br/>
        <w:br/>
        <w:t xml:space="preserve">    00000064:   200        395 L    780 W      255 Ch    "prod"</w:t>
        <w:br/>
        <w:br/>
        <w:t xml:space="preserve">          000000646:   200        395 L    780 W      256 Ch    "program"</w:t>
        <w:br/>
        <w:br/>
        <w:t xml:space="preserve">       000000645:   200        395 L    780 W      255 Ch    "profile"</w:t>
        <w:br/>
        <w:br/>
        <w:t xml:space="preserve">       000000644:   200        395 L    780 W      255 Ch    "professor"</w:t>
        <w:br/>
        <w:br/>
        <w:t xml:space="preserve">     000000640:   200        395 L    780 W      256 Ch    "processform"</w:t>
        <w:br/>
        <w:br/>
        <w:t xml:space="preserve">   000000638:   200        395 L    780 W      256 Ch    "privs"</w:t>
        <w:br/>
        <w:br/>
        <w:t xml:space="preserve">         000000639:   200        395 L    780 W      256 Ch    "process"</w:t>
        <w:br/>
        <w:br/>
        <w:t xml:space="preserve">       000000637:   200        395 L    780 W      255 Ch    "private"</w:t>
        <w:br/>
        <w:br/>
        <w:t xml:space="preserve">       000000636:   200        395 L    780 W      255 Ch    "priv"</w:t>
        <w:br/>
        <w:br/>
        <w:t xml:space="preserve">          000000635:   200        395 L    780 W      255 Ch    "printenv"</w:t>
        <w:br/>
        <w:br/>
        <w:t xml:space="preserve">      000000634:   200        395 L    780 W      256 Ch    "print"</w:t>
        <w:br/>
        <w:br/>
        <w:t xml:space="preserve">         00000063:   200        395 L    780 W      255 Ch    "power"</w:t>
        <w:br/>
        <w:br/>
        <w:t xml:space="preserve">         000000633:   200        395 L    780 W      255 Ch    "preview"</w:t>
        <w:br/>
        <w:br/>
        <w:t xml:space="preserve">       000000630:   200        395 L    780 W      256 Ch    "postgres"</w:t>
        <w:br/>
        <w:br/>
        <w:t xml:space="preserve">      000000623:   200        395 L    780 W      255 Ch    "policy"</w:t>
        <w:br/>
        <w:br/>
        <w:t xml:space="preserve">        000000629:   200        395 L    780 W      256 Ch    "post"</w:t>
        <w:br/>
        <w:br/>
        <w:t xml:space="preserve">          000000628:   200        395 L    780 W      256 Ch    "portlets"</w:t>
        <w:br/>
        <w:br/>
        <w:t xml:space="preserve">      000000627:   200        395 L    780 W      255 Ch    "portlet"</w:t>
        <w:br/>
        <w:br/>
        <w:t xml:space="preserve">       000000626:   200        395 L    780 W      256 Ch    "portal"</w:t>
        <w:br/>
        <w:br/>
        <w:t xml:space="preserve">        000000625:   200        395 L    780 W      255 Ch    "pop"</w:t>
        <w:br/>
        <w:br/>
        <w:t xml:space="preserve">           000000622:   200        395 L    780 W      256 Ch    "pol"</w:t>
        <w:br/>
        <w:br/>
        <w:t xml:space="preserve">           00000062:   200        395 L    780 W      255 Ch    "pl"</w:t>
        <w:br/>
        <w:br/>
        <w:t xml:space="preserve">           00000069:   200        395 L    780 W      256 Ch    "pl"</w:t>
        <w:br/>
        <w:br/>
        <w:t xml:space="preserve">            000000660:   200        395 L    780 W      256 Ch    "put"</w:t>
        <w:br/>
        <w:br/>
        <w:t xml:space="preserve">           000000662:   200        395 L    780 W      255 Ch    "pwd"</w:t>
        <w:br/>
        <w:br/>
        <w:t xml:space="preserve">           000000666:   200        395 L    780 W      256 Ch    "queue"</w:t>
        <w:br/>
        <w:br/>
        <w:t xml:space="preserve">         000000674:   200        395 L    780 W      255 Ch    "redirect"</w:t>
        <w:br/>
        <w:br/>
        <w:t xml:space="preserve">      000000690:   200        395 L    780 W      255 Ch    "research"</w:t>
        <w:br/>
        <w:br/>
        <w:t xml:space="preserve">      000000709:   200        395 L    780 W      256 Ch    "samples"</w:t>
        <w:br/>
        <w:br/>
        <w:t xml:space="preserve">       000000708:   200        395 L    780 W      255 Ch    "sample"</w:t>
        <w:br/>
        <w:br/>
        <w:t xml:space="preserve">        000000707:   200        395 L    780 W      256 Ch    "sales"</w:t>
        <w:br/>
        <w:br/>
        <w:t xml:space="preserve">         000000706:   200        395 L    780 W      256 Ch    "run"</w:t>
        <w:br/>
        <w:br/>
        <w:t xml:space="preserve">           000000705:   200        395 L    780 W      255 Ch    "rules"</w:t>
        <w:br/>
        <w:br/>
        <w:t xml:space="preserve">         000000704:   200        395 L    780 W      256 Ch    "rss"</w:t>
        <w:br/>
        <w:br/>
        <w:t xml:space="preserve">           000000703:   200        395 L    780 W      255 Ch    "rpc"</w:t>
        <w:br/>
        <w:br/>
        <w:t xml:space="preserve">           000000702:   200        395 L    780 W      256 Ch    "router"</w:t>
        <w:br/>
        <w:br/>
        <w:t xml:space="preserve">        00000070:   200        395 L    780 W      255 Ch    "route"</w:t>
        <w:br/>
        <w:br/>
        <w:t xml:space="preserve">         000000700:   200        395 L    780 W      256 Ch    "root"</w:t>
        <w:br/>
        <w:br/>
        <w:t xml:space="preserve">          000000699:   200        395 L    780 W      255 Ch    "rootics"</w:t>
        <w:br/>
        <w:br/>
        <w:t xml:space="preserve">      000000698:   200        395 L    780 W      256 Ch    "root"</w:t>
        <w:br/>
        <w:br/>
        <w:t xml:space="preserve">         000000696:   200        395 L    780 W      255 Ch    "retail"</w:t>
        <w:br/>
        <w:br/>
        <w:t xml:space="preserve">        000000695:   200        395 L    780 W      256 Ch    "restricted"</w:t>
        <w:br/>
        <w:br/>
        <w:t xml:space="preserve">    000000694:   200        395 L    780 W      255 Ch    "responder"</w:t>
        <w:br/>
        <w:br/>
        <w:t xml:space="preserve">     000000697:   200        395 L    780 W      256 Ch    "right"</w:t>
        <w:br/>
        <w:br/>
        <w:t xml:space="preserve">         000000693:   200        395 L    780 W      256 Ch    "resources"</w:t>
        <w:br/>
        <w:br/>
        <w:t xml:space="preserve">     000000692:   200        395 L    780 W      256 Ch    "resource"</w:t>
        <w:br/>
        <w:br/>
        <w:t xml:space="preserve">      000000689:   200        395 L    780 W      255 Ch    "requisite"</w:t>
        <w:br/>
        <w:br/>
        <w:t xml:space="preserve">     00000069:   200        395 L    780 W      256 Ch    "reseller"</w:t>
        <w:br/>
        <w:br/>
        <w:t xml:space="preserve">      000000688:   200        395 L    780 W      256 Ch    "reports"</w:t>
        <w:br/>
        <w:br/>
        <w:t xml:space="preserve">       000000687:   200        395 L    780 W      256 Ch    "report"</w:t>
        <w:br/>
        <w:br/>
        <w:t xml:space="preserve">        000000686:   200        395 L    780 W      256 Ch    "removed"</w:t>
        <w:br/>
        <w:br/>
        <w:t xml:space="preserve">       000000685:   200        395 L    780 W      256 Ch    "remote"</w:t>
        <w:br/>
        <w:br/>
        <w:t xml:space="preserve">        000000684:   200        395 L    780 W      255 Ch    "reminder"</w:t>
        <w:br/>
        <w:br/>
        <w:t xml:space="preserve">      000000683:   200        395 L    780 W      255 Ch    "remind"</w:t>
        <w:br/>
        <w:br/>
        <w:t xml:space="preserve">        000000682:   200        395 L    780 W      255 Ch    "release"</w:t>
        <w:br/>
        <w:br/>
        <w:t xml:space="preserve">       00000068:   200        395 L    780 W      256 Ch    "registered"</w:t>
        <w:br/>
        <w:br/>
        <w:t xml:space="preserve">    000000679:   200        395 L    780 W      255 Ch    "regional"</w:t>
        <w:br/>
        <w:br/>
        <w:t xml:space="preserve">      000000680:   200        395 L    780 W      255 Ch    "register"</w:t>
        <w:br/>
        <w:br/>
        <w:t xml:space="preserve">      000000678:   200        395 L    780 W      256 Ch    "reginternal"</w:t>
        <w:br/>
        <w:br/>
        <w:t xml:space="preserve">   000000677:   200        395 L    780 W      256 Ch    "reg"</w:t>
        <w:br/>
        <w:br/>
        <w:t xml:space="preserve">           000000673:   200        395 L    780 W      256 Ch    "redir"</w:t>
        <w:br/>
        <w:br/>
        <w:t xml:space="preserve">         000000675:   200        395 L    780 W      255 Ch    "reference"</w:t>
        <w:br/>
        <w:br/>
        <w:t xml:space="preserve">     000000676:   200        395 L    780 W      256 Ch    "references"</w:t>
        <w:br/>
        <w:br/>
        <w:t xml:space="preserve">    00000067:   200        395 L    780 W      255 Ch    "rcs"</w:t>
        <w:br/>
        <w:br/>
        <w:t xml:space="preserve">           000000672:   200        395 L    780 W      255 Ch    "readme"</w:t>
        <w:br/>
        <w:br/>
        <w:t xml:space="preserve">        000000670:   200        395 L    780 W      255 Ch    "rank"</w:t>
        <w:br/>
        <w:br/>
        <w:t xml:space="preserve">          000000669:   200        395 L    780 W      256 Ch    "random"</w:t>
        <w:br/>
        <w:br/>
        <w:t xml:space="preserve">        000000665:   200        395 L    780 W      256 Ch    "query"</w:t>
        <w:br/>
        <w:br/>
        <w:t xml:space="preserve">         000000667:   200        395 L    780 W      255 Ch    "quote"</w:t>
        <w:br/>
        <w:br/>
        <w:t xml:space="preserve">         000000664:   200        395 L    780 W      255 Ch    "queries"</w:t>
        <w:br/>
        <w:br/>
        <w:t xml:space="preserve">       000000668:   200        395 L    780 W      255 Ch    "ramon"</w:t>
        <w:br/>
        <w:br/>
        <w:t xml:space="preserve">         00000066:   200        395 L    780 W      256 Ch    "pw"</w:t>
        <w:br/>
        <w:br/>
        <w:t xml:space="preserve">            000000663:   200        395 L    780 W      256 Ch    "python"</w:t>
        <w:br/>
        <w:br/>
        <w:t xml:space="preserve">        00000072:   200        395 L    780 W      255 Ch    "schema"</w:t>
        <w:br/>
        <w:br/>
        <w:t xml:space="preserve">        00000070:   200        395 L    780 W      255 Ch    "save"</w:t>
        <w:br/>
        <w:br/>
        <w:t xml:space="preserve">          00000076:   200        395 L    780 W      256 Ch    "scripts"</w:t>
        <w:br/>
        <w:br/>
        <w:t xml:space="preserve">       000000724:   200        395 L    780 W      255 Ch    "secured"</w:t>
        <w:br/>
        <w:br/>
        <w:t xml:space="preserve">       00000073:   200        395 L    780 W      255 Ch    "sensor"</w:t>
        <w:br/>
        <w:br/>
        <w:t xml:space="preserve">        000000732:   200        395 L    780 W      256 Ch    "sent"</w:t>
        <w:br/>
        <w:br/>
        <w:t xml:space="preserve">          000000730:   200        395 L    780 W      254 Ch    "sensepost"</w:t>
        <w:br/>
        <w:br/>
        <w:t xml:space="preserve">     000000729:   200        395 L    780 W      255 Ch    "sendmail"</w:t>
        <w:br/>
        <w:br/>
        <w:t xml:space="preserve">      000000728:   200        395 L    780 W      255 Ch    "send"</w:t>
        <w:br/>
        <w:br/>
        <w:t xml:space="preserve">          000000727:   200        395 L    780 W      254 Ch    "sell"</w:t>
        <w:br/>
        <w:br/>
        <w:t xml:space="preserve">          000000723:   200        395 L    780 W      255 Ch    "secure"</w:t>
        <w:br/>
        <w:br/>
        <w:t xml:space="preserve">        000000726:   200        395 L    780 W      255 Ch    "select"</w:t>
        <w:br/>
        <w:br/>
        <w:t xml:space="preserve">        000000725:   200        395 L    780 W      256 Ch    "security"</w:t>
        <w:br/>
        <w:br/>
        <w:t xml:space="preserve">      000000722:   200        395 L    780 W      255 Ch    "sections"</w:t>
        <w:br/>
        <w:br/>
        <w:t xml:space="preserve">      00000072:   200        395 L    780 W      253 Ch    "section"</w:t>
        <w:br/>
        <w:br/>
        <w:t xml:space="preserve">       00000079:   200        395 L    780 W      256 Ch    "secret"</w:t>
        <w:br/>
        <w:br/>
        <w:t xml:space="preserve">        000000720:   200        395 L    780 W      256 Ch    "secrets"</w:t>
        <w:br/>
        <w:br/>
        <w:t xml:space="preserve">       00000078:   200        395 L    780 W      255 Ch    "search"</w:t>
        <w:br/>
        <w:br/>
        <w:t xml:space="preserve">        00000075:   200        395 L    780 W      255 Ch    "script"</w:t>
        <w:br/>
        <w:br/>
        <w:t xml:space="preserve">        00000077:   200        395 L    780 W      256 Ch    "sdk"</w:t>
        <w:br/>
        <w:br/>
        <w:t xml:space="preserve">           00000074:   200        395 L    780 W      256 Ch    "scratc"</w:t>
        <w:br/>
        <w:br/>
        <w:t xml:space="preserve">        0000007:   200        395 L    780 W      256 Ch    "saved"</w:t>
        <w:br/>
        <w:br/>
        <w:t xml:space="preserve">         00000073:   200        395 L    780 W      256 Ch    "scr"</w:t>
        <w:br/>
        <w:br/>
        <w:t xml:space="preserve">           000000735:   200        395 L    780 W      255 Ch    "server_stats"</w:t>
        <w:br/>
        <w:br/>
        <w:t xml:space="preserve">  000000733:   200        395 L    780 W      256 Ch    "server"</w:t>
        <w:br/>
        <w:br/>
        <w:t xml:space="preserve">        000000739:   200        395 L    780 W      255 Ch    "Servlet"</w:t>
        <w:br/>
        <w:br/>
        <w:t xml:space="preserve">       000000747:   200        395 L    780 W      255 Ch    "setup"</w:t>
        <w:br/>
        <w:br/>
        <w:t xml:space="preserve">         000000782:   200        395 L    780 W      256 Ch    "srchad"</w:t>
        <w:br/>
        <w:br/>
        <w:t xml:space="preserve">        000000763:   200        395 L    780 W      255 Ch    "sitemap"</w:t>
        <w:br/>
        <w:br/>
        <w:t xml:space="preserve">       00000078:   200        395 L    780 W      256 Ch    "src"</w:t>
        <w:br/>
        <w:br/>
        <w:t xml:space="preserve">           000000780:   200        395 L    780 W      255 Ch    "sqladmin"</w:t>
        <w:br/>
        <w:br/>
        <w:t xml:space="preserve">      000000779:   200        395 L    780 W      256 Ch    "sql"</w:t>
        <w:br/>
        <w:br/>
        <w:t xml:space="preserve">           000000778:   200        395 L    780 W      255 Ch    "spanish"</w:t>
        <w:br/>
        <w:br/>
        <w:t xml:space="preserve">       000000777:   200        395 L    780 W      255 Ch    "spain"</w:t>
        <w:br/>
        <w:br/>
        <w:t xml:space="preserve">         000000776:   200        395 L    780 W      255 Ch    "Sources"</w:t>
        <w:br/>
        <w:br/>
        <w:t xml:space="preserve">       000000775:   200        395 L    780 W      255 Ch    "sources"</w:t>
        <w:br/>
        <w:br/>
        <w:t xml:space="preserve">       000000774:   200        395 L    780 W      256 Ch    "source"</w:t>
        <w:br/>
        <w:br/>
        <w:t xml:space="preserve">        000000773:   200        395 L    780 W      255 Ch    "someody"</w:t>
        <w:br/>
        <w:br/>
        <w:t xml:space="preserve">      000000772:   200        395 L    780 W      256 Ch    "solutions"</w:t>
        <w:br/>
        <w:br/>
        <w:t xml:space="preserve">     00000077:   200        395 L    780 W      256 Ch    "solaris"</w:t>
        <w:br/>
        <w:br/>
        <w:t xml:space="preserve">       000000766:   200        395 L    780 W      255 Ch    "small"</w:t>
        <w:br/>
        <w:br/>
        <w:t xml:space="preserve">         000000765:   200        395 L    780 W      256 Ch    "SiteServer"</w:t>
        <w:br/>
        <w:br/>
        <w:t xml:space="preserve">    000000770:   200        395 L    780 W      256 Ch    "software"</w:t>
        <w:br/>
        <w:br/>
        <w:t xml:space="preserve">      000000768:   200        395 L    780 W      256 Ch    "soap"</w:t>
        <w:br/>
        <w:br/>
        <w:t xml:space="preserve">          000000767:   200        395 L    780 W      256 Ch    "snoop"</w:t>
        <w:br/>
        <w:br/>
        <w:t xml:space="preserve">         000000762:   200        395 L    780 W      256 Ch    "site"</w:t>
        <w:br/>
        <w:br/>
        <w:t xml:space="preserve">          00000076:   200        395 L    780 W      256 Ch    "single"</w:t>
        <w:br/>
        <w:br/>
        <w:t xml:space="preserve">        000000769:   200        395 L    780 W      255 Ch    "soapdocs"</w:t>
        <w:br/>
        <w:br/>
        <w:t xml:space="preserve">      000000764:   200        395 L    780 W      254 Ch    "sites"</w:t>
        <w:br/>
        <w:br/>
        <w:t xml:space="preserve">         000000760:   200        395 L    780 W      255 Ch    "simple"</w:t>
        <w:br/>
        <w:br/>
        <w:t xml:space="preserve">        000000759:   200        395 L    780 W      256 Ch    "signin"</w:t>
        <w:br/>
        <w:br/>
        <w:t xml:space="preserve">        000000758:   200        395 L    780 W      256 Ch    "signature"</w:t>
        <w:br/>
        <w:br/>
        <w:t xml:space="preserve">     000000757:   200        395 L    780 W      255 Ch    "sign"</w:t>
        <w:br/>
        <w:br/>
        <w:t xml:space="preserve">          000000756:   200        395 L    780 W      256 Ch    "shtml"</w:t>
        <w:br/>
        <w:br/>
        <w:t xml:space="preserve">         000000754:   200        395 L    780 W      256 Ch    "show"</w:t>
        <w:br/>
        <w:br/>
        <w:t xml:space="preserve">          000000755:   200        395 L    780 W      256 Ch    "showcode"</w:t>
        <w:br/>
        <w:br/>
        <w:t xml:space="preserve">      000000753:   200        395 L    780 W      255 Ch    "shopper"</w:t>
        <w:br/>
        <w:br/>
        <w:t xml:space="preserve">       000000752:   200        395 L    780 W      255 Ch    "shop"</w:t>
        <w:br/>
        <w:br/>
        <w:t xml:space="preserve">          00000075:   200        395 L    780 W      255 Ch    "shit"</w:t>
        <w:br/>
        <w:br/>
        <w:t xml:space="preserve">          000000750:   200        395 L    780 W      255 Ch    "shell"</w:t>
        <w:br/>
        <w:br/>
        <w:t xml:space="preserve">         000000749:   200        395 L    780 W      255 Ch    "shared"</w:t>
        <w:br/>
        <w:br/>
        <w:t xml:space="preserve">        000000746:   200        395 L    780 W      256 Ch    "settings"</w:t>
        <w:br/>
        <w:br/>
        <w:t xml:space="preserve">      000000748:   200        395 L    780 W      255 Ch    "share"</w:t>
        <w:br/>
        <w:br/>
        <w:t xml:space="preserve">         000000744:   200        395 L    780 W      256 Ch    "set"</w:t>
        <w:br/>
        <w:br/>
        <w:t xml:space="preserve">           000000745:   200        395 L    780 W      255 Ch    "setting"</w:t>
        <w:br/>
        <w:br/>
        <w:t xml:space="preserve">       000000743:   200        395 L    780 W      256 Ch    "sessions"</w:t>
        <w:br/>
        <w:br/>
        <w:t xml:space="preserve">      000000742:   200        395 L    780 W      256 Ch    "session"</w:t>
        <w:br/>
        <w:br/>
        <w:t xml:space="preserve">       00000074:   200        395 L    780 W      255 Ch    "Servlets"</w:t>
        <w:br/>
        <w:br/>
        <w:t xml:space="preserve">      000000740:   200        395 L    780 W      255 Ch    "servlets"</w:t>
        <w:br/>
        <w:br/>
        <w:t xml:space="preserve">      000000737:   200        395 L    780 W      256 Ch    "services"</w:t>
        <w:br/>
        <w:br/>
        <w:t xml:space="preserve">      000000738:   200        395 L    780 W      256 Ch    "servlet"</w:t>
        <w:br/>
        <w:br/>
        <w:t xml:space="preserve">       000000783:   200        395 L    780 W      256 Ch    "srv"</w:t>
        <w:br/>
        <w:br/>
        <w:t xml:space="preserve">           000000785:   200        395 L    780 W      256 Ch    "ssl"</w:t>
        <w:br/>
        <w:br/>
        <w:t xml:space="preserve">           000000789:   200        395 L    780 W      255 Ch    "stat"</w:t>
        <w:br/>
        <w:br/>
        <w:t xml:space="preserve">          000000734:   200        395 L    780 W      256 Ch    "servers"</w:t>
        <w:br/>
        <w:br/>
        <w:t xml:space="preserve">       000000736:   200        395 L    780 W      256 Ch    "service"</w:t>
        <w:br/>
        <w:br/>
        <w:t xml:space="preserve">       000000797:   200        395 L    780 W      255 Ch    "store"</w:t>
        <w:br/>
        <w:br/>
        <w:t xml:space="preserve">         00000083:   200        395 L    780 W      256 Ch    "svn"</w:t>
        <w:br/>
        <w:br/>
        <w:t xml:space="preserve">           000000832:   200        395 L    780 W      256 Ch    "testing"</w:t>
        <w:br/>
        <w:br/>
        <w:t xml:space="preserve">       00000083:   200        395 L    780 W      256 Ch    "test"</w:t>
        <w:br/>
        <w:br/>
        <w:t xml:space="preserve">          000000830:   200        395 L    780 W      255 Ch    "terminal"</w:t>
        <w:br/>
        <w:br/>
        <w:t xml:space="preserve">      000000829:   200        395 L    780 W      256 Ch    "temps"</w:t>
        <w:br/>
        <w:br/>
        <w:t xml:space="preserve">         000000828:   200        395 L    780 W      256 Ch    "temporal"</w:t>
        <w:br/>
        <w:br/>
        <w:t xml:space="preserve">      000000827:   200        395 L    780 W      256 Ch    "templates"</w:t>
        <w:br/>
        <w:br/>
        <w:t xml:space="preserve">     000000824:   200        395 L    780 W      255 Ch    "tech"</w:t>
        <w:br/>
        <w:br/>
        <w:t xml:space="preserve">          000000823:   200        395 L    780 W      256 Ch    "target"</w:t>
        <w:br/>
        <w:br/>
        <w:t xml:space="preserve">        000000822:   200        395 L    780 W      256 Ch    "tar"</w:t>
        <w:br/>
        <w:br/>
        <w:t xml:space="preserve">           000000825:   200        395 L    780 W      255 Ch    "temp"</w:t>
        <w:br/>
        <w:br/>
        <w:t xml:space="preserve">          00000082:   200        395 L    780 W      256 Ch    "tape"</w:t>
        <w:br/>
        <w:br/>
        <w:t xml:space="preserve">          00000089:   200        395 L    780 W      255 Ch    "tale"</w:t>
        <w:br/>
        <w:br/>
        <w:t xml:space="preserve">         00000088:   200        395 L    780 W      255 Ch    "system"</w:t>
        <w:br/>
        <w:br/>
        <w:t xml:space="preserve">        000000826:   200        395 L    780 W      256 Ch    "template"</w:t>
        <w:br/>
        <w:br/>
        <w:t xml:space="preserve">      000000820:   200        395 L    780 W      255 Ch    "tag"</w:t>
        <w:br/>
        <w:br/>
        <w:t xml:space="preserve">           00000087:   200        395 L    780 W      256 Ch    "sysadmin"</w:t>
        <w:br/>
        <w:br/>
        <w:t xml:space="preserve">      00000086:   200        395 L    780 W      256 Ch    "sys"</w:t>
        <w:br/>
        <w:br/>
        <w:t xml:space="preserve">           00000085:   200        395 L    780 W      256 Ch    "sw"</w:t>
        <w:br/>
        <w:br/>
        <w:t xml:space="preserve">            00000082:   200        395 L    780 W      255 Ch    "svc"</w:t>
        <w:br/>
        <w:br/>
        <w:t xml:space="preserve">           00000084:   200        395 L    780 W      255 Ch    "svr"</w:t>
        <w:br/>
        <w:br/>
        <w:t xml:space="preserve">           0000008:   200        395 L    780 W      256 Ch    "survey"</w:t>
        <w:br/>
        <w:br/>
        <w:t xml:space="preserve">        00000080:   200        395 L    780 W      256 Ch    "supported"</w:t>
        <w:br/>
        <w:br/>
        <w:t xml:space="preserve">     000000809:   200        395 L    780 W      256 Ch    "support"</w:t>
        <w:br/>
        <w:br/>
        <w:t xml:space="preserve">       000000807:   200        395 L    780 W      256 Ch    "sun"</w:t>
        <w:br/>
        <w:br/>
        <w:t xml:space="preserve">           000000806:   200        395 L    780 W      255 Ch    "sumitter"</w:t>
        <w:br/>
        <w:br/>
        <w:t xml:space="preserve">     000000804:   200        395 L    780 W      255 Ch    "stylesheets"</w:t>
        <w:br/>
        <w:br/>
        <w:t xml:space="preserve">   000000808:   200        395 L    780 W      255 Ch    "super"</w:t>
        <w:br/>
        <w:br/>
        <w:t xml:space="preserve">         000000805:   200        395 L    780 W      256 Ch    "sumit"</w:t>
        <w:br/>
        <w:br/>
        <w:t xml:space="preserve">        000000800:   200        395 L    780 W      255 Ch    "student"</w:t>
        <w:br/>
        <w:br/>
        <w:t xml:space="preserve">       000000799:   200        395 L    780 W      256 Ch    "string"</w:t>
        <w:br/>
        <w:br/>
        <w:t xml:space="preserve">        000000803:   200        395 L    780 W      255 Ch    "stylesheet"</w:t>
        <w:br/>
        <w:br/>
        <w:t xml:space="preserve">    000000802:   200        395 L    780 W      255 Ch    "style"</w:t>
        <w:br/>
        <w:br/>
        <w:t xml:space="preserve">         00000080:   200        395 L    780 W      255 Ch    "stuff"</w:t>
        <w:br/>
        <w:br/>
        <w:t xml:space="preserve">         000000796:   200        395 L    780 W      256 Ch    "stop"</w:t>
        <w:br/>
        <w:br/>
        <w:t xml:space="preserve">          000000798:   200        395 L    780 W      255 Ch    "story"</w:t>
        <w:br/>
        <w:br/>
        <w:t xml:space="preserve">         000000795:   200        395 L    780 W      256 Ch    "status"</w:t>
        <w:br/>
        <w:br/>
        <w:t xml:space="preserve">        000000794:   200        395 L    780 W      255 Ch    "Stats"</w:t>
        <w:br/>
        <w:br/>
        <w:t xml:space="preserve">         000000793:   200        395 L    780 W      256 Ch    "stats"</w:t>
        <w:br/>
        <w:br/>
        <w:t xml:space="preserve">         000000792:   200        395 L    780 W      255 Ch    "Statistics"</w:t>
        <w:br/>
        <w:br/>
        <w:t xml:space="preserve">    00000079:   200        395 L    780 W      255 Ch    "statistics"</w:t>
        <w:br/>
        <w:br/>
        <w:t xml:space="preserve">    000000788:   200        395 L    780 W      256 Ch    "startpage"</w:t>
        <w:br/>
        <w:br/>
        <w:t xml:space="preserve">     000000790:   200        395 L    780 W      256 Ch    "statistic"</w:t>
        <w:br/>
        <w:br/>
        <w:t xml:space="preserve">     000000787:   200        395 L    780 W      256 Ch    "start"</w:t>
        <w:br/>
        <w:br/>
        <w:t xml:space="preserve">         000000784:   200        395 L    780 W      256 Ch    "ssi"</w:t>
        <w:br/>
        <w:br/>
        <w:t xml:space="preserve">           000000786:   200        395 L    780 W      256 Ch    "staff"</w:t>
        <w:br/>
        <w:br/>
        <w:t xml:space="preserve">         000000835:   200        395 L    780 W      256 Ch    "tets"</w:t>
        <w:br/>
        <w:br/>
        <w:t xml:space="preserve">         000000839:   200        395 L    780 W      255 Ch    "tool"</w:t>
        <w:br/>
        <w:br/>
        <w:t xml:space="preserve">          000000847:   200        395 L    780 W      256 Ch    "traffic"</w:t>
        <w:br/>
        <w:br/>
        <w:t xml:space="preserve">       000000855:   200        395 L    780 W      256 Ch    "trees"</w:t>
        <w:br/>
        <w:br/>
        <w:t xml:space="preserve">         000000833:   200        395 L    780 W      255 Ch    "tests"</w:t>
        <w:br/>
        <w:br/>
        <w:t xml:space="preserve">         000000854:   200        395 L    780 W      255 Ch    "tree"</w:t>
        <w:br/>
        <w:br/>
        <w:t xml:space="preserve">          000000852:   200        395 L    780 W      255 Ch    "trap"</w:t>
        <w:br/>
        <w:br/>
        <w:t xml:space="preserve">          00000085:   200        395 L    780 W      256 Ch    "transport"</w:t>
        <w:br/>
        <w:br/>
        <w:t xml:space="preserve">     000000853:   200        395 L    780 W      256 Ch    "trash"</w:t>
        <w:br/>
        <w:br/>
        <w:t xml:space="preserve">         000000850:   200        395 L    780 W      256 Ch    "transfer"</w:t>
        <w:br/>
        <w:br/>
        <w:t xml:space="preserve">      000000849:   200        395 L    780 W      256 Ch    "transactions"</w:t>
        <w:br/>
        <w:br/>
        <w:t xml:space="preserve">  000000848:   200        395 L    780 W      256 Ch    "transaction"</w:t>
        <w:br/>
        <w:br/>
        <w:t xml:space="preserve">   000000845:   200        395 L    780 W      255 Ch    "tpv"</w:t>
        <w:br/>
        <w:br/>
        <w:t xml:space="preserve">           000000846:   200        395 L    780 W      256 Ch    "trace"</w:t>
        <w:br/>
        <w:br/>
        <w:t xml:space="preserve">         000000844:   200        395 L    780 W      255 Ch    "tour"</w:t>
        <w:br/>
        <w:br/>
        <w:t xml:space="preserve">          000000843:   200        395 L    780 W      256 Ch    "topics"</w:t>
        <w:br/>
        <w:br/>
        <w:t xml:space="preserve">        000000842:   200        395 L    780 W      256 Ch    "top"</w:t>
        <w:br/>
        <w:br/>
        <w:t xml:space="preserve">           00000084:   200        395 L    780 W      256 Ch    "tools"</w:t>
        <w:br/>
        <w:br/>
        <w:t xml:space="preserve">         000000838:   200        395 L    780 W      254 Ch    "today"</w:t>
        <w:br/>
        <w:br/>
        <w:t xml:space="preserve">         000000840:   200        395 L    780 W      255 Ch    "toolar"</w:t>
        <w:br/>
        <w:br/>
        <w:t xml:space="preserve">       000000837:   200        395 L    780 W      256 Ch    "tmp"</w:t>
        <w:br/>
        <w:br/>
        <w:t xml:space="preserve">           000000834:   200        395 L    780 W      255 Ch    "tet"</w:t>
        <w:br/>
        <w:br/>
        <w:t xml:space="preserve">          000000836:   200        395 L    780 W      255 Ch    "ticket"</w:t>
        <w:br/>
        <w:br/>
        <w:t xml:space="preserve">        000000858:   200        395 L    780 W      255 Ch    "uninstall"</w:t>
        <w:br/>
        <w:br/>
        <w:t xml:space="preserve">     000000862:   200        395 L    780 W      255 Ch    "updates"</w:t>
        <w:br/>
        <w:br/>
        <w:t xml:space="preserve">       000000870:   200        395 L    780 W      255 Ch    "ustats"</w:t>
        <w:br/>
        <w:br/>
        <w:t xml:space="preserve">        000000877:   200        395 L    780 W      256 Ch    "vap"</w:t>
        <w:br/>
        <w:br/>
        <w:t xml:space="preserve">           000000856:   200        395 L    780 W      255 Ch    "tutorial"</w:t>
        <w:br/>
        <w:br/>
        <w:t xml:space="preserve">      000000876:   200        395 L    780 W      256 Ch    "validatior"</w:t>
        <w:br/>
        <w:br/>
        <w:t xml:space="preserve">    000000875:   200        395 L    780 W      256 Ch    "validation"</w:t>
        <w:br/>
        <w:br/>
        <w:t xml:space="preserve">    000000873:   200        395 L    780 W      255 Ch    "utility"</w:t>
        <w:br/>
        <w:br/>
        <w:t xml:space="preserve">       000000874:   200        395 L    780 W      256 Ch    "utils"</w:t>
        <w:br/>
        <w:br/>
        <w:t xml:space="preserve">         000000872:   200        395 L    780 W      256 Ch    "utilities"</w:t>
        <w:br/>
        <w:br/>
        <w:t xml:space="preserve">     000000869:   200        395 L    780 W      256 Ch    "usr"</w:t>
        <w:br/>
        <w:br/>
        <w:t xml:space="preserve">           00000087:   200        395 L    780 W      256 Ch    "util"</w:t>
        <w:br/>
        <w:br/>
        <w:t xml:space="preserve">          000000867:   200        395 L    780 W      256 Ch    "user"</w:t>
        <w:br/>
        <w:br/>
        <w:t xml:space="preserve">          000000868:   200        395 L    780 W      255 Ch    "users"</w:t>
        <w:br/>
        <w:br/>
        <w:t xml:space="preserve">         000000866:   200        395 L    780 W      255 Ch    "usage"</w:t>
        <w:br/>
        <w:br/>
        <w:t xml:space="preserve">         000000865:   200        395 L    780 W      255 Ch    "uploads"</w:t>
        <w:br/>
        <w:br/>
        <w:t xml:space="preserve">       000000864:   200        395 L    780 W      255 Ch    "uploader"</w:t>
        <w:br/>
        <w:br/>
        <w:t xml:space="preserve">      00000086:   200        395 L    780 W      254 Ch    "update"</w:t>
        <w:br/>
        <w:br/>
        <w:t xml:space="preserve">        000000863:   200        395 L    780 W      256 Ch    "upload"</w:t>
        <w:br/>
        <w:br/>
        <w:t xml:space="preserve">        000000860:   200        395 L    780 W      256 Ch    "up"</w:t>
        <w:br/>
        <w:br/>
        <w:t xml:space="preserve">            000000857:   200        395 L    780 W      256 Ch    "uddi"</w:t>
        <w:br/>
        <w:br/>
        <w:t xml:space="preserve">          000000878:   200        395 L    780 W      256 Ch    "var"</w:t>
        <w:br/>
        <w:br/>
        <w:t xml:space="preserve">           000000859:   200        395 L    780 W      256 Ch    "uni"</w:t>
        <w:br/>
        <w:br/>
        <w:t xml:space="preserve">          000000880:   200        395 L    780 W      256 Ch    "vs"</w:t>
        <w:br/>
        <w:br/>
        <w:t xml:space="preserve">           000000884:   200        395 L    780 W      255 Ch    "view"</w:t>
        <w:br/>
        <w:br/>
        <w:t xml:space="preserve">          000000892:   200        395 L    780 W      255 Ch    "w3c"</w:t>
        <w:br/>
        <w:br/>
        <w:t xml:space="preserve">           000000899:   200        395 L    780 W      255 Ch    "we"</w:t>
        <w:br/>
        <w:br/>
        <w:t xml:space="preserve">           000000898:   200        395 L    780 W      256 Ch    "wdav"</w:t>
        <w:br/>
        <w:br/>
        <w:t xml:space="preserve">          000000897:   200        395 L    780 W      256 Ch    "warez"</w:t>
        <w:br/>
        <w:br/>
        <w:t xml:space="preserve">         000000896:   200        395 L    780 W      255 Ch    "W3SVC3"</w:t>
        <w:br/>
        <w:br/>
        <w:t xml:space="preserve">        000000895:   200        395 L    780 W      256 Ch    "W3SVC2"</w:t>
        <w:br/>
        <w:br/>
        <w:t xml:space="preserve">        000000894:   200        395 L    780 W      256 Ch    "W3SVC"</w:t>
        <w:br/>
        <w:br/>
        <w:t xml:space="preserve">        000000893:   200        395 L    780 W      255 Ch    "W3SVC"</w:t>
        <w:br/>
        <w:br/>
        <w:t xml:space="preserve">         000000890:   200        395 L    780 W      256 Ch    "w"</w:t>
        <w:br/>
        <w:br/>
        <w:t xml:space="preserve">             000000889:   200        395 L    780 W      256 Ch    "vpn"</w:t>
        <w:br/>
        <w:br/>
        <w:t xml:space="preserve">           000000888:   200        395 L    780 W      256 Ch    "visitor"</w:t>
        <w:br/>
        <w:br/>
        <w:t xml:space="preserve">       00000089:   200        395 L    780 W      254 Ch    "w3"</w:t>
        <w:br/>
        <w:br/>
        <w:t xml:space="preserve">            000000887:   200        395 L    780 W      256 Ch    "virtual"</w:t>
        <w:br/>
        <w:br/>
        <w:t xml:space="preserve">       000000886:   200        395 L    780 W      256 Ch    "views"</w:t>
        <w:br/>
        <w:br/>
        <w:t xml:space="preserve">         000000883:   200        395 L    780 W      256 Ch    "vfs"</w:t>
        <w:br/>
        <w:br/>
        <w:t xml:space="preserve">           000000882:   200        395 L    780 W      255 Ch    "vscripts"</w:t>
        <w:br/>
        <w:br/>
        <w:t xml:space="preserve">     000000885:   200        395 L    780 W      255 Ch    "viewer"</w:t>
        <w:br/>
        <w:br/>
        <w:t xml:space="preserve">        00000088:   200        395 L    780 W      255 Ch    "vscript"</w:t>
        <w:br/>
        <w:br/>
        <w:t xml:space="preserve">      000000879:   200        395 L    780 W      255 Ch    "v"</w:t>
        <w:br/>
        <w:br/>
        <w:t xml:space="preserve">            000000900:   200        395 L    780 W      255 Ch    "weaccess"</w:t>
        <w:br/>
        <w:br/>
        <w:t xml:space="preserve">     000000902:   200        395 L    780 W      255 Ch    "weapp"</w:t>
        <w:br/>
        <w:br/>
        <w:t xml:space="preserve">        000000906:   200        395 L    780 W      254 Ch    "wedav"</w:t>
        <w:br/>
        <w:br/>
        <w:t xml:space="preserve">        00000094:   200        395 L    780 W      255 Ch    "wemaster"</w:t>
        <w:br/>
        <w:br/>
        <w:t xml:space="preserve">     00000092:   200        395 L    780 W      256 Ch    "wevpn"</w:t>
        <w:br/>
        <w:br/>
        <w:t xml:space="preserve">        000000920:   200        395 L    780 W      256 Ch    "westats"</w:t>
        <w:br/>
        <w:br/>
        <w:t xml:space="preserve">      00000099:   200        395 L    780 W      255 Ch    "westat"</w:t>
        <w:br/>
        <w:br/>
        <w:t xml:space="preserve">       00000097:   200        395 L    780 W      256 Ch    "weservices"</w:t>
        <w:br/>
        <w:br/>
        <w:t xml:space="preserve">   00000096:   200        395 L    780 W      255 Ch    "weservice"</w:t>
        <w:br/>
        <w:br/>
        <w:t xml:space="preserve">    00000093:   200        395 L    780 W      256 Ch    "wemail"</w:t>
        <w:br/>
        <w:br/>
        <w:t xml:space="preserve">       00000095:   200        395 L    780 W      255 Ch    "wesearch"</w:t>
        <w:br/>
        <w:br/>
        <w:t xml:space="preserve">     00000098:   200        395 L    780 W      255 Ch    "wesite"</w:t>
        <w:br/>
        <w:br/>
        <w:t xml:space="preserve">       0000009:   200        395 L    780 W      255 Ch    "welogic"</w:t>
        <w:br/>
        <w:br/>
        <w:t xml:space="preserve">      00000090:   200        395 L    780 W      255 Ch    "welog"</w:t>
        <w:br/>
        <w:br/>
        <w:t xml:space="preserve">        000000909:   200        395 L    780 W      256 Ch    "WEB-INF"</w:t>
        <w:br/>
        <w:br/>
        <w:t xml:space="preserve">       00000092:   200        395 L    780 W      254 Ch    "welogs"</w:t>
        <w:br/>
        <w:br/>
        <w:t xml:space="preserve">       000000908:   200        395 L    780 W      255 Ch    "wehits"</w:t>
        <w:br/>
        <w:br/>
        <w:t xml:space="preserve">       000000905:   200        395 L    780 W      256 Ch    "wedata"</w:t>
        <w:br/>
        <w:br/>
        <w:t xml:space="preserve">       000000907:   200        395 L    780 W      256 Ch    "wedist"</w:t>
        <w:br/>
        <w:br/>
        <w:t xml:space="preserve">       000000904:   200        395 L    780 W      255 Ch    "wecart"</w:t>
        <w:br/>
        <w:br/>
        <w:t xml:space="preserve">       00000090:   200        395 L    780 W      256 Ch    "weadmin"</w:t>
        <w:br/>
        <w:br/>
        <w:t xml:space="preserve">      000000903:   200        395 L    780 W      256 Ch    "weoard"</w:t>
        <w:br/>
        <w:br/>
        <w:t xml:space="preserve">      000000922:   200        395 L    780 W      256 Ch    "welcome"</w:t>
        <w:br/>
        <w:br/>
        <w:t xml:space="preserve">       000000924:   200        395 L    780 W      256 Ch    "whatever"</w:t>
        <w:br/>
        <w:br/>
        <w:t xml:space="preserve">      000000928:   200        395 L    780 W      255 Ch    "win"</w:t>
        <w:br/>
        <w:br/>
        <w:t xml:space="preserve">           000000932:   200        395 L    780 W      255 Ch    "workplace"</w:t>
        <w:br/>
        <w:br/>
        <w:t xml:space="preserve">     000000936:   200        395 L    780 W      255 Ch    "wusage"</w:t>
        <w:br/>
        <w:br/>
        <w:t xml:space="preserve">        000000937:   200        395 L    780 W      256 Ch    "www"</w:t>
        <w:br/>
        <w:br/>
        <w:t xml:space="preserve">           000000935:   200        395 L    780 W      255 Ch    "wstats"</w:t>
        <w:br/>
        <w:br/>
        <w:t xml:space="preserve">        000000934:   200        395 L    780 W      256 Ch    "ws"</w:t>
        <w:br/>
        <w:br/>
        <w:t xml:space="preserve">            000000933:   200        395 L    780 W      256 Ch    "workshop"</w:t>
        <w:br/>
        <w:br/>
        <w:t xml:space="preserve">      00000093:   200        395 L    780 W      256 Ch    "work"</w:t>
        <w:br/>
        <w:br/>
        <w:t xml:space="preserve">          000000930:   200        395 L    780 W      255 Ch    "word"</w:t>
        <w:br/>
        <w:br/>
        <w:t xml:space="preserve">          000000927:   200        395 L    780 W      256 Ch    "will"</w:t>
        <w:br/>
        <w:br/>
        <w:t xml:space="preserve">          000000929:   200        395 L    780 W      256 Ch    "windows"</w:t>
        <w:br/>
        <w:br/>
        <w:t xml:space="preserve">       000000926:   200        395 L    780 W      255 Ch    "whois"</w:t>
        <w:br/>
        <w:br/>
        <w:t xml:space="preserve">         000000923:   200        395 L    780 W      256 Ch    "wellcome"</w:t>
        <w:br/>
        <w:br/>
        <w:t xml:space="preserve">      000000925:   200        395 L    780 W      256 Ch    "whatnot"</w:t>
        <w:br/>
        <w:br/>
        <w:t xml:space="preserve">       000000938:   200        395 L    780 W      256 Ch    "wwwoard"</w:t>
        <w:br/>
        <w:br/>
        <w:t xml:space="preserve">      000000940:   200        395 L    780 W      255 Ch    "wwwlog"</w:t>
        <w:br/>
        <w:br/>
        <w:t xml:space="preserve">        000000944:   200        395 L    780 W      255 Ch    "ml"</w:t>
        <w:br/>
        <w:br/>
        <w:t xml:space="preserve">           00000095:   200        395 L    780 W      255 Ch    "zipfiles"</w:t>
        <w:br/>
        <w:br/>
        <w:t xml:space="preserve">      000000952:   200        395 L    780 W      256 Ch    "zips"</w:t>
        <w:br/>
        <w:br/>
        <w:t xml:space="preserve">          000000943:   200        395 L    780 W      255 Ch    "fer"</w:t>
        <w:br/>
        <w:br/>
        <w:t xml:space="preserve">          000000949:   200        395 L    780 W      255 Ch    "zap"</w:t>
        <w:br/>
        <w:br/>
        <w:t xml:space="preserve">           000000950:   200        395 L    780 W      255 Ch    "zip"</w:t>
        <w:br/>
        <w:br/>
        <w:t xml:space="preserve">           000000948:   200        395 L    780 W      256 Ch    "yz"</w:t>
        <w:br/>
        <w:br/>
        <w:t xml:space="preserve">           000000946:   200        395 L    780 W      256 Ch    "sl"</w:t>
        <w:br/>
        <w:br/>
        <w:t xml:space="preserve">           000000947:   200        395 L    780 W      254 Ch    "sql"</w:t>
        <w:br/>
        <w:br/>
        <w:t xml:space="preserve">          000000945:   200        395 L    780 W      255 Ch    "mlrpc"</w:t>
        <w:br/>
        <w:br/>
        <w:t xml:space="preserve">        000000939:   200        395 L    780 W      256 Ch    "wwwjoin"</w:t>
        <w:br/>
        <w:br/>
        <w:t xml:space="preserve">       00000094:   200        395 L    780 W      256 Ch    "wwwstats"</w:t>
        <w:br/>
        <w:br/>
        <w:t xml:space="preserve">      000000942:   200        395 L    780 W      255 Ch    "cache"</w:t>
        <w:br/>
        <w:br/>
        <w:t xml:space="preserve">        \rTotal time: 0Processed Requests: 952Filtered Requests: 952Requests/sec.: 0'</w:t>
      </w:r>
    </w:p>
    <w:p>
      <w:r>
        <w:t>Scan 22 on http://192.168.1.10/receipt.php</w:t>
        <w:br/>
        <w:t>'********************************************************\r* Wfuzz 3..0 - The We Fuzzer                         *\r********************************************************\rTarget: http://92.68..0/cart.php?FUZZ=....../etc/passwd\rTotal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395 L    780 W      255 Ch    "type"</w:t>
        <w:br/>
        <w:br/>
        <w:t xml:space="preserve">          00000007:   200        395 L    780 W      256 Ch    "2002"</w:t>
        <w:br/>
        <w:br/>
        <w:t xml:space="preserve">          000000020:   200        395 L    780 W      255 Ch    "2005"</w:t>
        <w:br/>
        <w:br/>
        <w:t xml:space="preserve">          00000006:   200        395 L    780 W      256 Ch    "200"</w:t>
        <w:br/>
        <w:br/>
        <w:t xml:space="preserve">          000000007:   200        395 L    780 W      256 Ch    ""</w:t>
        <w:br/>
        <w:br/>
        <w:t xml:space="preserve">             00000009:   200        395 L    780 W      255 Ch    "2004"</w:t>
        <w:br/>
        <w:br/>
        <w:t xml:space="preserve">          00000004:   200        395 L    780 W      256 Ch    "200"</w:t>
        <w:br/>
        <w:br/>
        <w:t xml:space="preserve">           000000003:   200        395 L    780 W      256 Ch    "00"</w:t>
        <w:br/>
        <w:br/>
        <w:t xml:space="preserve">            00000008:   200        395 L    780 W      256 Ch    "2003"</w:t>
        <w:br/>
        <w:br/>
        <w:t xml:space="preserve">          00000005:   200        395 L    780 W      255 Ch    "2000"</w:t>
        <w:br/>
        <w:br/>
        <w:t xml:space="preserve">          00000003:   200        395 L    780 W      256 Ch    "20"</w:t>
        <w:br/>
        <w:br/>
        <w:t xml:space="preserve">            000000009:   200        395 L    780 W      254 Ch    "00"</w:t>
        <w:br/>
        <w:br/>
        <w:t xml:space="preserve">           000000006:   200        395 L    780 W      256 Ch    "03"</w:t>
        <w:br/>
        <w:br/>
        <w:t xml:space="preserve">            000000002:   200        395 L    780 W      256 Ch    "@"</w:t>
        <w:br/>
        <w:br/>
        <w:t xml:space="preserve">             00000002:   200        395 L    780 W      256 Ch    "2"</w:t>
        <w:br/>
        <w:br/>
        <w:t xml:space="preserve">             0000000:   200        395 L    780 W      255 Ch    "23"</w:t>
        <w:br/>
        <w:br/>
        <w:t xml:space="preserve">           000000005:   200        395 L    780 W      255 Ch    "02"</w:t>
        <w:br/>
        <w:br/>
        <w:t xml:space="preserve">            000000008:   200        395 L    780 W      256 Ch    "0"</w:t>
        <w:br/>
        <w:br/>
        <w:t xml:space="preserve">            00000000:   200        395 L    780 W      255 Ch    "000"</w:t>
        <w:br/>
        <w:br/>
        <w:t xml:space="preserve">          000000004:   200        395 L    780 W      254 Ch    "0"</w:t>
        <w:br/>
        <w:br/>
        <w:t xml:space="preserve">            00000002:   200        395 L    780 W      256 Ch    "3"</w:t>
        <w:br/>
        <w:br/>
        <w:t xml:space="preserve">             000000035:   200        395 L    780 W      255 Ch    "adm"</w:t>
        <w:br/>
        <w:br/>
        <w:t xml:space="preserve">           00000004:   200        395 L    780 W      255 Ch    "administration"</w:t>
        <w:br/>
        <w:br/>
        <w:t>000000027:   200        395 L    780 W      255 Ch    "academic"</w:t>
        <w:br/>
        <w:br/>
        <w:t xml:space="preserve">      000000040:   200        395 L    780 W      256 Ch    "administrat"</w:t>
        <w:br/>
        <w:br/>
        <w:t xml:space="preserve">   000000039:   200        395 L    780 W      256 Ch    "Admin"</w:t>
        <w:br/>
        <w:br/>
        <w:t xml:space="preserve">         000000034:   200        395 L    780 W      256 Ch    "active"</w:t>
        <w:br/>
        <w:br/>
        <w:t xml:space="preserve">        000000037:   200        395 L    780 W      256 Ch    "_admin"</w:t>
        <w:br/>
        <w:br/>
        <w:t xml:space="preserve">        000000023:   200        395 L    780 W      255 Ch    "aa"</w:t>
        <w:br/>
        <w:br/>
        <w:t xml:space="preserve">            000000038:   200        395 L    780 W      256 Ch    "admin_"</w:t>
        <w:br/>
        <w:br/>
        <w:t xml:space="preserve">        000000036:   200        395 L    780 W      256 Ch    "admin"</w:t>
        <w:br/>
        <w:br/>
        <w:t xml:space="preserve">         000000032:   200        395 L    780 W      256 Ch    "action"</w:t>
        <w:br/>
        <w:br/>
        <w:t xml:space="preserve">        000000030:   200        395 L    780 W      255 Ch    "account"</w:t>
        <w:br/>
        <w:br/>
        <w:t xml:space="preserve">       000000033:   200        395 L    780 W      255 Ch    "actions"</w:t>
        <w:br/>
        <w:br/>
        <w:t xml:space="preserve">       00000003:   200        395 L    780 W      256 Ch    "accounting"</w:t>
        <w:br/>
        <w:br/>
        <w:t xml:space="preserve">    000000029:   200        395 L    780 W      256 Ch    "accessgranted"</w:t>
        <w:br/>
        <w:br/>
        <w:t xml:space="preserve"> 000000026:   200        395 L    780 W      256 Ch    "aout"</w:t>
        <w:br/>
        <w:br/>
        <w:t xml:space="preserve">         000000025:   200        395 L    780 W      255 Ch    "ac"</w:t>
        <w:br/>
        <w:br/>
        <w:t xml:space="preserve">           000000028:   200        395 L    780 W      255 Ch    "access"</w:t>
        <w:br/>
        <w:br/>
        <w:t xml:space="preserve">        000000022:   200        395 L    780 W      255 Ch    "a"</w:t>
        <w:br/>
        <w:br/>
        <w:t xml:space="preserve">             000000056:   200        395 L    780 W      256 Ch    "alpha"</w:t>
        <w:br/>
        <w:br/>
        <w:t xml:space="preserve">         000000054:   200        395 L    780 W      256 Ch    "aliases"</w:t>
        <w:br/>
        <w:br/>
        <w:t xml:space="preserve">       000000024:   200        395 L    780 W      256 Ch    "aaa"</w:t>
        <w:br/>
        <w:br/>
        <w:t xml:space="preserve">           000000044:   200        395 L    780 W      256 Ch    "adminlogin"</w:t>
        <w:br/>
        <w:br/>
        <w:t xml:space="preserve">    000000048:   200        395 L    780 W      255 Ch    "adminsql"</w:t>
        <w:br/>
        <w:br/>
        <w:t xml:space="preserve">      000000058:   200        395 L    780 W      256 Ch    "analyse"</w:t>
        <w:br/>
        <w:br/>
        <w:t xml:space="preserve">       000000055:   200        395 L    780 W      255 Ch    "all"</w:t>
        <w:br/>
        <w:br/>
        <w:t xml:space="preserve">           000000057:   200        395 L    780 W      256 Ch    "analog"</w:t>
        <w:br/>
        <w:br/>
        <w:t xml:space="preserve">        000000042:   200        395 L    780 W      256 Ch    "Administration"</w:t>
        <w:br/>
        <w:br/>
        <w:t>000000053:   200        395 L    780 W      255 Ch    "alias"</w:t>
        <w:br/>
        <w:br/>
        <w:t xml:space="preserve">         000000052:   200        395 L    780 W      256 Ch    "agents"</w:t>
        <w:br/>
        <w:br/>
        <w:t xml:space="preserve">        00000005:   200        395 L    780 W      254 Ch    "agent"</w:t>
        <w:br/>
        <w:br/>
        <w:t xml:space="preserve">         000000043:   200        395 L    780 W      256 Ch    "administrator"</w:t>
        <w:br/>
        <w:br/>
        <w:t xml:space="preserve"> 000000045:   200        395 L    780 W      256 Ch    "admin_login"</w:t>
        <w:br/>
        <w:br/>
        <w:t xml:space="preserve">   000000050:   200        395 L    780 W      256 Ch    "adsl"</w:t>
        <w:br/>
        <w:br/>
        <w:t xml:space="preserve">          000000047:   200        395 L    780 W      256 Ch    "admin_logon"</w:t>
        <w:br/>
        <w:br/>
        <w:t xml:space="preserve">   000000049:   200        395 L    780 W      256 Ch    "admon"</w:t>
        <w:br/>
        <w:br/>
        <w:t xml:space="preserve">         000000046:   200        395 L    780 W      255 Ch    "adminlogon"</w:t>
        <w:br/>
        <w:br/>
        <w:t xml:space="preserve">    000000059:   200        395 L    780 W      255 Ch    "announcements"</w:t>
        <w:br/>
        <w:br/>
        <w:t xml:space="preserve"> 00000006:   200        395 L    780 W      256 Ch    "any"</w:t>
        <w:br/>
        <w:br/>
        <w:t xml:space="preserve">           000000065:   200        395 L    780 W      254 Ch    "applet"</w:t>
        <w:br/>
        <w:br/>
        <w:t xml:space="preserve">        000000073:   200        395 L    780 W      255 Ch    "archives"</w:t>
        <w:br/>
        <w:br/>
        <w:t xml:space="preserve">      000000078:   200        395 L    780 W      255 Ch    "attach"</w:t>
        <w:br/>
        <w:br/>
        <w:t xml:space="preserve">        000000077:   200        395 L    780 W      255 Ch    "assets"</w:t>
        <w:br/>
        <w:br/>
        <w:t xml:space="preserve">        000000076:   200        395 L    780 W      256 Ch    "aspadmin"</w:t>
        <w:br/>
        <w:br/>
        <w:t xml:space="preserve">      000000075:   200        395 L    780 W      256 Ch    "asp"</w:t>
        <w:br/>
        <w:br/>
        <w:t xml:space="preserve">           000000072:   200        395 L    780 W      256 Ch    "archive"</w:t>
        <w:br/>
        <w:br/>
        <w:t xml:space="preserve">       000000074:   200        395 L    780 W      255 Ch    "arrow"</w:t>
        <w:br/>
        <w:br/>
        <w:t xml:space="preserve">         000000069:   200        395 L    780 W      256 Ch    "applications"</w:t>
        <w:br/>
        <w:br/>
        <w:t xml:space="preserve">  000000068:   200        395 L    780 W      255 Ch    "application"</w:t>
        <w:br/>
        <w:br/>
        <w:t xml:space="preserve">   000000067:   200        395 L    780 W      254 Ch    "appliance"</w:t>
        <w:br/>
        <w:br/>
        <w:t xml:space="preserve">     00000007:   200        395 L    780 W      255 Ch    "apps"</w:t>
        <w:br/>
        <w:br/>
        <w:t xml:space="preserve">          000000070:   200        395 L    780 W      256 Ch    "apply"</w:t>
        <w:br/>
        <w:br/>
        <w:t xml:space="preserve">         000000064:   200        395 L    780 W      255 Ch    "app"</w:t>
        <w:br/>
        <w:br/>
        <w:t xml:space="preserve">           000000063:   200        395 L    780 W      255 Ch    "api"</w:t>
        <w:br/>
        <w:br/>
        <w:t xml:space="preserve">           000000060:   200        395 L    780 W      256 Ch    "answer"</w:t>
        <w:br/>
        <w:br/>
        <w:t xml:space="preserve">        000000066:   200        395 L    780 W      256 Ch    "applets"</w:t>
        <w:br/>
        <w:br/>
        <w:t xml:space="preserve">       000000079:   200        395 L    780 W      256 Ch    "attachments"</w:t>
        <w:br/>
        <w:br/>
        <w:t xml:space="preserve">   000000062:   200        395 L    780 W      255 Ch    "apache"</w:t>
        <w:br/>
        <w:br/>
        <w:t xml:space="preserve">        00000008:   200        395 L    780 W      256 Ch    "auth"</w:t>
        <w:br/>
        <w:br/>
        <w:t xml:space="preserve">          000000085:   200        395 L    780 W      256 Ch    "ack"</w:t>
        <w:br/>
        <w:br/>
        <w:t xml:space="preserve">          000000093:   200        395 L    780 W      256 Ch    "akup"</w:t>
        <w:br/>
        <w:br/>
        <w:t xml:space="preserve">         000000096:   200        395 L    780 W      254 Ch    "anks"</w:t>
        <w:br/>
        <w:br/>
        <w:t xml:space="preserve">         000000092:   200        395 L    780 W      256 Ch    "ak"</w:t>
        <w:br/>
        <w:br/>
        <w:t xml:space="preserve">           000000095:   200        395 L    780 W      256 Ch    "ank"</w:t>
        <w:br/>
        <w:br/>
        <w:t xml:space="preserve">          000000094:   200        395 L    780 W      255 Ch    "ak-up"</w:t>
        <w:br/>
        <w:br/>
        <w:t xml:space="preserve">        00000009:   200        395 L    780 W      255 Ch    "ackups"</w:t>
        <w:br/>
        <w:br/>
        <w:t xml:space="preserve">       000000089:   200        395 L    780 W      255 Ch    "ackup"</w:t>
        <w:br/>
        <w:br/>
        <w:t xml:space="preserve">        000000090:   200        395 L    780 W      255 Ch    "ack-up"</w:t>
        <w:br/>
        <w:br/>
        <w:t xml:space="preserve">       000000088:   200        395 L    780 W      255 Ch    "ackoffice"</w:t>
        <w:br/>
        <w:br/>
        <w:t xml:space="preserve">    000000087:   200        395 L    780 W      256 Ch    "ackend"</w:t>
        <w:br/>
        <w:br/>
        <w:t xml:space="preserve">       000000084:   200        395 L    780 W      256 Ch    ""</w:t>
        <w:br/>
        <w:br/>
        <w:t xml:space="preserve">             000000086:   200        395 L    780 W      255 Ch    "ackdoor"</w:t>
        <w:br/>
        <w:br/>
        <w:t xml:space="preserve">      000000083:   200        395 L    780 W      256 Ch    "automatic"</w:t>
        <w:br/>
        <w:br/>
        <w:t xml:space="preserve">     000000080:   200        395 L    780 W      256 Ch    "audit"</w:t>
        <w:br/>
        <w:br/>
        <w:t xml:space="preserve">         000000082:   200        395 L    780 W      254 Ch    "auto"</w:t>
        <w:br/>
        <w:br/>
        <w:t xml:space="preserve">          000000097:   200        395 L    780 W      256 Ch    "anner"</w:t>
        <w:br/>
        <w:br/>
        <w:t xml:space="preserve">        000000099:   200        395 L    780 W      255 Ch    "ase"</w:t>
        <w:br/>
        <w:br/>
        <w:t xml:space="preserve">          0000007:   200        395 L    780 W      256 Ch    "oards"</w:t>
        <w:br/>
        <w:br/>
        <w:t xml:space="preserve">        0000005:   200        395 L    780 W      256 Ch    "low"</w:t>
        <w:br/>
        <w:br/>
        <w:t xml:space="preserve">          00000003:   200        395 L    780 W      255 Ch    "d"</w:t>
        <w:br/>
        <w:br/>
        <w:t xml:space="preserve">            000000:   200        395 L    780 W      255 Ch    "in"</w:t>
        <w:br/>
        <w:br/>
        <w:t xml:space="preserve">           0000006:   200        395 L    780 W      256 Ch    "oard"</w:t>
        <w:br/>
        <w:br/>
        <w:t xml:space="preserve">         0000004:   200        395 L    780 W      256 Ch    "log"</w:t>
        <w:br/>
        <w:br/>
        <w:t xml:space="preserve">          0000003:   200        395 L    780 W      256 Ch    "iz"</w:t>
        <w:br/>
        <w:br/>
        <w:t xml:space="preserve">           0000000:   200        395 L    780 W      254 Ch    "illing"</w:t>
        <w:br/>
        <w:br/>
        <w:t xml:space="preserve">       0000002:   200        395 L    780 W      256 Ch    "inaries"</w:t>
        <w:br/>
        <w:br/>
        <w:t xml:space="preserve">      00000009:   200        395 L    780 W      254 Ch    "ill"</w:t>
        <w:br/>
        <w:br/>
        <w:t xml:space="preserve">          00000008:   200        395 L    780 W      256 Ch    "eta"</w:t>
        <w:br/>
        <w:br/>
        <w:t xml:space="preserve">          00000007:   200        395 L    780 W      256 Ch    "eans"</w:t>
        <w:br/>
        <w:br/>
        <w:t xml:space="preserve">         00000006:   200        395 L    780 W      254 Ch    "ean"</w:t>
        <w:br/>
        <w:br/>
        <w:t xml:space="preserve">          00000005:   200        395 L    780 W      256 Ch    "ea"</w:t>
        <w:br/>
        <w:br/>
        <w:t xml:space="preserve">           00000002:   200        395 L    780 W      255 Ch    "atch"</w:t>
        <w:br/>
        <w:br/>
        <w:t xml:space="preserve">         00000004:   200        395 L    780 W      256 Ch    "data"</w:t>
        <w:br/>
        <w:br/>
        <w:t xml:space="preserve">         00000020:   200        395 L    780 W      255 Ch    "ot"</w:t>
        <w:br/>
        <w:br/>
        <w:t xml:space="preserve">           00000024:   200        395 L    780 W      256 Ch    "roken"</w:t>
        <w:br/>
        <w:br/>
        <w:t xml:space="preserve">        0000000:   200        395 L    780 W      255 Ch    "ass"</w:t>
        <w:br/>
        <w:br/>
        <w:t xml:space="preserve">          00000000:   200        395 L    780 W      255 Ch    "asic"</w:t>
        <w:br/>
        <w:br/>
        <w:t xml:space="preserve">         0000008:   200        395 L    780 W      256 Ch    "ody"</w:t>
        <w:br/>
        <w:br/>
        <w:t xml:space="preserve">          000000098:   200        395 L    780 W      256 Ch    "anners"</w:t>
        <w:br/>
        <w:br/>
        <w:t xml:space="preserve">       00000032:   200        395 L    780 W      255 Ch    "uttons"</w:t>
        <w:br/>
        <w:br/>
        <w:t xml:space="preserve">       00000033:   200        395 L    780 W      256 Ch    "c"</w:t>
        <w:br/>
        <w:br/>
        <w:t xml:space="preserve">             0000003:   200        395 L    780 W      255 Ch    "usiness"</w:t>
        <w:br/>
        <w:br/>
        <w:t xml:space="preserve">      00000030:   200        395 L    780 W      256 Ch    "ulk"</w:t>
        <w:br/>
        <w:br/>
        <w:t xml:space="preserve">          00000029:   200        395 L    780 W      256 Ch    "uilder"</w:t>
        <w:br/>
        <w:br/>
        <w:t xml:space="preserve">       00000028:   200        395 L    780 W      255 Ch    "uild"</w:t>
        <w:br/>
        <w:br/>
        <w:t xml:space="preserve">         00000027:   200        395 L    780 W      255 Ch    "ugs"</w:t>
        <w:br/>
        <w:br/>
        <w:t xml:space="preserve">          00000026:   200        395 L    780 W      255 Ch    "ug"</w:t>
        <w:br/>
        <w:br/>
        <w:t xml:space="preserve">           00000023:   200        395 L    780 W      256 Ch    "oes"</w:t>
        <w:br/>
        <w:br/>
        <w:t xml:space="preserve">         00000025:   200        395 L    780 W      256 Ch    "sd"</w:t>
        <w:br/>
        <w:br/>
        <w:t xml:space="preserve">           00000022:   200        395 L    780 W      256 Ch    "o"</w:t>
        <w:br/>
        <w:br/>
        <w:t xml:space="preserve">           0000009:   200        395 L    780 W      254 Ch    "oot"</w:t>
        <w:br/>
        <w:br/>
        <w:t xml:space="preserve">          0000002:   200        395 L    780 W      256 Ch    "ots"</w:t>
        <w:br/>
        <w:br/>
        <w:t xml:space="preserve">          00000034:   200        395 L    780 W      256 Ch    "cache"</w:t>
        <w:br/>
        <w:br/>
        <w:t xml:space="preserve">         00000036:   200        395 L    780 W      256 Ch    "cad"</w:t>
        <w:br/>
        <w:br/>
        <w:t xml:space="preserve">           00000040:   200        395 L    780 W      256 Ch    "card"</w:t>
        <w:br/>
        <w:br/>
        <w:t xml:space="preserve">          00000048:   200        395 L    780 W      255 Ch    "catalogs"</w:t>
        <w:br/>
        <w:br/>
        <w:t xml:space="preserve">      00000055:   200        395 L    780 W      255 Ch    "certenroll"</w:t>
        <w:br/>
        <w:br/>
        <w:t xml:space="preserve">    00000054:   200        395 L    780 W      256 Ch    "cert"</w:t>
        <w:br/>
        <w:br/>
        <w:t xml:space="preserve">          00000053:   200        395 L    780 W      256 Ch    "cdrom"</w:t>
        <w:br/>
        <w:br/>
        <w:t xml:space="preserve">         00000052:   200        395 L    780 W      256 Ch    "cd"</w:t>
        <w:br/>
        <w:br/>
        <w:t xml:space="preserve">            0000005:   200        395 L    780 W      255 Ch    "ccs"</w:t>
        <w:br/>
        <w:br/>
        <w:t xml:space="preserve">           00000050:   200        395 L    780 W      256 Ch    "cc"</w:t>
        <w:br/>
        <w:br/>
        <w:t xml:space="preserve">            00000047:   200        395 L    780 W      255 Ch    "catalog"</w:t>
        <w:br/>
        <w:br/>
        <w:t xml:space="preserve">       00000049:   200        395 L    780 W      255 Ch    "catch"</w:t>
        <w:br/>
        <w:br/>
        <w:t xml:space="preserve">         00000046:   200        395 L    780 W      255 Ch    "cat"</w:t>
        <w:br/>
        <w:br/>
        <w:t xml:space="preserve">           00000045:   200        395 L    780 W      256 Ch    "cas"</w:t>
        <w:br/>
        <w:br/>
        <w:t xml:space="preserve">           00000044:   200        395 L    780 W      255 Ch    "cart"</w:t>
        <w:br/>
        <w:br/>
        <w:t xml:space="preserve">          00000043:   200        395 L    780 W      254 Ch    "carpet"</w:t>
        <w:br/>
        <w:br/>
        <w:t xml:space="preserve">        00000042:   200        395 L    780 W      256 Ch    "cards"</w:t>
        <w:br/>
        <w:br/>
        <w:t xml:space="preserve">         00000039:   200        395 L    780 W      256 Ch    "car"</w:t>
        <w:br/>
        <w:br/>
        <w:t xml:space="preserve">           0000004:   200        395 L    780 W      256 Ch    "cardinal"</w:t>
        <w:br/>
        <w:br/>
        <w:t xml:space="preserve">      00000038:   200        395 L    780 W      255 Ch    "captcha"</w:t>
        <w:br/>
        <w:br/>
        <w:t xml:space="preserve">       00000035:   200        395 L    780 W      256 Ch    "cachemgr"</w:t>
        <w:br/>
        <w:br/>
        <w:t xml:space="preserve">      00000037:   200        395 L    780 W      256 Ch    "can"</w:t>
        <w:br/>
        <w:br/>
        <w:t xml:space="preserve">           00000056:   200        395 L    780 W      256 Ch    "certificate"</w:t>
        <w:br/>
        <w:br/>
        <w:t xml:space="preserve">   00000058:   200        395 L    780 W      256 Ch    "certs"</w:t>
        <w:br/>
        <w:br/>
        <w:t xml:space="preserve">         00000062:   200        395 L    780 W      254 Ch    "cgiin"</w:t>
        <w:br/>
        <w:br/>
        <w:t xml:space="preserve">        00000070:   200        395 L    780 W      255 Ch    "chat"</w:t>
        <w:br/>
        <w:br/>
        <w:t xml:space="preserve">          00000077:   200        395 L    780 W      256 Ch    "clients"</w:t>
        <w:br/>
        <w:br/>
        <w:t xml:space="preserve">       00000075:   200        395 L    780 W      255 Ch    "classifieds"</w:t>
        <w:br/>
        <w:br/>
        <w:t xml:space="preserve">   00000073:   200        395 L    780 W      255 Ch    "classic"</w:t>
        <w:br/>
        <w:br/>
        <w:t xml:space="preserve">       00000076:   200        395 L    780 W      255 Ch    "client"</w:t>
        <w:br/>
        <w:br/>
        <w:t xml:space="preserve">        00000074:   200        395 L    780 W      254 Ch    "classified"</w:t>
        <w:br/>
        <w:br/>
        <w:t xml:space="preserve">    00000068:   200        395 L    780 W      255 Ch    "channel"</w:t>
        <w:br/>
        <w:br/>
        <w:t xml:space="preserve">       00000072:   200        395 L    780 W      256 Ch    "classes"</w:t>
        <w:br/>
        <w:br/>
        <w:t xml:space="preserve">       00000069:   200        395 L    780 W      255 Ch    "chart"</w:t>
        <w:br/>
        <w:br/>
        <w:t xml:space="preserve">         0000007:   200        395 L    780 W      255 Ch    "class"</w:t>
        <w:br/>
        <w:br/>
        <w:t xml:space="preserve">         00000067:   200        395 L    780 W      255 Ch    "changepw"</w:t>
        <w:br/>
        <w:br/>
        <w:t xml:space="preserve">      00000064:   200        395 L    780 W      255 Ch    "cgi-win"</w:t>
        <w:br/>
        <w:br/>
        <w:t xml:space="preserve">       00000066:   200        395 L    780 W      255 Ch    "change"</w:t>
        <w:br/>
        <w:br/>
        <w:t xml:space="preserve">        00000065:   200        395 L    780 W      255 Ch    "chan"</w:t>
        <w:br/>
        <w:br/>
        <w:t xml:space="preserve">          0000006:   200        395 L    780 W      255 Ch    "cgi"</w:t>
        <w:br/>
        <w:br/>
        <w:t xml:space="preserve">           00000063:   200        395 L    780 W      255 Ch    "cgi-in"</w:t>
        <w:br/>
        <w:br/>
        <w:t xml:space="preserve">       00000060:   200        395 L    780 W      256 Ch    "cfg"</w:t>
        <w:br/>
        <w:br/>
        <w:t xml:space="preserve">           00000057:   200        395 L    780 W      256 Ch    "certificates"</w:t>
        <w:br/>
        <w:br/>
        <w:t xml:space="preserve">  00000059:   200        395 L    780 W      255 Ch    "cfdocs"</w:t>
        <w:br/>
        <w:br/>
        <w:t xml:space="preserve">        00000078:   200        395 L    780 W      255 Ch    "cluster"</w:t>
        <w:br/>
        <w:br/>
        <w:t xml:space="preserve">       00000080:   200        395 L    780 W      256 Ch    "cmd"</w:t>
        <w:br/>
        <w:br/>
        <w:t xml:space="preserve">           00000084:   200        395 L    780 W      255 Ch    "command"</w:t>
        <w:br/>
        <w:br/>
        <w:t xml:space="preserve">       00000092:   200        395 L    780 W      256 Ch    "comunicator"</w:t>
        <w:br/>
        <w:br/>
        <w:t xml:space="preserve">   000000208:   200        395 L    780 W      255 Ch    "control"</w:t>
        <w:br/>
        <w:br/>
        <w:t xml:space="preserve">       00000022:   200        395 L    780 W      255 Ch    "creditcards"</w:t>
        <w:br/>
        <w:br/>
        <w:t xml:space="preserve">   000000220:   200        395 L    780 W      256 Ch    "credit"</w:t>
        <w:br/>
        <w:br/>
        <w:t xml:space="preserve">        00000027:   200        395 L    780 W      256 Ch    "cpanel"</w:t>
        <w:br/>
        <w:br/>
        <w:t xml:space="preserve">        00000026:   200        395 L    780 W      256 Ch    "counter"</w:t>
        <w:br/>
        <w:br/>
        <w:t xml:space="preserve">       00000025:   200        395 L    780 W      255 Ch    "count"</w:t>
        <w:br/>
        <w:br/>
        <w:t xml:space="preserve">         00000029:   200        395 L    780 W      256 Ch    "creation"</w:t>
        <w:br/>
        <w:br/>
        <w:t xml:space="preserve">      00000028:   200        395 L    780 W      255 Ch    "create"</w:t>
        <w:br/>
        <w:br/>
        <w:t xml:space="preserve">        0000002:   200        395 L    780 W      256 Ch    "controls"</w:t>
        <w:br/>
        <w:br/>
        <w:t xml:space="preserve">      00000020:   200        395 L    780 W      255 Ch    "controlpanel"</w:t>
        <w:br/>
        <w:br/>
        <w:t xml:space="preserve">  00000024:   200        395 L    780 W      255 Ch    "corporate"</w:t>
        <w:br/>
        <w:br/>
        <w:t xml:space="preserve">     00000023:   200        395 L    780 W      255 Ch    "core"</w:t>
        <w:br/>
        <w:br/>
        <w:t xml:space="preserve">          00000022:   200        395 L    780 W      255 Ch    "cora"</w:t>
        <w:br/>
        <w:br/>
        <w:t xml:space="preserve">         000000207:   200        395 L    780 W      255 Ch    "contents"</w:t>
        <w:br/>
        <w:br/>
        <w:t xml:space="preserve">      000000206:   200        395 L    780 W      255 Ch    "content"</w:t>
        <w:br/>
        <w:br/>
        <w:t xml:space="preserve">       000000209:   200        395 L    780 W      255 Ch    "controller"</w:t>
        <w:br/>
        <w:br/>
        <w:t xml:space="preserve">    000000205:   200        395 L    780 W      256 Ch    "contacts"</w:t>
        <w:br/>
        <w:br/>
        <w:t xml:space="preserve">      000000204:   200        395 L    780 W      256 Ch    "contact"</w:t>
        <w:br/>
        <w:br/>
        <w:t xml:space="preserve">       000000203:   200        395 L    780 W      256 Ch    "constants"</w:t>
        <w:br/>
        <w:br/>
        <w:t xml:space="preserve">     000000202:   200        395 L    780 W      256 Ch    "constant"</w:t>
        <w:br/>
        <w:br/>
        <w:t xml:space="preserve">      00000020:   200        395 L    780 W      255 Ch    "console"</w:t>
        <w:br/>
        <w:br/>
        <w:t xml:space="preserve">       000000200:   200        395 L    780 W      256 Ch    "connections"</w:t>
        <w:br/>
        <w:br/>
        <w:t xml:space="preserve">   00000099:   200        395 L    780 W      256 Ch    "connect"</w:t>
        <w:br/>
        <w:br/>
        <w:t xml:space="preserve">       00000098:   200        395 L    780 W      256 Ch    "configure"</w:t>
        <w:br/>
        <w:br/>
        <w:t xml:space="preserve">     00000097:   200        395 L    780 W      256 Ch    "configuration"</w:t>
        <w:br/>
        <w:br/>
        <w:t xml:space="preserve"> 00000096:   200        395 L    780 W      255 Ch    "configs"</w:t>
        <w:br/>
        <w:br/>
        <w:t xml:space="preserve">       00000095:   200        395 L    780 W      256 Ch    "config"</w:t>
        <w:br/>
        <w:br/>
        <w:t xml:space="preserve">        00000094:   200        395 L    780 W      256 Ch    "confluence"</w:t>
        <w:br/>
        <w:br/>
        <w:t xml:space="preserve">    0000009:   200        395 L    780 W      255 Ch    "compressed"</w:t>
        <w:br/>
        <w:br/>
        <w:t xml:space="preserve">    00000093:   200        395 L    780 W      255 Ch    "con"</w:t>
        <w:br/>
        <w:br/>
        <w:t xml:space="preserve">           00000090:   200        395 L    780 W      255 Ch    "composer"</w:t>
        <w:br/>
        <w:br/>
        <w:t xml:space="preserve">      00000088:   200        395 L    780 W      256 Ch    "component"</w:t>
        <w:br/>
        <w:br/>
        <w:t xml:space="preserve">     00000087:   200        395 L    780 W      254 Ch    "common"</w:t>
        <w:br/>
        <w:br/>
        <w:t xml:space="preserve">        00000086:   200        395 L    780 W      256 Ch    "commercial"</w:t>
        <w:br/>
        <w:br/>
        <w:t xml:space="preserve">    00000089:   200        395 L    780 W      256 Ch    "compose"</w:t>
        <w:br/>
        <w:br/>
        <w:t xml:space="preserve">       00000083:   200        395 L    780 W      254 Ch    "coke"</w:t>
        <w:br/>
        <w:br/>
        <w:t xml:space="preserve">          00000085:   200        395 L    780 W      256 Ch    "commerce"</w:t>
        <w:br/>
        <w:br/>
        <w:t xml:space="preserve">      00000082:   200        395 L    780 W      255 Ch    "coffee"</w:t>
        <w:br/>
        <w:br/>
        <w:t xml:space="preserve">        00000079:   200        395 L    780 W      256 Ch    "cm"</w:t>
        <w:br/>
        <w:br/>
        <w:t xml:space="preserve">            0000008:   200        395 L    780 W      255 Ch    "code"</w:t>
        <w:br/>
        <w:br/>
        <w:t xml:space="preserve">          000000222:   200        395 L    780 W      256 Ch    "crm"</w:t>
        <w:br/>
        <w:br/>
        <w:t xml:space="preserve">           000000224:   200        395 L    780 W      256 Ch    "crs"</w:t>
        <w:br/>
        <w:br/>
        <w:t xml:space="preserve">           000000236:   200        395 L    780 W      255 Ch    "daemon"</w:t>
        <w:br/>
        <w:br/>
        <w:t xml:space="preserve">        000000228:   200        395 L    780 W      256 Ch    "customize"</w:t>
        <w:br/>
        <w:br/>
        <w:t xml:space="preserve">     000000243:   200        395 L    780 W      255 Ch    "da"</w:t>
        <w:br/>
        <w:br/>
        <w:t xml:space="preserve">           000000242:   200        395 L    780 W      255 Ch    "d"</w:t>
        <w:br/>
        <w:br/>
        <w:t xml:space="preserve">            00000024:   200        395 L    780 W      256 Ch    "dav"</w:t>
        <w:br/>
        <w:br/>
        <w:t xml:space="preserve">           000000240:   200        395 L    780 W      255 Ch    "dataases"</w:t>
        <w:br/>
        <w:br/>
        <w:t xml:space="preserve">     000000239:   200        395 L    780 W      255 Ch    "dataase"</w:t>
        <w:br/>
        <w:br/>
        <w:t xml:space="preserve">      000000238:   200        395 L    780 W      255 Ch    "data"</w:t>
        <w:br/>
        <w:br/>
        <w:t xml:space="preserve">          000000235:   200        395 L    780 W      255 Ch    "d"</w:t>
        <w:br/>
        <w:br/>
        <w:t xml:space="preserve">             000000237:   200        395 L    780 W      255 Ch    "dat"</w:t>
        <w:br/>
        <w:br/>
        <w:t xml:space="preserve">           000000234:   200        395 L    780 W      255 Ch    "CYBERDOCS3"</w:t>
        <w:br/>
        <w:br/>
        <w:t xml:space="preserve">   000000233:   200        395 L    780 W      255 Ch    "CYBERDOCS25"</w:t>
        <w:br/>
        <w:br/>
        <w:t xml:space="preserve">   000000232:   200        395 L    780 W      256 Ch    "CYBERDOCS"</w:t>
        <w:br/>
        <w:br/>
        <w:t xml:space="preserve">     00000023:   200        395 L    780 W      256 Ch    "CVS"</w:t>
        <w:br/>
        <w:br/>
        <w:t xml:space="preserve">           000000230:   200        395 L    780 W      255 Ch    "cvs"</w:t>
        <w:br/>
        <w:br/>
        <w:t xml:space="preserve">           000000227:   200        395 L    780 W      255 Ch    "customers"</w:t>
        <w:br/>
        <w:br/>
        <w:t xml:space="preserve">     000000229:   200        395 L    780 W      256 Ch    "cv"</w:t>
        <w:br/>
        <w:br/>
        <w:t xml:space="preserve">            000000223:   200        395 L    780 W      256 Ch    "cron"</w:t>
        <w:br/>
        <w:br/>
        <w:t xml:space="preserve">          000000225:   200        395 L    780 W      255 Ch    "css"</w:t>
        <w:br/>
        <w:br/>
        <w:t xml:space="preserve">           000000244:   200        395 L    780 W      256 Ch    "dase"</w:t>
        <w:br/>
        <w:br/>
        <w:t xml:space="preserve">         000000226:   200        395 L    780 W      256 Ch    "customer"</w:t>
        <w:br/>
        <w:br/>
        <w:t xml:space="preserve">      000000246:   200        395 L    780 W      256 Ch    "dms"</w:t>
        <w:br/>
        <w:br/>
        <w:t xml:space="preserve">          000000250:   200        395 L    780 W      256 Ch    "deletion"</w:t>
        <w:br/>
        <w:br/>
        <w:t xml:space="preserve">      000000258:   200        395 L    780 W      255 Ch    "dev"</w:t>
        <w:br/>
        <w:br/>
        <w:t xml:space="preserve">           000000265:   200        395 L    780 W      255 Ch    "device"</w:t>
        <w:br/>
        <w:br/>
        <w:t xml:space="preserve">        000000264:   200        395 L    780 W      255 Ch    "development"</w:t>
        <w:br/>
        <w:br/>
        <w:t xml:space="preserve">   000000260:   200        395 L    780 W      255 Ch    "devel"</w:t>
        <w:br/>
        <w:br/>
        <w:t xml:space="preserve">         000000263:   200        395 L    780 W      255 Ch    "developers"</w:t>
        <w:br/>
        <w:br/>
        <w:t xml:space="preserve">    000000262:   200        395 L    780 W      255 Ch    "developement"</w:t>
        <w:br/>
        <w:br/>
        <w:t xml:space="preserve">  00000026:   200        395 L    780 W      256 Ch    "develop"</w:t>
        <w:br/>
        <w:br/>
        <w:t xml:space="preserve">       000000259:   200        395 L    780 W      255 Ch    "dev60cgi"</w:t>
        <w:br/>
        <w:br/>
        <w:t xml:space="preserve">      000000256:   200        395 L    780 W      255 Ch    "design"</w:t>
        <w:br/>
        <w:br/>
        <w:t xml:space="preserve">        000000257:   200        395 L    780 W      256 Ch    "details"</w:t>
        <w:br/>
        <w:br/>
        <w:t xml:space="preserve">       000000255:   200        395 L    780 W      256 Ch    "deployment"</w:t>
        <w:br/>
        <w:br/>
        <w:t xml:space="preserve">    000000254:   200        395 L    780 W      256 Ch    "deploy"</w:t>
        <w:br/>
        <w:br/>
        <w:t xml:space="preserve">        000000253:   200        395 L    780 W      256 Ch    "deny"</w:t>
        <w:br/>
        <w:br/>
        <w:t xml:space="preserve">          000000252:   200        395 L    780 W      256 Ch    "demos"</w:t>
        <w:br/>
        <w:br/>
        <w:t xml:space="preserve">         000000249:   200        395 L    780 W      256 Ch    "delete"</w:t>
        <w:br/>
        <w:br/>
        <w:t xml:space="preserve">        00000025:   200        395 L    780 W      255 Ch    "demo"</w:t>
        <w:br/>
        <w:br/>
        <w:t xml:space="preserve">          000000245:   200        395 L    780 W      256 Ch    "dm"</w:t>
        <w:br/>
        <w:br/>
        <w:t xml:space="preserve">           000000248:   200        395 L    780 W      255 Ch    "default"</w:t>
        <w:br/>
        <w:br/>
        <w:t xml:space="preserve">       000000247:   200        395 L    780 W      256 Ch    "deug"</w:t>
        <w:br/>
        <w:br/>
        <w:t xml:space="preserve">         000000266:   200        395 L    780 W      255 Ch    "devices"</w:t>
        <w:br/>
        <w:br/>
        <w:t xml:space="preserve">       000000268:   200        395 L    780 W      255 Ch    "diag"</w:t>
        <w:br/>
        <w:br/>
        <w:t xml:space="preserve">          000000272:   200        395 L    780 W      256 Ch    "directory"</w:t>
        <w:br/>
        <w:br/>
        <w:t xml:space="preserve">     000000280:   200        395 L    780 W      256 Ch    "docs"</w:t>
        <w:br/>
        <w:br/>
        <w:t xml:space="preserve">          000000296:   200        395 L    780 W      256 Ch    "eriefs"</w:t>
        <w:br/>
        <w:br/>
        <w:t xml:space="preserve">       000000309:   200        395 L    780 W      256 Ch    "english"</w:t>
        <w:br/>
        <w:br/>
        <w:t xml:space="preserve">       000000308:   200        395 L    780 W      256 Ch    "engine"</w:t>
        <w:br/>
        <w:br/>
        <w:t xml:space="preserve">        000000307:   200        395 L    780 W      256 Ch    "eng"</w:t>
        <w:br/>
        <w:br/>
        <w:t xml:space="preserve">           000000305:   200        395 L    780 W      255 Ch    "employees"</w:t>
        <w:br/>
        <w:br/>
        <w:t xml:space="preserve">     000000306:   200        395 L    780 W      254 Ch    "en"</w:t>
        <w:br/>
        <w:br/>
        <w:t xml:space="preserve">            000000304:   200        395 L    780 W      255 Ch    "employee"</w:t>
        <w:br/>
        <w:br/>
        <w:t xml:space="preserve">      000000303:   200        395 L    780 W      255 Ch    "email"</w:t>
        <w:br/>
        <w:br/>
        <w:t xml:space="preserve">         000000302:   200        395 L    780 W      256 Ch    "elements"</w:t>
        <w:br/>
        <w:br/>
        <w:t xml:space="preserve">      00000030:   200        395 L    780 W      255 Ch    "element"</w:t>
        <w:br/>
        <w:br/>
        <w:t xml:space="preserve">       000000300:   200        395 L    780 W      255 Ch    "editor"</w:t>
        <w:br/>
        <w:br/>
        <w:t xml:space="preserve">        000000299:   200        395 L    780 W      256 Ch    "edit"</w:t>
        <w:br/>
        <w:br/>
        <w:t xml:space="preserve">          000000298:   200        395 L    780 W      255 Ch    "ecommerce"</w:t>
        <w:br/>
        <w:br/>
        <w:t xml:space="preserve">     000000295:   200        395 L    780 W      255 Ch    "easy"</w:t>
        <w:br/>
        <w:br/>
        <w:t xml:space="preserve">          000000297:   200        395 L    780 W      256 Ch    "echannel"</w:t>
        <w:br/>
        <w:br/>
        <w:t xml:space="preserve">      000000294:   200        395 L    780 W      256 Ch    "e"</w:t>
        <w:br/>
        <w:br/>
        <w:t xml:space="preserve">             000000293:   200        395 L    780 W      256 Ch    "dumpenv"</w:t>
        <w:br/>
        <w:br/>
        <w:t xml:space="preserve">       000000292:   200        395 L    780 W      256 Ch    "dump"</w:t>
        <w:br/>
        <w:br/>
        <w:t xml:space="preserve">          00000029:   200        395 L    780 W      256 Ch    "driver"</w:t>
        <w:br/>
        <w:br/>
        <w:t xml:space="preserve">        000000290:   200        395 L    780 W      256 Ch    "dratfs"</w:t>
        <w:br/>
        <w:br/>
        <w:t xml:space="preserve">        000000289:   200        395 L    780 W      256 Ch    "dragon"</w:t>
        <w:br/>
        <w:br/>
        <w:t xml:space="preserve">        000000288:   200        395 L    780 W      255 Ch    "draft"</w:t>
        <w:br/>
        <w:br/>
        <w:t xml:space="preserve">         000000287:   200        395 L    780 W      255 Ch    "downloads"</w:t>
        <w:br/>
        <w:br/>
        <w:t xml:space="preserve">     000000286:   200        395 L    780 W      256 Ch    "download"</w:t>
        <w:br/>
        <w:br/>
        <w:t xml:space="preserve">      000000285:   200        395 L    780 W      256 Ch    "down"</w:t>
        <w:br/>
        <w:br/>
        <w:t xml:space="preserve">          000000284:   200        395 L    780 W      256 Ch    "documents"</w:t>
        <w:br/>
        <w:br/>
        <w:t xml:space="preserve">     000000283:   200        395 L    780 W      255 Ch    "document"</w:t>
        <w:br/>
        <w:br/>
        <w:t xml:space="preserve">      000000279:   200        395 L    780 W      256 Ch    "doc"</w:t>
        <w:br/>
        <w:br/>
        <w:t xml:space="preserve">           000000282:   200        395 L    780 W      255 Ch    "docs5"</w:t>
        <w:br/>
        <w:br/>
        <w:t xml:space="preserve">        00000028:   200        395 L    780 W      256 Ch    "docs4"</w:t>
        <w:br/>
        <w:br/>
        <w:t xml:space="preserve">        000000278:   200        395 L    780 W      256 Ch    "dns"</w:t>
        <w:br/>
        <w:br/>
        <w:t xml:space="preserve">           000000277:   200        395 L    780 W      255 Ch    "dms"</w:t>
        <w:br/>
        <w:br/>
        <w:t xml:space="preserve">           000000276:   200        395 L    780 W      255 Ch    "dispatcher"</w:t>
        <w:br/>
        <w:br/>
        <w:t xml:space="preserve">    000000275:   200        395 L    780 W      255 Ch    "dispatch"</w:t>
        <w:br/>
        <w:br/>
        <w:t xml:space="preserve">      000000274:   200        395 L    780 W      256 Ch    "disk"</w:t>
        <w:br/>
        <w:br/>
        <w:t xml:space="preserve">          00000027:   200        395 L    780 W      256 Ch    "dir"</w:t>
        <w:br/>
        <w:br/>
        <w:t xml:space="preserve">           000000273:   200        395 L    780 W      256 Ch    "discovery"</w:t>
        <w:br/>
        <w:br/>
        <w:t xml:space="preserve">     000000270:   200        395 L    780 W      256 Ch    "dig"</w:t>
        <w:br/>
        <w:br/>
        <w:t xml:space="preserve">           000000267:   200        395 L    780 W      256 Ch    "devs"</w:t>
        <w:br/>
        <w:br/>
        <w:t xml:space="preserve">          000000269:   200        395 L    780 W      256 Ch    "dial"</w:t>
        <w:br/>
        <w:br/>
        <w:t xml:space="preserve">          00000030:   200        395 L    780 W      255 Ch    "enterprise"</w:t>
        <w:br/>
        <w:br/>
        <w:t xml:space="preserve">    00000032:   200        395 L    780 W      256 Ch    "environ"</w:t>
        <w:br/>
        <w:br/>
        <w:t xml:space="preserve">       00000036:   200        395 L    780 W      254 Ch    "es"</w:t>
        <w:br/>
        <w:br/>
        <w:t xml:space="preserve">            000000324:   200        395 L    780 W      255 Ch    "eample"</w:t>
        <w:br/>
        <w:br/>
        <w:t xml:space="preserve">       000000327:   200        395 L    780 W      256 Ch    "ee"</w:t>
        <w:br/>
        <w:br/>
        <w:t xml:space="preserve">           000000326:   200        395 L    780 W      256 Ch    "echange"</w:t>
        <w:br/>
        <w:br/>
        <w:t xml:space="preserve">      000000323:   200        395 L    780 W      256 Ch    "events"</w:t>
        <w:br/>
        <w:br/>
        <w:t xml:space="preserve">        000000325:   200        395 L    780 W      255 Ch    "eamples"</w:t>
        <w:br/>
        <w:br/>
        <w:t xml:space="preserve">      000000322:   200        395 L    780 W      256 Ch    "event"</w:t>
        <w:br/>
        <w:br/>
        <w:t xml:space="preserve">         00000032:   200        395 L    780 W      255 Ch    "etc"</w:t>
        <w:br/>
        <w:br/>
        <w:t xml:space="preserve">           000000320:   200        395 L    780 W      255 Ch    "esupport"</w:t>
        <w:br/>
        <w:br/>
        <w:t xml:space="preserve">      00000039:   200        395 L    780 W      255 Ch    "estalished"</w:t>
        <w:br/>
        <w:br/>
        <w:t xml:space="preserve">   00000038:   200        395 L    780 W      255 Ch    "esp"</w:t>
        <w:br/>
        <w:br/>
        <w:t xml:space="preserve">           00000035:   200        395 L    780 W      256 Ch    "errors"</w:t>
        <w:br/>
        <w:br/>
        <w:t xml:space="preserve">        00000037:   200        395 L    780 W      255 Ch    "esales"</w:t>
        <w:br/>
        <w:br/>
        <w:t xml:space="preserve">        00000034:   200        395 L    780 W      256 Ch    "error"</w:t>
        <w:br/>
        <w:br/>
        <w:t xml:space="preserve">         0000003:   200        395 L    780 W      256 Ch    "env"</w:t>
        <w:br/>
        <w:br/>
        <w:t xml:space="preserve">           00000033:   200        395 L    780 W      255 Ch    "environment"</w:t>
        <w:br/>
        <w:br/>
        <w:t xml:space="preserve">   000000328:   200        395 L    780 W      255 Ch    "eec"</w:t>
        <w:br/>
        <w:br/>
        <w:t xml:space="preserve">          000000330:   200        395 L    780 W      256 Ch    "eecutales"</w:t>
        <w:br/>
        <w:br/>
        <w:t xml:space="preserve">   000000334:   200        395 L    780 W      255 Ch    "etra"</w:t>
        <w:br/>
        <w:br/>
        <w:t xml:space="preserve">         000000342:   200        395 L    780 W      256 Ch    "file"</w:t>
        <w:br/>
        <w:br/>
        <w:t xml:space="preserve">          000000350:   200        395 L    780 W      256 Ch    "forget"</w:t>
        <w:br/>
        <w:br/>
        <w:t xml:space="preserve">        000000349:   200        395 L    780 W      256 Ch    "foo"</w:t>
        <w:br/>
        <w:br/>
        <w:t xml:space="preserve">           000000348:   200        395 L    780 W      256 Ch    "folder"</w:t>
        <w:br/>
        <w:br/>
        <w:t xml:space="preserve">        000000347:   200        395 L    780 W      255 Ch    "flash"</w:t>
        <w:br/>
        <w:br/>
        <w:t xml:space="preserve">         000000346:   200        395 L    780 W      256 Ch    "first"</w:t>
        <w:br/>
        <w:br/>
        <w:t xml:space="preserve">         000000345:   200        395 L    780 W      256 Ch    "firewall"</w:t>
        <w:br/>
        <w:br/>
        <w:t xml:space="preserve">      000000344:   200        395 L    780 W      255 Ch    "filter"</w:t>
        <w:br/>
        <w:br/>
        <w:t xml:space="preserve">        00000034:   200        395 L    780 W      255 Ch    "field"</w:t>
        <w:br/>
        <w:br/>
        <w:t xml:space="preserve">         000000343:   200        395 L    780 W      255 Ch    "files"</w:t>
        <w:br/>
        <w:br/>
        <w:t xml:space="preserve">         000000340:   200        395 L    780 W      255 Ch    "feedack"</w:t>
        <w:br/>
        <w:br/>
        <w:t xml:space="preserve">      000000339:   200        395 L    780 W      253 Ch    "fcgi-in"</w:t>
        <w:br/>
        <w:br/>
        <w:t xml:space="preserve">      000000338:   200        395 L    780 W      255 Ch    "failed"</w:t>
        <w:br/>
        <w:br/>
        <w:t xml:space="preserve">        000000337:   200        395 L    780 W      255 Ch    "fail"</w:t>
        <w:br/>
        <w:br/>
        <w:t xml:space="preserve">          000000336:   200        395 L    780 W      256 Ch    "Etranet"</w:t>
        <w:br/>
        <w:br/>
        <w:t xml:space="preserve">      000000333:   200        395 L    780 W      256 Ch    "eternal"</w:t>
        <w:br/>
        <w:br/>
        <w:t xml:space="preserve">      000000335:   200        395 L    780 W      256 Ch    "etranet"</w:t>
        <w:br/>
        <w:br/>
        <w:t xml:space="preserve">      000000332:   200        395 L    780 W      255 Ch    "eport"</w:t>
        <w:br/>
        <w:br/>
        <w:t xml:space="preserve">        000000329:   200        395 L    780 W      256 Ch    "eecutale"</w:t>
        <w:br/>
        <w:br/>
        <w:t xml:space="preserve">    00000033:   200        395 L    780 W      255 Ch    "eplorer"</w:t>
        <w:br/>
        <w:br/>
        <w:t xml:space="preserve">      000000357:   200        395 L    780 W      255 Ch    "formupdate"</w:t>
        <w:br/>
        <w:br/>
        <w:t xml:space="preserve">    000000365:   200        395 L    780 W      255 Ch    "function"</w:t>
        <w:br/>
        <w:br/>
        <w:t xml:space="preserve">      00000035:   200        395 L    780 W      256 Ch    "forgot"</w:t>
        <w:br/>
        <w:br/>
        <w:t xml:space="preserve">        000000353:   200        395 L    780 W      256 Ch    "form"</w:t>
        <w:br/>
        <w:br/>
        <w:t xml:space="preserve">          00000038:   200        395 L    780 W      256 Ch    "groups"</w:t>
        <w:br/>
        <w:br/>
        <w:t xml:space="preserve">        000000394:   200        395 L    780 W      255 Ch    "helloworld"</w:t>
        <w:br/>
        <w:br/>
        <w:t xml:space="preserve">    000000393:   200        395 L    780 W      255 Ch    "hello"</w:t>
        <w:br/>
        <w:br/>
        <w:t xml:space="preserve">         000000392:   200        395 L    780 W      255 Ch    "headers"</w:t>
        <w:br/>
        <w:br/>
        <w:t xml:space="preserve">       00000039:   200        395 L    780 W      255 Ch    "header"</w:t>
        <w:br/>
        <w:br/>
        <w:t xml:space="preserve">        000000390:   200        395 L    780 W      256 Ch    "head"</w:t>
        <w:br/>
        <w:br/>
        <w:t xml:space="preserve">          000000389:   200        395 L    780 W      256 Ch    "happening"</w:t>
        <w:br/>
        <w:br/>
        <w:t xml:space="preserve">     000000388:   200        395 L    780 W      256 Ch    "hanlder"</w:t>
        <w:br/>
        <w:br/>
        <w:t xml:space="preserve">       000000385:   200        395 L    780 W      256 Ch    "hack"</w:t>
        <w:br/>
        <w:br/>
        <w:t xml:space="preserve">          000000384:   200        395 L    780 W      256 Ch    "guests"</w:t>
        <w:br/>
        <w:br/>
        <w:t xml:space="preserve">        000000383:   200        395 L    780 W      256 Ch    "guestook"</w:t>
        <w:br/>
        <w:br/>
        <w:t xml:space="preserve">     000000380:   200        395 L    780 W      255 Ch    "group"</w:t>
        <w:br/>
        <w:br/>
        <w:t xml:space="preserve">         000000387:   200        395 L    780 W      256 Ch    "handler"</w:t>
        <w:br/>
        <w:br/>
        <w:t xml:space="preserve">       000000386:   200        395 L    780 W      255 Ch    "hacker"</w:t>
        <w:br/>
        <w:br/>
        <w:t xml:space="preserve">        000000382:   200        395 L    780 W      254 Ch    "guest"</w:t>
        <w:br/>
        <w:br/>
        <w:t xml:space="preserve">         000000379:   200        395 L    780 W      256 Ch    "graphics"</w:t>
        <w:br/>
        <w:br/>
        <w:t xml:space="preserve">      000000378:   200        395 L    780 W      255 Ch    "granted"</w:t>
        <w:br/>
        <w:br/>
        <w:t xml:space="preserve">       000000377:   200        395 L    780 W      256 Ch    "gpapp"</w:t>
        <w:br/>
        <w:br/>
        <w:t xml:space="preserve">         000000376:   200        395 L    780 W      256 Ch    "gp"</w:t>
        <w:br/>
        <w:br/>
        <w:t xml:space="preserve">            000000375:   200        395 L    780 W      256 Ch    "gone"</w:t>
        <w:br/>
        <w:br/>
        <w:t xml:space="preserve">          000000374:   200        395 L    780 W      255 Ch    "gloals"</w:t>
        <w:br/>
        <w:br/>
        <w:t xml:space="preserve">       000000373:   200        395 L    780 W      256 Ch    "gloalnav"</w:t>
        <w:br/>
        <w:br/>
        <w:t xml:space="preserve">     000000370:   200        395 L    780 W      255 Ch    "gest"</w:t>
        <w:br/>
        <w:br/>
        <w:t xml:space="preserve">          000000369:   200        395 L    780 W      256 Ch    "generic"</w:t>
        <w:br/>
        <w:br/>
        <w:t xml:space="preserve">       000000367:   200        395 L    780 W      256 Ch    "games"</w:t>
        <w:br/>
        <w:br/>
        <w:t xml:space="preserve">         000000372:   200        395 L    780 W      255 Ch    "gloal"</w:t>
        <w:br/>
        <w:br/>
        <w:t xml:space="preserve">        00000037:   200        395 L    780 W      256 Ch    "get"</w:t>
        <w:br/>
        <w:br/>
        <w:t xml:space="preserve">           000000368:   200        395 L    780 W      256 Ch    "gate"</w:t>
        <w:br/>
        <w:br/>
        <w:t xml:space="preserve">          000000363:   200        395 L    780 W      255 Ch    "ftp"</w:t>
        <w:br/>
        <w:br/>
        <w:t xml:space="preserve">           000000366:   200        395 L    780 W      256 Ch    "functions"</w:t>
        <w:br/>
        <w:br/>
        <w:t xml:space="preserve">     000000362:   200        395 L    780 W      256 Ch    "framework"</w:t>
        <w:br/>
        <w:br/>
        <w:t xml:space="preserve">     000000364:   200        395 L    780 W      256 Ch    "fun"</w:t>
        <w:br/>
        <w:br/>
        <w:t xml:space="preserve">           00000036:   200        395 L    780 W      256 Ch    "frame"</w:t>
        <w:br/>
        <w:br/>
        <w:t xml:space="preserve">         000000360:   200        395 L    780 W      255 Ch    "forums"</w:t>
        <w:br/>
        <w:br/>
        <w:t xml:space="preserve">        000000359:   200        395 L    780 W      256 Ch    "forum"</w:t>
        <w:br/>
        <w:br/>
        <w:t xml:space="preserve">         000000354:   200        395 L    780 W      256 Ch    "format"</w:t>
        <w:br/>
        <w:br/>
        <w:t xml:space="preserve">        000000395:   200        395 L    780 W      256 Ch    "help"</w:t>
        <w:br/>
        <w:br/>
        <w:t xml:space="preserve">          000000356:   200        395 L    780 W      256 Ch    "formsend"</w:t>
        <w:br/>
        <w:br/>
        <w:t xml:space="preserve">      000000355:   200        395 L    780 W      256 Ch    "formhandler"</w:t>
        <w:br/>
        <w:br/>
        <w:t xml:space="preserve">   000000352:   200        395 L    780 W      255 Ch    "forgotten"</w:t>
        <w:br/>
        <w:br/>
        <w:t xml:space="preserve">     000000409:   200        395 L    780 W      255 Ch    "htmls"</w:t>
        <w:br/>
        <w:br/>
        <w:t xml:space="preserve">         000000358:   200        395 L    780 W      255 Ch    "fortune"</w:t>
        <w:br/>
        <w:br/>
        <w:t xml:space="preserve">       000000397:   200        395 L    780 W      255 Ch    "hide"</w:t>
        <w:br/>
        <w:br/>
        <w:t xml:space="preserve">          00000040:   200        395 L    780 W      256 Ch    "homepage"</w:t>
        <w:br/>
        <w:br/>
        <w:t xml:space="preserve">      00000043:   200        395 L    780 W      256 Ch    "iis"</w:t>
        <w:br/>
        <w:br/>
        <w:t xml:space="preserve">           00000044:   200        395 L    780 W      255 Ch    "images"</w:t>
        <w:br/>
        <w:br/>
        <w:t xml:space="preserve">        00000042:   200        395 L    780 W      256 Ch    "idc"</w:t>
        <w:br/>
        <w:br/>
        <w:t xml:space="preserve">          0000004:   200        395 L    780 W      256 Ch    "icons"</w:t>
        <w:br/>
        <w:br/>
        <w:t xml:space="preserve">         000000408:   200        395 L    780 W      256 Ch    "html"</w:t>
        <w:br/>
        <w:br/>
        <w:t xml:space="preserve">          00000040:   200        395 L    780 W      256 Ch    "im"</w:t>
        <w:br/>
        <w:br/>
        <w:t xml:space="preserve">           000000407:   200        395 L    780 W      256 Ch    "htm"</w:t>
        <w:br/>
        <w:br/>
        <w:t xml:space="preserve">           000000405:   200        395 L    780 W      256 Ch    "hosts"</w:t>
        <w:br/>
        <w:br/>
        <w:t xml:space="preserve">         000000404:   200        395 L    780 W      256 Ch    "host"</w:t>
        <w:br/>
        <w:br/>
        <w:t xml:space="preserve">          000000403:   200        395 L    780 W      255 Ch    "homework"</w:t>
        <w:br/>
        <w:br/>
        <w:t xml:space="preserve">      000000402:   200        395 L    780 W      255 Ch    "homes"</w:t>
        <w:br/>
        <w:br/>
        <w:t xml:space="preserve">         000000406:   200        395 L    780 W      256 Ch    "htdocs"</w:t>
        <w:br/>
        <w:br/>
        <w:t xml:space="preserve">        000000400:   200        395 L    780 W      255 Ch    "home"</w:t>
        <w:br/>
        <w:br/>
        <w:t xml:space="preserve">          000000399:   200        395 L    780 W      255 Ch    "hits"</w:t>
        <w:br/>
        <w:br/>
        <w:t xml:space="preserve">          000000396:   200        395 L    780 W      256 Ch    "hidden"</w:t>
        <w:br/>
        <w:br/>
        <w:t xml:space="preserve">        000000398:   200        395 L    780 W      256 Ch    "history"</w:t>
        <w:br/>
        <w:br/>
        <w:t xml:space="preserve">       00000045:   200        395 L    780 W      256 Ch    "img"</w:t>
        <w:br/>
        <w:br/>
        <w:t xml:space="preserve">           00000047:   200        395 L    780 W      254 Ch    "ino"</w:t>
        <w:br/>
        <w:br/>
        <w:t xml:space="preserve">         00000042:   200        395 L    780 W      255 Ch    "incoming"</w:t>
        <w:br/>
        <w:br/>
        <w:t xml:space="preserve">      000000429:   200        395 L    780 W      256 Ch    "information"</w:t>
        <w:br/>
        <w:br/>
        <w:t xml:space="preserve">   000000454:   200        395 L    780 W      256 Ch    "join"</w:t>
        <w:br/>
        <w:br/>
        <w:t xml:space="preserve">          000000457:   200        395 L    780 W      256 Ch    "js"</w:t>
        <w:br/>
        <w:br/>
        <w:t xml:space="preserve">            000000453:   200        395 L    780 W      255 Ch    "jo"</w:t>
        <w:br/>
        <w:br/>
        <w:t xml:space="preserve">           000000452:   200        395 L    780 W      256 Ch    "jdc"</w:t>
        <w:br/>
        <w:br/>
        <w:t xml:space="preserve">          00000045:   200        395 L    780 W      256 Ch    "java-sys"</w:t>
        <w:br/>
        <w:br/>
        <w:t xml:space="preserve">      000000445:   200        395 L    780 W      255 Ch    "invite"</w:t>
        <w:br/>
        <w:br/>
        <w:t xml:space="preserve">        000000459:   200        395 L    780 W      255 Ch    "jsps"</w:t>
        <w:br/>
        <w:br/>
        <w:t xml:space="preserve">          000000458:   200        395 L    780 W      256 Ch    "jsp"</w:t>
        <w:br/>
        <w:br/>
        <w:t xml:space="preserve">           000000456:   200        395 L    780 W      256 Ch    "jira"</w:t>
        <w:br/>
        <w:br/>
        <w:t xml:space="preserve">          000000455:   200        395 L    780 W      256 Ch    "jrun"</w:t>
        <w:br/>
        <w:br/>
        <w:t xml:space="preserve">          000000450:   200        395 L    780 W      256 Ch    "javascript"</w:t>
        <w:br/>
        <w:br/>
        <w:t xml:space="preserve">    000000449:   200        395 L    780 W      255 Ch    "java"</w:t>
        <w:br/>
        <w:br/>
        <w:t xml:space="preserve">          000000448:   200        395 L    780 W      255 Ch    "j"</w:t>
        <w:br/>
        <w:br/>
        <w:t xml:space="preserve">             000000447:   200        395 L    780 W      256 Ch    "ips"</w:t>
        <w:br/>
        <w:br/>
        <w:t xml:space="preserve">           000000444:   200        395 L    780 W      256 Ch    "invitation"</w:t>
        <w:br/>
        <w:br/>
        <w:t xml:space="preserve">    000000439:   200        395 L    780 W      256 Ch    "internal"</w:t>
        <w:br/>
        <w:br/>
        <w:t xml:space="preserve">      000000442:   200        395 L    780 W      256 Ch    "intro"</w:t>
        <w:br/>
        <w:br/>
        <w:t xml:space="preserve">         00000044:   200        395 L    780 W      256 Ch    "intranet"</w:t>
        <w:br/>
        <w:br/>
        <w:t xml:space="preserve">      000000438:   200        395 L    780 W      255 Ch    "interactive"</w:t>
        <w:br/>
        <w:br/>
        <w:t xml:space="preserve">   000000446:   200        395 L    780 W      255 Ch    "ipp"</w:t>
        <w:br/>
        <w:br/>
        <w:t xml:space="preserve">           000000443:   200        395 L    780 W      256 Ch    "inventory"</w:t>
        <w:br/>
        <w:br/>
        <w:t xml:space="preserve">     000000436:   200        395 L    780 W      255 Ch    "INSTALL_admin"</w:t>
        <w:br/>
        <w:br/>
        <w:t xml:space="preserve"> 000000440:   200        395 L    780 W      255 Ch    "internet"</w:t>
        <w:br/>
        <w:br/>
        <w:t xml:space="preserve">      000000435:   200        395 L    780 W      256 Ch    "install"</w:t>
        <w:br/>
        <w:br/>
        <w:t xml:space="preserve">       000000437:   200        395 L    780 W      255 Ch    "installation"</w:t>
        <w:br/>
        <w:br/>
        <w:t xml:space="preserve">  000000434:   200        395 L    780 W      256 Ch    "input"</w:t>
        <w:br/>
        <w:br/>
        <w:t xml:space="preserve">         000000433:   200        395 L    780 W      256 Ch    "init"</w:t>
        <w:br/>
        <w:br/>
        <w:t xml:space="preserve">          000000432:   200        395 L    780 W      255 Ch    "ini"</w:t>
        <w:br/>
        <w:br/>
        <w:t xml:space="preserve">           00000043:   200        395 L    780 W      255 Ch    "ingress"</w:t>
        <w:br/>
        <w:br/>
        <w:t xml:space="preserve">       000000430:   200        395 L    780 W      256 Ch    "ingres"</w:t>
        <w:br/>
        <w:br/>
        <w:t xml:space="preserve">        000000426:   200        395 L    780 W      255 Ch    "inde_admin"</w:t>
        <w:br/>
        <w:br/>
        <w:t xml:space="preserve">   000000425:   200        395 L    780 W      255 Ch    "inde_adm"</w:t>
        <w:br/>
        <w:br/>
        <w:t xml:space="preserve">     000000428:   200        395 L    780 W      255 Ch    "info"</w:t>
        <w:br/>
        <w:br/>
        <w:t xml:space="preserve">          000000427:   200        395 L    780 W      255 Ch    "indees"</w:t>
        <w:br/>
        <w:br/>
        <w:t xml:space="preserve">       000000424:   200        395 L    780 W      255 Ch    "inde2"</w:t>
        <w:br/>
        <w:br/>
        <w:t xml:space="preserve">        000000423:   200        395 L    780 W      255 Ch    "inde"</w:t>
        <w:br/>
        <w:br/>
        <w:t xml:space="preserve">         000000420:   200        395 L    780 W      256 Ch    "includes"</w:t>
        <w:br/>
        <w:br/>
        <w:t xml:space="preserve">      000000422:   200        395 L    780 W      256 Ch    "incs"</w:t>
        <w:br/>
        <w:br/>
        <w:t xml:space="preserve">          00000049:   200        395 L    780 W      255 Ch    "include"</w:t>
        <w:br/>
        <w:br/>
        <w:t xml:space="preserve">       00000046:   200        395 L    780 W      256 Ch    "import"</w:t>
        <w:br/>
        <w:br/>
        <w:t xml:space="preserve">        00000048:   200        395 L    780 W      256 Ch    "inc"</w:t>
        <w:br/>
        <w:br/>
        <w:t xml:space="preserve">           000000460:   200        395 L    780 W      255 Ch    "jsr"</w:t>
        <w:br/>
        <w:br/>
        <w:t xml:space="preserve">           000000462:   200        395 L    780 W      255 Ch    "kept"</w:t>
        <w:br/>
        <w:br/>
        <w:t xml:space="preserve">          000000466:   200        395 L    780 W      256 Ch    "las"</w:t>
        <w:br/>
        <w:br/>
        <w:t xml:space="preserve">          000000474:   200        395 L    780 W      255 Ch    "lirary"</w:t>
        <w:br/>
        <w:br/>
        <w:t xml:space="preserve">       000000480:   200        395 L    780 W      256 Ch    "load"</w:t>
        <w:br/>
        <w:br/>
        <w:t xml:space="preserve">          00000048:   200        395 L    780 W      256 Ch    "loader"</w:t>
        <w:br/>
        <w:br/>
        <w:t xml:space="preserve">        000000479:   200        395 L    780 W      256 Ch    "list"</w:t>
        <w:br/>
        <w:br/>
        <w:t xml:space="preserve">          000000478:   200        395 L    780 W      256 Ch    "linu"</w:t>
        <w:br/>
        <w:br/>
        <w:t xml:space="preserve">         000000477:   200        395 L    780 W      255 Ch    "links"</w:t>
        <w:br/>
        <w:br/>
        <w:t xml:space="preserve">         000000473:   200        395 L    780 W      255 Ch    "liraries"</w:t>
        <w:br/>
        <w:br/>
        <w:t xml:space="preserve">     000000476:   200        395 L    780 W      255 Ch    "link"</w:t>
        <w:br/>
        <w:br/>
        <w:t xml:space="preserve">          000000475:   200        395 L    780 W      255 Ch    "lis"</w:t>
        <w:br/>
        <w:br/>
        <w:t xml:space="preserve">          000000472:   200        395 L    780 W      255 Ch    "li"</w:t>
        <w:br/>
        <w:br/>
        <w:t xml:space="preserve">           00000047:   200        395 L    780 W      252 Ch    "level"</w:t>
        <w:br/>
        <w:br/>
        <w:t xml:space="preserve">         000000470:   200        395 L    780 W      255 Ch    "left"</w:t>
        <w:br/>
        <w:br/>
        <w:t xml:space="preserve">          000000468:   200        395 L    780 W      256 Ch    "launchpage"</w:t>
        <w:br/>
        <w:br/>
        <w:t xml:space="preserve">    000000465:   200        395 L    780 W      256 Ch    "la"</w:t>
        <w:br/>
        <w:br/>
        <w:t xml:space="preserve">           000000467:   200        395 L    780 W      256 Ch    "launch"</w:t>
        <w:br/>
        <w:br/>
        <w:t xml:space="preserve">        000000464:   200        395 L    780 W      256 Ch    "key"</w:t>
        <w:br/>
        <w:br/>
        <w:t xml:space="preserve">           000000469:   200        395 L    780 W      255 Ch    "ldap"</w:t>
        <w:br/>
        <w:br/>
        <w:t xml:space="preserve">          00000046:   200        395 L    780 W      255 Ch    "keep"</w:t>
        <w:br/>
        <w:br/>
        <w:t xml:space="preserve">          000000463:   200        395 L    780 W      255 Ch    "kernel"</w:t>
        <w:br/>
        <w:br/>
        <w:t xml:space="preserve">        000000482:   200        395 L    780 W      255 Ch    "lock"</w:t>
        <w:br/>
        <w:br/>
        <w:t xml:space="preserve">          000000484:   200        395 L    780 W      256 Ch    "log"</w:t>
        <w:br/>
        <w:br/>
        <w:t xml:space="preserve">           000000488:   200        395 L    780 W      255 Ch    "logger"</w:t>
        <w:br/>
        <w:br/>
        <w:t xml:space="preserve">        000000496:   200        395 L    780 W      255 Ch    "lost%2Bfound"</w:t>
        <w:br/>
        <w:br/>
        <w:t xml:space="preserve">  000000503:   200        395 L    780 W      255 Ch    "maint"</w:t>
        <w:br/>
        <w:br/>
        <w:t xml:space="preserve">         000000502:   200        395 L    780 W      256 Ch    "main"</w:t>
        <w:br/>
        <w:br/>
        <w:t xml:space="preserve">          00000050:   200        395 L    780 W      256 Ch    "maillist"</w:t>
        <w:br/>
        <w:br/>
        <w:t xml:space="preserve">      000000494:   200        395 L    780 W      256 Ch    "logs"</w:t>
        <w:br/>
        <w:br/>
        <w:t xml:space="preserve">          000000500:   200        395 L    780 W      256 Ch    "mailo"</w:t>
        <w:br/>
        <w:br/>
        <w:t xml:space="preserve">       000000499:   200        395 L    780 W      256 Ch    "mail"</w:t>
        <w:br/>
        <w:br/>
        <w:t xml:space="preserve">          000000498:   200        395 L    780 W      256 Ch    "magic"</w:t>
        <w:br/>
        <w:br/>
        <w:t xml:space="preserve">         000000495:   200        395 L    780 W      256 Ch    "Logs"</w:t>
        <w:br/>
        <w:br/>
        <w:t xml:space="preserve">          000000497:   200        395 L    780 W      256 Ch    "ls"</w:t>
        <w:br/>
        <w:br/>
        <w:t xml:space="preserve">            000000493:   200        395 L    780 W      255 Ch    "logout"</w:t>
        <w:br/>
        <w:br/>
        <w:t xml:space="preserve">        000000492:   200        395 L    780 W      256 Ch    "logon"</w:t>
        <w:br/>
        <w:br/>
        <w:t xml:space="preserve">         00000049:   200        395 L    780 W      255 Ch    "logo"</w:t>
        <w:br/>
        <w:br/>
        <w:t xml:space="preserve">          000000490:   200        395 L    780 W      255 Ch    "login"</w:t>
        <w:br/>
        <w:br/>
        <w:t xml:space="preserve">         000000487:   200        395 L    780 W      255 Ch    "logfiles"</w:t>
        <w:br/>
        <w:br/>
        <w:t xml:space="preserve">      000000489:   200        395 L    780 W      256 Ch    "logging"</w:t>
        <w:br/>
        <w:br/>
        <w:t xml:space="preserve">       000000486:   200        395 L    780 W      256 Ch    "logfile"</w:t>
        <w:br/>
        <w:br/>
        <w:t xml:space="preserve">       000000483:   200        395 L    780 W      256 Ch    "lockout"</w:t>
        <w:br/>
        <w:br/>
        <w:t xml:space="preserve">       000000485:   200        395 L    780 W      254 Ch    "Log"</w:t>
        <w:br/>
        <w:br/>
        <w:t xml:space="preserve">           000000504:   200        395 L    780 W      256 Ch    "makefile"</w:t>
        <w:br/>
        <w:br/>
        <w:t xml:space="preserve">      00000050:   200        395 L    780 W      256 Ch    "map"</w:t>
        <w:br/>
        <w:br/>
        <w:t xml:space="preserve">           00000058:   200        395 L    780 W      256 Ch    "memers"</w:t>
        <w:br/>
        <w:br/>
        <w:t xml:space="preserve">       000000525:   200        395 L    780 W      256 Ch    "metaase"</w:t>
        <w:br/>
        <w:br/>
        <w:t xml:space="preserve">      000000506:   200        395 L    780 W      255 Ch    "manage"</w:t>
        <w:br/>
        <w:br/>
        <w:t xml:space="preserve">        000000524:   200        395 L    780 W      256 Ch    "meta"</w:t>
        <w:br/>
        <w:br/>
        <w:t xml:space="preserve">          000000522:   200        395 L    780 W      256 Ch    "messages"</w:t>
        <w:br/>
        <w:br/>
        <w:t xml:space="preserve">      00000052:   200        395 L    780 W      255 Ch    "message"</w:t>
        <w:br/>
        <w:br/>
        <w:t xml:space="preserve">       000000520:   200        395 L    780 W      255 Ch    "menu"</w:t>
        <w:br/>
        <w:br/>
        <w:t xml:space="preserve">          000000523:   200        395 L    780 W      256 Ch    "messaging"</w:t>
        <w:br/>
        <w:br/>
        <w:t xml:space="preserve">     00000057:   200        395 L    780 W      256 Ch    "memer"</w:t>
        <w:br/>
        <w:br/>
        <w:t xml:space="preserve">        00000059:   200        395 L    780 W      256 Ch    "memory"</w:t>
        <w:br/>
        <w:br/>
        <w:t xml:space="preserve">        00000056:   200        395 L    780 W      256 Ch    "me"</w:t>
        <w:br/>
        <w:br/>
        <w:t xml:space="preserve">            00000055:   200        395 L    780 W      256 Ch    "md"</w:t>
        <w:br/>
        <w:br/>
        <w:t xml:space="preserve">           00000054:   200        395 L    780 W      255 Ch    "mo"</w:t>
        <w:br/>
        <w:br/>
        <w:t xml:space="preserve">           00000053:   200        395 L    780 W      253 Ch    "master"</w:t>
        <w:br/>
        <w:br/>
        <w:t xml:space="preserve">        00000052:   200        395 L    780 W      255 Ch    "marketing"</w:t>
        <w:br/>
        <w:br/>
        <w:t xml:space="preserve">     000000509:   200        395 L    780 W      255 Ch    "manual"</w:t>
        <w:br/>
        <w:br/>
        <w:t xml:space="preserve">        0000005:   200        395 L    780 W      256 Ch    "market"</w:t>
        <w:br/>
        <w:br/>
        <w:t xml:space="preserve">        000000508:   200        395 L    780 W      256 Ch    "manager"</w:t>
        <w:br/>
        <w:br/>
        <w:t xml:space="preserve">       000000505:   200        395 L    780 W      254 Ch    "man"</w:t>
        <w:br/>
        <w:br/>
        <w:t xml:space="preserve">           000000507:   200        395 L    780 W      256 Ch    "management"</w:t>
        <w:br/>
        <w:br/>
        <w:t xml:space="preserve">    000000526:   200        395 L    780 W      255 Ch    "mgr"</w:t>
        <w:br/>
        <w:br/>
        <w:t xml:space="preserve">           000000528:   200        395 L    780 W      256 Ch    "minimum"</w:t>
        <w:br/>
        <w:br/>
        <w:t xml:space="preserve">       000000532:   200        395 L    780 W      255 Ch    "mkstats"</w:t>
        <w:br/>
        <w:br/>
        <w:t xml:space="preserve">       000000540:   200        395 L    780 W      256 Ch    "mp3s"</w:t>
        <w:br/>
        <w:br/>
        <w:t xml:space="preserve">          000000569:   200        395 L    780 W      256 Ch    "ojects"</w:t>
        <w:br/>
        <w:br/>
        <w:t xml:space="preserve">       000000568:   200        395 L    780 W      256 Ch    "oject"</w:t>
        <w:br/>
        <w:br/>
        <w:t xml:space="preserve">        000000556:   200        395 L    780 W      255 Ch    "netstat"</w:t>
        <w:br/>
        <w:br/>
        <w:t xml:space="preserve">       000000567:   200        395 L    780 W      255 Ch    "numer"</w:t>
        <w:br/>
        <w:br/>
        <w:t xml:space="preserve">        000000566:   200        395 L    780 W      256 Ch    "null"</w:t>
        <w:br/>
        <w:br/>
        <w:t xml:space="preserve">          000000565:   200        395 L    780 W      255 Ch    "nul"</w:t>
        <w:br/>
        <w:br/>
        <w:t xml:space="preserve">           000000564:   200        395 L    780 W      255 Ch    "novell"</w:t>
        <w:br/>
        <w:br/>
        <w:t xml:space="preserve">        000000563:   200        395 L    780 W      255 Ch    "notes"</w:t>
        <w:br/>
        <w:br/>
        <w:t xml:space="preserve">         000000562:   200        395 L    780 W      256 Ch    "noody"</w:t>
        <w:br/>
        <w:br/>
        <w:t xml:space="preserve">        00000056:   200        395 L    780 W      256 Ch    "nl"</w:t>
        <w:br/>
        <w:br/>
        <w:t xml:space="preserve">            000000560:   200        395 L    780 W      256 Ch    "net"</w:t>
        <w:br/>
        <w:br/>
        <w:t xml:space="preserve">          000000559:   200        395 L    780 W      254 Ch    "news"</w:t>
        <w:br/>
        <w:br/>
        <w:t xml:space="preserve">          000000558:   200        395 L    780 W      256 Ch    "new"</w:t>
        <w:br/>
        <w:br/>
        <w:t xml:space="preserve">           000000555:   200        395 L    780 W      256 Ch    "netscape"</w:t>
        <w:br/>
        <w:br/>
        <w:t xml:space="preserve">      000000557:   200        395 L    780 W      254 Ch    "network"</w:t>
        <w:br/>
        <w:br/>
        <w:t xml:space="preserve">       000000554:   200        395 L    780 W      256 Ch    "net"</w:t>
        <w:br/>
        <w:br/>
        <w:t xml:space="preserve">           000000553:   200        395 L    780 W      255 Ch    "ne"</w:t>
        <w:br/>
        <w:br/>
        <w:t xml:space="preserve">            000000552:   200        395 L    780 W      256 Ch    "navigation"</w:t>
        <w:br/>
        <w:br/>
        <w:t xml:space="preserve">    00000055:   200        395 L    780 W      255 Ch    "names"</w:t>
        <w:br/>
        <w:br/>
        <w:t xml:space="preserve">         000000550:   200        395 L    780 W      256 Ch    "my-sql"</w:t>
        <w:br/>
        <w:br/>
        <w:t xml:space="preserve">        000000549:   200        395 L    780 W      255 Ch    "mysql"</w:t>
        <w:br/>
        <w:br/>
        <w:t xml:space="preserve">         000000548:   200        395 L    780 W      255 Ch    "my"</w:t>
        <w:br/>
        <w:br/>
        <w:t xml:space="preserve">            000000547:   200        395 L    780 W      256 Ch    "music"</w:t>
        <w:br/>
        <w:br/>
        <w:t xml:space="preserve">         000000546:   200        395 L    780 W      254 Ch    "ms-sql"</w:t>
        <w:br/>
        <w:br/>
        <w:t xml:space="preserve">        000000545:   200        395 L    780 W      255 Ch    "mssql"</w:t>
        <w:br/>
        <w:br/>
        <w:t xml:space="preserve">         000000543:   200        395 L    780 W      256 Ch    "ms"</w:t>
        <w:br/>
        <w:br/>
        <w:t xml:space="preserve">            000000544:   200        395 L    780 W      255 Ch    "msql"</w:t>
        <w:br/>
        <w:br/>
        <w:t xml:space="preserve">          000000542:   200        395 L    780 W      256 Ch    "mrtg"</w:t>
        <w:br/>
        <w:br/>
        <w:t xml:space="preserve">          00000054:   200        395 L    780 W      256 Ch    "mqseries"</w:t>
        <w:br/>
        <w:br/>
        <w:t xml:space="preserve">      000000538:   200        395 L    780 W      256 Ch    "mount"</w:t>
        <w:br/>
        <w:br/>
        <w:t xml:space="preserve">         000000539:   200        395 L    780 W      256 Ch    "mp3"</w:t>
        <w:br/>
        <w:br/>
        <w:t xml:space="preserve">           000000536:   200        395 L    780 W      255 Ch    "modules"</w:t>
        <w:br/>
        <w:br/>
        <w:t xml:space="preserve">       000000535:   200        395 L    780 W      255 Ch    "module"</w:t>
        <w:br/>
        <w:br/>
        <w:t xml:space="preserve">        000000534:   200        395 L    780 W      256 Ch    "modem"</w:t>
        <w:br/>
        <w:br/>
        <w:t xml:space="preserve">         00000053:   200        395 L    780 W      256 Ch    "misc"</w:t>
        <w:br/>
        <w:br/>
        <w:t xml:space="preserve">          000000537:   200        395 L    780 W      256 Ch    "monitor"</w:t>
        <w:br/>
        <w:br/>
        <w:t xml:space="preserve">       000000533:   200        395 L    780 W      256 Ch    "model"</w:t>
        <w:br/>
        <w:br/>
        <w:t xml:space="preserve">         000000530:   200        395 L    780 W      255 Ch    "mirrors"</w:t>
        <w:br/>
        <w:br/>
        <w:t xml:space="preserve">       000000527:   200        395 L    780 W      256 Ch    "mine"</w:t>
        <w:br/>
        <w:br/>
        <w:t xml:space="preserve">          000000529:   200        395 L    780 W      255 Ch    "mirror"</w:t>
        <w:br/>
        <w:br/>
        <w:t xml:space="preserve">        000000570:   200        395 L    780 W      256 Ch    "odc"</w:t>
        <w:br/>
        <w:br/>
        <w:t xml:space="preserve">          000000572:   200        395 L    780 W      256 Ch    "off"</w:t>
        <w:br/>
        <w:br/>
        <w:t xml:space="preserve">           000000576:   200        395 L    780 W      255 Ch    "oldie"</w:t>
        <w:br/>
        <w:br/>
        <w:t xml:space="preserve">         00000059:   200        395 L    780 W      255 Ch    "pages"</w:t>
        <w:br/>
        <w:br/>
        <w:t xml:space="preserve">         000000584:   200        395 L    780 W      255 Ch    "oradata"</w:t>
        <w:br/>
        <w:br/>
        <w:t xml:space="preserve">       000000589:   200        395 L    780 W      255 Ch    "pad"</w:t>
        <w:br/>
        <w:br/>
        <w:t xml:space="preserve">           000000588:   200        395 L    780 W      255 Ch    "output"</w:t>
        <w:br/>
        <w:br/>
        <w:t xml:space="preserve">        000000587:   200        395 L    780 W      255 Ch    "outgoing"</w:t>
        <w:br/>
        <w:br/>
        <w:t xml:space="preserve">      000000590:   200        395 L    780 W      255 Ch    "page"</w:t>
        <w:br/>
        <w:br/>
        <w:t xml:space="preserve">          000000585:   200        395 L    780 W      256 Ch    "order"</w:t>
        <w:br/>
        <w:br/>
        <w:t xml:space="preserve">         000000582:   200        395 L    780 W      256 Ch    "operator"</w:t>
        <w:br/>
        <w:br/>
        <w:t xml:space="preserve">      00000058:   200        395 L    780 W      256 Ch    "openfile"</w:t>
        <w:br/>
        <w:br/>
        <w:t xml:space="preserve">      000000586:   200        395 L    780 W      255 Ch    "orders"</w:t>
        <w:br/>
        <w:br/>
        <w:t xml:space="preserve">        000000583:   200        395 L    780 W      255 Ch    "oracle"</w:t>
        <w:br/>
        <w:br/>
        <w:t xml:space="preserve">        000000580:   200        395 L    780 W      255 Ch    "openapp"</w:t>
        <w:br/>
        <w:br/>
        <w:t xml:space="preserve">       000000579:   200        395 L    780 W      256 Ch    "open"</w:t>
        <w:br/>
        <w:br/>
        <w:t xml:space="preserve">          000000578:   200        395 L    780 W      256 Ch    "online"</w:t>
        <w:br/>
        <w:br/>
        <w:t xml:space="preserve">        000000575:   200        395 L    780 W      255 Ch    "old"</w:t>
        <w:br/>
        <w:br/>
        <w:t xml:space="preserve">           00000057:   200        395 L    780 W      255 Ch    "of"</w:t>
        <w:br/>
        <w:br/>
        <w:t xml:space="preserve">            000000574:   200        395 L    780 W      255 Ch    "ogl"</w:t>
        <w:br/>
        <w:br/>
        <w:t xml:space="preserve">           000000606:   200        395 L    780 W      255 Ch    "pdf"</w:t>
        <w:br/>
        <w:br/>
        <w:t xml:space="preserve">           000000622:   200        395 L    780 W      256 Ch    "pol"</w:t>
        <w:br/>
        <w:br/>
        <w:t xml:space="preserve">           000000573:   200        395 L    780 W      256 Ch    "office"</w:t>
        <w:br/>
        <w:br/>
        <w:t xml:space="preserve">        000000598:   200        395 L    780 W      254 Ch    "pass"</w:t>
        <w:br/>
        <w:br/>
        <w:t xml:space="preserve">          00000064:   200        395 L    780 W      254 Ch    "prod"</w:t>
        <w:br/>
        <w:br/>
        <w:t xml:space="preserve">          000000640:   200        395 L    780 W      256 Ch    "processform"</w:t>
        <w:br/>
        <w:br/>
        <w:t xml:space="preserve">   000000639:   200        395 L    780 W      255 Ch    "process"</w:t>
        <w:br/>
        <w:br/>
        <w:t xml:space="preserve">       000000592:   200        395 L    780 W      256 Ch    "_pages"</w:t>
        <w:br/>
        <w:br/>
        <w:t xml:space="preserve">        000000594:   200        395 L    780 W      256 Ch    "pam"</w:t>
        <w:br/>
        <w:br/>
        <w:t xml:space="preserve">           000000638:   200        395 L    780 W      255 Ch    "privs"</w:t>
        <w:br/>
        <w:br/>
        <w:t xml:space="preserve">         000000637:   200        395 L    780 W      256 Ch    "private"</w:t>
        <w:br/>
        <w:br/>
        <w:t xml:space="preserve">       000000636:   200        395 L    780 W      255 Ch    "priv"</w:t>
        <w:br/>
        <w:br/>
        <w:t xml:space="preserve">          000000635:   200        395 L    780 W      255 Ch    "printenv"</w:t>
        <w:br/>
        <w:br/>
        <w:t xml:space="preserve">      000000634:   200        395 L    780 W      256 Ch    "print"</w:t>
        <w:br/>
        <w:br/>
        <w:t xml:space="preserve">         000000633:   200        395 L    780 W      256 Ch    "preview"</w:t>
        <w:br/>
        <w:br/>
        <w:t xml:space="preserve">       000000632:   200        395 L    780 W      256 Ch    "press"</w:t>
        <w:br/>
        <w:br/>
        <w:t xml:space="preserve">         00000063:   200        395 L    780 W      256 Ch    "power"</w:t>
        <w:br/>
        <w:br/>
        <w:t xml:space="preserve">         000000630:   200        395 L    780 W      255 Ch    "postgres"</w:t>
        <w:br/>
        <w:br/>
        <w:t xml:space="preserve">      000000629:   200        395 L    780 W      255 Ch    "post"</w:t>
        <w:br/>
        <w:br/>
        <w:t xml:space="preserve">          000000628:   200        395 L    780 W      256 Ch    "portlets"</w:t>
        <w:br/>
        <w:br/>
        <w:t xml:space="preserve">      000000627:   200        395 L    780 W      255 Ch    "portlet"</w:t>
        <w:br/>
        <w:br/>
        <w:t xml:space="preserve">       000000625:   200        395 L    780 W      256 Ch    "pop"</w:t>
        <w:br/>
        <w:br/>
        <w:t xml:space="preserve">           000000624:   200        395 L    780 W      255 Ch    "poll"</w:t>
        <w:br/>
        <w:br/>
        <w:t xml:space="preserve">          000000626:   200        395 L    780 W      256 Ch    "portal"</w:t>
        <w:br/>
        <w:br/>
        <w:t xml:space="preserve">        00000062:   200        395 L    780 W      255 Ch    "pl"</w:t>
        <w:br/>
        <w:br/>
        <w:t xml:space="preserve">           00000068:   200        395 L    780 W      255 Ch    "pi"</w:t>
        <w:br/>
        <w:br/>
        <w:t xml:space="preserve">           00000067:   200        395 L    780 W      254 Ch    "ping"</w:t>
        <w:br/>
        <w:br/>
        <w:t xml:space="preserve">          000000623:   200        395 L    780 W      255 Ch    "policy"</w:t>
        <w:br/>
        <w:br/>
        <w:t xml:space="preserve">        00000069:   200        395 L    780 W      256 Ch    "pl"</w:t>
        <w:br/>
        <w:br/>
        <w:t xml:space="preserve">            000000620:   200        395 L    780 W      256 Ch    "pls"</w:t>
        <w:br/>
        <w:br/>
        <w:t xml:space="preserve">           00000066:   200        395 L    780 W      254 Ch    "pics"</w:t>
        <w:br/>
        <w:br/>
        <w:t xml:space="preserve">          00000065:   200        395 L    780 W      255 Ch    "phpMyAdmin"</w:t>
        <w:br/>
        <w:br/>
        <w:t xml:space="preserve">    00000064:   200        395 L    780 W      255 Ch    "phpmyadmin"</w:t>
        <w:br/>
        <w:br/>
        <w:t xml:space="preserve">    00000063:   200        395 L    780 W      255 Ch    "php"</w:t>
        <w:br/>
        <w:br/>
        <w:t xml:space="preserve">           0000006:   200        395 L    780 W      256 Ch    "pgsql"</w:t>
        <w:br/>
        <w:br/>
        <w:t xml:space="preserve">         000000609:   200        395 L    780 W      255 Ch    "personal"</w:t>
        <w:br/>
        <w:br/>
        <w:t xml:space="preserve">      00000060:   200        395 L    780 W      253 Ch    "personals"</w:t>
        <w:br/>
        <w:br/>
        <w:t xml:space="preserve">     000000607:   200        395 L    780 W      254 Ch    "perl"</w:t>
        <w:br/>
        <w:br/>
        <w:t xml:space="preserve">          00000062:   200        395 L    780 W      256 Ch    "phone"</w:t>
        <w:br/>
        <w:br/>
        <w:t xml:space="preserve">         000000608:   200        395 L    780 W      256 Ch    "perl5"</w:t>
        <w:br/>
        <w:br/>
        <w:t xml:space="preserve">         000000605:   200        395 L    780 W      256 Ch    "path"</w:t>
        <w:br/>
        <w:br/>
        <w:t xml:space="preserve">          000000604:   200        395 L    780 W      255 Ch    "passwords"</w:t>
        <w:br/>
        <w:br/>
        <w:t xml:space="preserve">     000000603:   200        395 L    780 W      255 Ch    "password"</w:t>
        <w:br/>
        <w:br/>
        <w:t xml:space="preserve">      00000060:   200        395 L    780 W      255 Ch    "passwd"</w:t>
        <w:br/>
        <w:br/>
        <w:t xml:space="preserve">        000000602:   200        395 L    780 W      255 Ch    "passwor"</w:t>
        <w:br/>
        <w:br/>
        <w:t xml:space="preserve">       000000600:   200        395 L    780 W      255 Ch    "passw"</w:t>
        <w:br/>
        <w:br/>
        <w:t xml:space="preserve">         000000597:   200        395 L    780 W      255 Ch    "papers"</w:t>
        <w:br/>
        <w:br/>
        <w:t xml:space="preserve">        000000599:   200        395 L    780 W      255 Ch    "passes"</w:t>
        <w:br/>
        <w:br/>
        <w:t xml:space="preserve">        000000596:   200        395 L    780 W      255 Ch    "paper"</w:t>
        <w:br/>
        <w:br/>
        <w:t xml:space="preserve">         000000593:   200        395 L    780 W      256 Ch    "Pages"</w:t>
        <w:br/>
        <w:br/>
        <w:t xml:space="preserve">         000000595:   200        395 L    780 W      255 Ch    "panel"</w:t>
        <w:br/>
        <w:br/>
        <w:t xml:space="preserve">         000000642:   200        395 L    780 W      255 Ch    "production"</w:t>
        <w:br/>
        <w:br/>
        <w:t xml:space="preserve">    000000644:   200        395 L    780 W      256 Ch    "professor"</w:t>
        <w:br/>
        <w:br/>
        <w:t xml:space="preserve">     000000648:   200        395 L    780 W      256 Ch    "proof"</w:t>
        <w:br/>
        <w:br/>
        <w:t xml:space="preserve">         000000656:   200        395 L    780 W      256 Ch    "pulish"</w:t>
        <w:br/>
        <w:br/>
        <w:t xml:space="preserve">       000000672:   200        395 L    780 W      256 Ch    "readme"</w:t>
        <w:br/>
        <w:br/>
        <w:t xml:space="preserve">        000000677:   200        395 L    780 W      255 Ch    "reg"</w:t>
        <w:br/>
        <w:br/>
        <w:t xml:space="preserve">           000000676:   200        395 L    780 W      256 Ch    "references"</w:t>
        <w:br/>
        <w:br/>
        <w:t xml:space="preserve">    000000680:   200        395 L    780 W      255 Ch    "register"</w:t>
        <w:br/>
        <w:br/>
        <w:t xml:space="preserve">      000000679:   200        395 L    780 W      255 Ch    "regional"</w:t>
        <w:br/>
        <w:br/>
        <w:t xml:space="preserve">      000000674:   200        395 L    780 W      255 Ch    "redirect"</w:t>
        <w:br/>
        <w:br/>
        <w:t xml:space="preserve">      00000067:   200        395 L    780 W      256 Ch    "rcs"</w:t>
        <w:br/>
        <w:br/>
        <w:t xml:space="preserve">           000000678:   200        395 L    780 W      255 Ch    "reginternal"</w:t>
        <w:br/>
        <w:br/>
        <w:t xml:space="preserve">   000000675:   200        395 L    780 W      256 Ch    "reference"</w:t>
        <w:br/>
        <w:br/>
        <w:t xml:space="preserve">     000000673:   200        395 L    780 W      255 Ch    "redir"</w:t>
        <w:br/>
        <w:br/>
        <w:t xml:space="preserve">         000000670:   200        395 L    780 W      255 Ch    "rank"</w:t>
        <w:br/>
        <w:br/>
        <w:t xml:space="preserve">          000000669:   200        395 L    780 W      256 Ch    "random"</w:t>
        <w:br/>
        <w:br/>
        <w:t xml:space="preserve">        000000666:   200        395 L    780 W      256 Ch    "queue"</w:t>
        <w:br/>
        <w:br/>
        <w:t xml:space="preserve">         000000665:   200        395 L    780 W      253 Ch    "query"</w:t>
        <w:br/>
        <w:br/>
        <w:t xml:space="preserve">         000000668:   200        395 L    780 W      256 Ch    "ramon"</w:t>
        <w:br/>
        <w:br/>
        <w:t xml:space="preserve">         000000667:   200        395 L    780 W      255 Ch    "quote"</w:t>
        <w:br/>
        <w:br/>
        <w:t xml:space="preserve">         000000664:   200        395 L    780 W      255 Ch    "queries"</w:t>
        <w:br/>
        <w:br/>
        <w:t xml:space="preserve">       000000662:   200        395 L    780 W      256 Ch    "pwd"</w:t>
        <w:br/>
        <w:br/>
        <w:t xml:space="preserve">           000000663:   200        395 L    780 W      255 Ch    "python"</w:t>
        <w:br/>
        <w:br/>
        <w:t xml:space="preserve">        00000066:   200        395 L    780 W      256 Ch    "pw"</w:t>
        <w:br/>
        <w:br/>
        <w:t xml:space="preserve">            000000660:   200        395 L    780 W      256 Ch    "put"</w:t>
        <w:br/>
        <w:br/>
        <w:t xml:space="preserve">           000000659:   200        395 L    780 W      255 Ch    "purchases"</w:t>
        <w:br/>
        <w:br/>
        <w:t xml:space="preserve">     000000658:   200        395 L    780 W      256 Ch    "purchase"</w:t>
        <w:br/>
        <w:br/>
        <w:t xml:space="preserve">      000000655:   200        395 L    780 W      254 Ch    "pulic"</w:t>
        <w:br/>
        <w:br/>
        <w:t xml:space="preserve">        000000654:   200        395 L    780 W      256 Ch    "pu"</w:t>
        <w:br/>
        <w:br/>
        <w:t xml:space="preserve">           000000653:   200        395 L    780 W      256 Ch    "ps"</w:t>
        <w:br/>
        <w:br/>
        <w:t xml:space="preserve">            00000065:   200        395 L    780 W      256 Ch    "protected"</w:t>
        <w:br/>
        <w:br/>
        <w:t xml:space="preserve">     000000649:   200        395 L    780 W      256 Ch    "properties"</w:t>
        <w:br/>
        <w:br/>
        <w:t xml:space="preserve">    000000650:   200        395 L    780 W      255 Ch    "protect"</w:t>
        <w:br/>
        <w:br/>
        <w:t xml:space="preserve">       000000647:   200        395 L    780 W      256 Ch    "project"</w:t>
        <w:br/>
        <w:br/>
        <w:t xml:space="preserve">       000000643:   200        395 L    780 W      255 Ch    "products"</w:t>
        <w:br/>
        <w:br/>
        <w:t xml:space="preserve">      000000645:   200        395 L    780 W      255 Ch    "profile"</w:t>
        <w:br/>
        <w:br/>
        <w:t xml:space="preserve">       000000657:   200        395 L    780 W      255 Ch    "pulisher"</w:t>
        <w:br/>
        <w:br/>
        <w:t xml:space="preserve">     000000652:   200        395 L    780 W      255 Ch    "proy"</w:t>
        <w:br/>
        <w:br/>
        <w:t xml:space="preserve">         000000646:   200        395 L    780 W      255 Ch    "program"</w:t>
        <w:br/>
        <w:br/>
        <w:t xml:space="preserve">       00000068:   200        395 L    780 W      254 Ch    "registered"</w:t>
        <w:br/>
        <w:br/>
        <w:t xml:space="preserve">    000000683:   200        395 L    780 W      255 Ch    "remind"</w:t>
        <w:br/>
        <w:br/>
        <w:t xml:space="preserve">        000000695:   200        395 L    780 W      256 Ch    "restricted"</w:t>
        <w:br/>
        <w:br/>
        <w:t xml:space="preserve">    0000007:   200        395 L    780 W      255 Ch    "saved"</w:t>
        <w:br/>
        <w:br/>
        <w:t xml:space="preserve">         000000728:   200        395 L    780 W      255 Ch    "send"</w:t>
        <w:br/>
        <w:br/>
        <w:t xml:space="preserve">          000000687:   200        395 L    780 W      256 Ch    "report"</w:t>
        <w:br/>
        <w:br/>
        <w:t xml:space="preserve">        000000729:   200        395 L    780 W      256 Ch    "sendmail"</w:t>
        <w:br/>
        <w:br/>
        <w:t xml:space="preserve">      000000726:   200        395 L    780 W      256 Ch    "select"</w:t>
        <w:br/>
        <w:br/>
        <w:t xml:space="preserve">        000000725:   200        395 L    780 W      256 Ch    "security"</w:t>
        <w:br/>
        <w:br/>
        <w:t xml:space="preserve">      000000723:   200        395 L    780 W      256 Ch    "secure"</w:t>
        <w:br/>
        <w:br/>
        <w:t xml:space="preserve">        000000722:   200        395 L    780 W      254 Ch    "sections"</w:t>
        <w:br/>
        <w:br/>
        <w:t xml:space="preserve">      000000730:   200        395 L    780 W      256 Ch    "sensepost"</w:t>
        <w:br/>
        <w:br/>
        <w:t xml:space="preserve">     000000727:   200        395 L    780 W      255 Ch    "sell"</w:t>
        <w:br/>
        <w:br/>
        <w:t xml:space="preserve">          000000724:   200        395 L    780 W      255 Ch    "secured"</w:t>
        <w:br/>
        <w:br/>
        <w:t xml:space="preserve">       00000072:   200        395 L    780 W      255 Ch    "section"</w:t>
        <w:br/>
        <w:br/>
        <w:t xml:space="preserve">       00000079:   200        395 L    780 W      256 Ch    "secret"</w:t>
        <w:br/>
        <w:br/>
        <w:t xml:space="preserve">        00000078:   200        395 L    780 W      255 Ch    "search"</w:t>
        <w:br/>
        <w:br/>
        <w:t xml:space="preserve">        00000077:   200        395 L    780 W      256 Ch    "sdk"</w:t>
        <w:br/>
        <w:br/>
        <w:t xml:space="preserve">           00000076:   200        395 L    780 W      256 Ch    "scripts"</w:t>
        <w:br/>
        <w:br/>
        <w:t xml:space="preserve">       000000720:   200        395 L    780 W      256 Ch    "secrets"</w:t>
        <w:br/>
        <w:br/>
        <w:t xml:space="preserve">       00000074:   200        395 L    780 W      255 Ch    "scratc"</w:t>
        <w:br/>
        <w:br/>
        <w:t xml:space="preserve">        00000073:   200        395 L    780 W      256 Ch    "scr"</w:t>
        <w:br/>
        <w:br/>
        <w:t xml:space="preserve">           00000075:   200        395 L    780 W      255 Ch    "script"</w:t>
        <w:br/>
        <w:br/>
        <w:t xml:space="preserve">        00000070:   200        395 L    780 W      255 Ch    "save"</w:t>
        <w:br/>
        <w:br/>
        <w:t xml:space="preserve">          000000709:   200        395 L    780 W      255 Ch    "samples"</w:t>
        <w:br/>
        <w:br/>
        <w:t xml:space="preserve">       000000708:   200        395 L    780 W      255 Ch    "sample"</w:t>
        <w:br/>
        <w:br/>
        <w:t xml:space="preserve">        000000707:   200        395 L    780 W      256 Ch    "sales"</w:t>
        <w:br/>
        <w:br/>
        <w:t xml:space="preserve">         00000072:   200        395 L    780 W      255 Ch    "schema"</w:t>
        <w:br/>
        <w:br/>
        <w:t xml:space="preserve">        000000705:   200        395 L    780 W      255 Ch    "rules"</w:t>
        <w:br/>
        <w:br/>
        <w:t xml:space="preserve">         000000704:   200        395 L    780 W      255 Ch    "rss"</w:t>
        <w:br/>
        <w:br/>
        <w:t xml:space="preserve">           000000706:   200        395 L    780 W      256 Ch    "run"</w:t>
        <w:br/>
        <w:br/>
        <w:t xml:space="preserve">           000000703:   200        395 L    780 W      256 Ch    "rpc"</w:t>
        <w:br/>
        <w:br/>
        <w:t xml:space="preserve">           000000702:   200        395 L    780 W      255 Ch    "router"</w:t>
        <w:br/>
        <w:br/>
        <w:t xml:space="preserve">        00000070:   200        395 L    780 W      256 Ch    "route"</w:t>
        <w:br/>
        <w:br/>
        <w:t xml:space="preserve">         000000700:   200        395 L    780 W      256 Ch    "root"</w:t>
        <w:br/>
        <w:br/>
        <w:t xml:space="preserve">          000000699:   200        395 L    780 W      255 Ch    "rootics"</w:t>
        <w:br/>
        <w:br/>
        <w:t xml:space="preserve">      000000694:   200        395 L    780 W      256 Ch    "responder"</w:t>
        <w:br/>
        <w:br/>
        <w:t xml:space="preserve">     000000697:   200        395 L    780 W      255 Ch    "right"</w:t>
        <w:br/>
        <w:br/>
        <w:t xml:space="preserve">         000000696:   200        395 L    780 W      255 Ch    "retail"</w:t>
        <w:br/>
        <w:br/>
        <w:t xml:space="preserve">        000000698:   200        395 L    780 W      255 Ch    "root"</w:t>
        <w:br/>
        <w:br/>
        <w:t xml:space="preserve">         000000692:   200        395 L    780 W      256 Ch    "resource"</w:t>
        <w:br/>
        <w:br/>
        <w:t xml:space="preserve">      00000069:   200        395 L    780 W      255 Ch    "reseller"</w:t>
        <w:br/>
        <w:br/>
        <w:t xml:space="preserve">      000000690:   200        395 L    780 W      256 Ch    "research"</w:t>
        <w:br/>
        <w:br/>
        <w:t xml:space="preserve">      000000693:   200        395 L    780 W      256 Ch    "resources"</w:t>
        <w:br/>
        <w:br/>
        <w:t xml:space="preserve">     000000686:   200        395 L    780 W      256 Ch    "removed"</w:t>
        <w:br/>
        <w:br/>
        <w:t xml:space="preserve">       000000688:   200        395 L    780 W      256 Ch    "reports"</w:t>
        <w:br/>
        <w:br/>
        <w:t xml:space="preserve">       000000685:   200        395 L    780 W      256 Ch    "remote"</w:t>
        <w:br/>
        <w:br/>
        <w:t xml:space="preserve">        000000689:   200        395 L    780 W      255 Ch    "requisite"</w:t>
        <w:br/>
        <w:br/>
        <w:t xml:space="preserve">     000000682:   200        395 L    780 W      255 Ch    "release"</w:t>
        <w:br/>
        <w:br/>
        <w:t xml:space="preserve">       00000073:   200        395 L    780 W      255 Ch    "sensor"</w:t>
        <w:br/>
        <w:br/>
        <w:t xml:space="preserve">        000000733:   200        395 L    780 W      256 Ch    "server"</w:t>
        <w:br/>
        <w:br/>
        <w:t xml:space="preserve">        000000684:   200        395 L    780 W      255 Ch    "reminder"</w:t>
        <w:br/>
        <w:br/>
        <w:t xml:space="preserve">      000000737:   200        395 L    780 W      255 Ch    "services"</w:t>
        <w:br/>
        <w:br/>
        <w:t xml:space="preserve">      00000076:   200        395 L    780 W      255 Ch    "single"</w:t>
        <w:br/>
        <w:br/>
        <w:t xml:space="preserve">        000000780:   200        395 L    780 W      256 Ch    "sqladmin"</w:t>
        <w:br/>
        <w:br/>
        <w:t xml:space="preserve">      000000745:   200        395 L    780 W      255 Ch    "setting"</w:t>
        <w:br/>
        <w:br/>
        <w:t xml:space="preserve">       000000779:   200        395 L    780 W      256 Ch    "sql"</w:t>
        <w:br/>
        <w:br/>
        <w:t xml:space="preserve">           000000778:   200        395 L    780 W      256 Ch    "spanish"</w:t>
        <w:br/>
        <w:br/>
        <w:t xml:space="preserve">       000000777:   200        395 L    780 W      256 Ch    "spain"</w:t>
        <w:br/>
        <w:br/>
        <w:t xml:space="preserve">         000000776:   200        395 L    780 W      256 Ch    "Sources"</w:t>
        <w:br/>
        <w:br/>
        <w:t xml:space="preserve">       000000775:   200        395 L    780 W      256 Ch    "sources"</w:t>
        <w:br/>
        <w:br/>
        <w:t xml:space="preserve">       000000774:   200        395 L    780 W      256 Ch    "source"</w:t>
        <w:br/>
        <w:br/>
        <w:t xml:space="preserve">        000000773:   200        395 L    780 W      256 Ch    "someody"</w:t>
        <w:br/>
        <w:br/>
        <w:t xml:space="preserve">      000000772:   200        395 L    780 W      256 Ch    "solutions"</w:t>
        <w:br/>
        <w:br/>
        <w:t xml:space="preserve">     00000077:   200        395 L    780 W      256 Ch    "solaris"</w:t>
        <w:br/>
        <w:br/>
        <w:t xml:space="preserve">       000000770:   200        395 L    780 W      254 Ch    "software"</w:t>
        <w:br/>
        <w:br/>
        <w:t xml:space="preserve">      000000769:   200        395 L    780 W      255 Ch    "soapdocs"</w:t>
        <w:br/>
        <w:br/>
        <w:t xml:space="preserve">      000000768:   200        395 L    780 W      255 Ch    "soap"</w:t>
        <w:br/>
        <w:br/>
        <w:t xml:space="preserve">          000000767:   200        395 L    780 W      256 Ch    "snoop"</w:t>
        <w:br/>
        <w:br/>
        <w:t xml:space="preserve">         000000766:   200        395 L    780 W      256 Ch    "small"</w:t>
        <w:br/>
        <w:br/>
        <w:t xml:space="preserve">         000000765:   200        395 L    780 W      256 Ch    "SiteServer"</w:t>
        <w:br/>
        <w:br/>
        <w:t xml:space="preserve">    000000764:   200        395 L    780 W      256 Ch    "sites"</w:t>
        <w:br/>
        <w:br/>
        <w:t xml:space="preserve">         000000763:   200        395 L    780 W      256 Ch    "sitemap"</w:t>
        <w:br/>
        <w:br/>
        <w:t xml:space="preserve">       000000760:   200        395 L    780 W      255 Ch    "simple"</w:t>
        <w:br/>
        <w:br/>
        <w:t xml:space="preserve">        000000762:   200        395 L    780 W      256 Ch    "site"</w:t>
        <w:br/>
        <w:br/>
        <w:t xml:space="preserve">          000000759:   200        395 L    780 W      256 Ch    "signin"</w:t>
        <w:br/>
        <w:br/>
        <w:t xml:space="preserve">        000000754:   200        395 L    780 W      256 Ch    "show"</w:t>
        <w:br/>
        <w:br/>
        <w:t xml:space="preserve">          000000757:   200        395 L    780 W      255 Ch    "sign"</w:t>
        <w:br/>
        <w:br/>
        <w:t xml:space="preserve">          000000756:   200        395 L    780 W      256 Ch    "shtml"</w:t>
        <w:br/>
        <w:br/>
        <w:t xml:space="preserve">         000000755:   200        395 L    780 W      256 Ch    "showcode"</w:t>
        <w:br/>
        <w:br/>
        <w:t xml:space="preserve">      000000753:   200        395 L    780 W      256 Ch    "shopper"</w:t>
        <w:br/>
        <w:br/>
        <w:t xml:space="preserve">       000000752:   200        395 L    780 W      255 Ch    "shop"</w:t>
        <w:br/>
        <w:br/>
        <w:t xml:space="preserve">          000000758:   200        395 L    780 W      255 Ch    "signature"</w:t>
        <w:br/>
        <w:br/>
        <w:t xml:space="preserve">     00000075:   200        395 L    780 W      255 Ch    "shit"</w:t>
        <w:br/>
        <w:br/>
        <w:t xml:space="preserve">          000000750:   200        395 L    780 W      256 Ch    "shell"</w:t>
        <w:br/>
        <w:br/>
        <w:t xml:space="preserve">         000000744:   200        395 L    780 W      255 Ch    "set"</w:t>
        <w:br/>
        <w:br/>
        <w:t xml:space="preserve">           000000746:   200        395 L    780 W      256 Ch    "settings"</w:t>
        <w:br/>
        <w:br/>
        <w:t xml:space="preserve">      000000743:   200        395 L    780 W      256 Ch    "sessions"</w:t>
        <w:br/>
        <w:br/>
        <w:t xml:space="preserve">      00000074:   200        395 L    780 W      256 Ch    "Servlets"</w:t>
        <w:br/>
        <w:br/>
        <w:t xml:space="preserve">      000000740:   200        395 L    780 W      256 Ch    "servlets"</w:t>
        <w:br/>
        <w:br/>
        <w:t xml:space="preserve">      000000749:   200        395 L    780 W      255 Ch    "shared"</w:t>
        <w:br/>
        <w:br/>
        <w:t xml:space="preserve">        000000748:   200        395 L    780 W      255 Ch    "share"</w:t>
        <w:br/>
        <w:br/>
        <w:t xml:space="preserve">         000000747:   200        395 L    780 W      256 Ch    "setup"</w:t>
        <w:br/>
        <w:br/>
        <w:t xml:space="preserve">         000000742:   200        395 L    780 W      255 Ch    "session"</w:t>
        <w:br/>
        <w:br/>
        <w:t xml:space="preserve">       000000739:   200        395 L    780 W      256 Ch    "Servlet"</w:t>
        <w:br/>
        <w:br/>
        <w:t xml:space="preserve">       000000736:   200        395 L    780 W      255 Ch    "service"</w:t>
        <w:br/>
        <w:br/>
        <w:t xml:space="preserve">       000000738:   200        395 L    780 W      255 Ch    "servlet"</w:t>
        <w:br/>
        <w:br/>
        <w:t xml:space="preserve">       000000735:   200        395 L    780 W      254 Ch    "server_stats"</w:t>
        <w:br/>
        <w:br/>
        <w:t xml:space="preserve">  000000732:   200        395 L    780 W      255 Ch    "sent"</w:t>
        <w:br/>
        <w:br/>
        <w:t xml:space="preserve">          000000783:   200        395 L    780 W      255 Ch    "srv"</w:t>
        <w:br/>
        <w:br/>
        <w:t xml:space="preserve">           000000787:   200        395 L    780 W      255 Ch    "start"</w:t>
        <w:br/>
        <w:br/>
        <w:t xml:space="preserve">         000000795:   200        395 L    780 W      256 Ch    "status"</w:t>
        <w:br/>
        <w:br/>
        <w:t xml:space="preserve">        000000734:   200        395 L    780 W      254 Ch    "servers"</w:t>
        <w:br/>
        <w:br/>
        <w:t xml:space="preserve">       00000078:   200        395 L    780 W      256 Ch    "src"</w:t>
        <w:br/>
        <w:br/>
        <w:t xml:space="preserve">           000000803:   200        395 L    780 W      255 Ch    "stylesheet"</w:t>
        <w:br/>
        <w:br/>
        <w:t xml:space="preserve">    000000802:   200        395 L    780 W      256 Ch    "style"</w:t>
        <w:br/>
        <w:br/>
        <w:t xml:space="preserve">         00000080:   200        395 L    780 W      256 Ch    "stuff"</w:t>
        <w:br/>
        <w:br/>
        <w:t xml:space="preserve">         000000800:   200        395 L    780 W      256 Ch    "student"</w:t>
        <w:br/>
        <w:br/>
        <w:t xml:space="preserve">       000000798:   200        395 L    780 W      256 Ch    "story"</w:t>
        <w:br/>
        <w:br/>
        <w:t xml:space="preserve">         000000799:   200        395 L    780 W      256 Ch    "string"</w:t>
        <w:br/>
        <w:br/>
        <w:t xml:space="preserve">        000000797:   200        395 L    780 W      255 Ch    "store"</w:t>
        <w:br/>
        <w:br/>
        <w:t xml:space="preserve">         000000793:   200        395 L    780 W      256 Ch    "stats"</w:t>
        <w:br/>
        <w:br/>
        <w:t xml:space="preserve">         000000792:   200        395 L    780 W      255 Ch    "Statistics"</w:t>
        <w:br/>
        <w:br/>
        <w:t xml:space="preserve">    00000079:   200        395 L    780 W      256 Ch    "statistics"</w:t>
        <w:br/>
        <w:br/>
        <w:t xml:space="preserve">    000000794:   200        395 L    780 W      256 Ch    "Stats"</w:t>
        <w:br/>
        <w:br/>
        <w:t xml:space="preserve">         000000796:   200        395 L    780 W      255 Ch    "stop"</w:t>
        <w:br/>
        <w:br/>
        <w:t xml:space="preserve">          000000790:   200        395 L    780 W      255 Ch    "statistic"</w:t>
        <w:br/>
        <w:br/>
        <w:t xml:space="preserve">     000000789:   200        395 L    780 W      256 Ch    "stat"</w:t>
        <w:br/>
        <w:br/>
        <w:t xml:space="preserve">          000000786:   200        395 L    780 W      256 Ch    "staff"</w:t>
        <w:br/>
        <w:br/>
        <w:t xml:space="preserve">         000000788:   200        395 L    780 W      256 Ch    "startpage"</w:t>
        <w:br/>
        <w:br/>
        <w:t xml:space="preserve">     000000782:   200        395 L    780 W      255 Ch    "srchad"</w:t>
        <w:br/>
        <w:br/>
        <w:t xml:space="preserve">        000000785:   200        395 L    780 W      256 Ch    "ssl"</w:t>
        <w:br/>
        <w:br/>
        <w:t xml:space="preserve">           000000784:   200        395 L    780 W      255 Ch    "ssi"</w:t>
        <w:br/>
        <w:br/>
        <w:t xml:space="preserve">           00000080:   200        395 L    780 W      255 Ch    "supported"</w:t>
        <w:br/>
        <w:br/>
        <w:t xml:space="preserve">     000000804:   200        395 L    780 W      255 Ch    "stylesheets"</w:t>
        <w:br/>
        <w:br/>
        <w:t xml:space="preserve">   000000834:   200        395 L    780 W      256 Ch    "tet"</w:t>
        <w:br/>
        <w:br/>
        <w:t xml:space="preserve">          00000088:   200        395 L    780 W      256 Ch    "system"</w:t>
        <w:br/>
        <w:br/>
        <w:t xml:space="preserve">        000000846:   200        395 L    780 W      256 Ch    "trace"</w:t>
        <w:br/>
        <w:br/>
        <w:t xml:space="preserve">         000000806:   200        395 L    780 W      254 Ch    "sumitter"</w:t>
        <w:br/>
        <w:br/>
        <w:t xml:space="preserve">     000000845:   200        395 L    780 W      255 Ch    "tpv"</w:t>
        <w:br/>
        <w:br/>
        <w:t xml:space="preserve">           000000844:   200        395 L    780 W      256 Ch    "tour"</w:t>
        <w:br/>
        <w:br/>
        <w:t xml:space="preserve">          000000842:   200        395 L    780 W      255 Ch    "top"</w:t>
        <w:br/>
        <w:br/>
        <w:t xml:space="preserve">           00000084:   200        395 L    780 W      255 Ch    "tools"</w:t>
        <w:br/>
        <w:br/>
        <w:t xml:space="preserve">         000000840:   200        395 L    780 W      256 Ch    "toolar"</w:t>
        <w:br/>
        <w:br/>
        <w:t xml:space="preserve">       000000838:   200        395 L    780 W      255 Ch    "today"</w:t>
        <w:br/>
        <w:br/>
        <w:t xml:space="preserve">         000000843:   200        395 L    780 W      256 Ch    "topics"</w:t>
        <w:br/>
        <w:br/>
        <w:t xml:space="preserve">        000000839:   200        395 L    780 W      255 Ch    "tool"</w:t>
        <w:br/>
        <w:br/>
        <w:t xml:space="preserve">          000000835:   200        395 L    780 W      255 Ch    "tets"</w:t>
        <w:br/>
        <w:br/>
        <w:t xml:space="preserve">         000000837:   200        395 L    780 W      256 Ch    "tmp"</w:t>
        <w:br/>
        <w:br/>
        <w:t xml:space="preserve">           000000836:   200        395 L    780 W      255 Ch    "ticket"</w:t>
        <w:br/>
        <w:br/>
        <w:t xml:space="preserve">        000000833:   200        395 L    780 W      256 Ch    "tests"</w:t>
        <w:br/>
        <w:br/>
        <w:t xml:space="preserve">         000000832:   200        395 L    780 W      256 Ch    "testing"</w:t>
        <w:br/>
        <w:br/>
        <w:t xml:space="preserve">       000000830:   200        395 L    780 W      255 Ch    "terminal"</w:t>
        <w:br/>
        <w:br/>
        <w:t xml:space="preserve">      000000827:   200        395 L    780 W      254 Ch    "templates"</w:t>
        <w:br/>
        <w:br/>
        <w:t xml:space="preserve">     00000083:   200        395 L    780 W      256 Ch    "test"</w:t>
        <w:br/>
        <w:br/>
        <w:t xml:space="preserve">          000000828:   200        395 L    780 W      254 Ch    "temporal"</w:t>
        <w:br/>
        <w:br/>
        <w:t xml:space="preserve">      000000824:   200        395 L    780 W      256 Ch    "tech"</w:t>
        <w:br/>
        <w:br/>
        <w:t xml:space="preserve">          000000829:   200        395 L    780 W      255 Ch    "temps"</w:t>
        <w:br/>
        <w:br/>
        <w:t xml:space="preserve">         000000826:   200        395 L    780 W      256 Ch    "template"</w:t>
        <w:br/>
        <w:br/>
        <w:t xml:space="preserve">      000000825:   200        395 L    780 W      256 Ch    "temp"</w:t>
        <w:br/>
        <w:br/>
        <w:t xml:space="preserve">          000000823:   200        395 L    780 W      254 Ch    "target"</w:t>
        <w:br/>
        <w:br/>
        <w:t xml:space="preserve">        000000822:   200        395 L    780 W      256 Ch    "tar"</w:t>
        <w:br/>
        <w:br/>
        <w:t xml:space="preserve">           00000082:   200        395 L    780 W      255 Ch    "tape"</w:t>
        <w:br/>
        <w:br/>
        <w:t xml:space="preserve">          00000089:   200        395 L    780 W      256 Ch    "tale"</w:t>
        <w:br/>
        <w:br/>
        <w:t xml:space="preserve">         00000087:   200        395 L    780 W      255 Ch    "sysadmin"</w:t>
        <w:br/>
        <w:br/>
        <w:t xml:space="preserve">      00000086:   200        395 L    780 W      256 Ch    "sys"</w:t>
        <w:br/>
        <w:br/>
        <w:t xml:space="preserve">           00000085:   200        395 L    780 W      255 Ch    "sw"</w:t>
        <w:br/>
        <w:br/>
        <w:t xml:space="preserve">            000000820:   200        395 L    780 W      255 Ch    "tag"</w:t>
        <w:br/>
        <w:br/>
        <w:t xml:space="preserve">           00000084:   200        395 L    780 W      255 Ch    "svr"</w:t>
        <w:br/>
        <w:br/>
        <w:t xml:space="preserve">           00000083:   200        395 L    780 W      256 Ch    "svn"</w:t>
        <w:br/>
        <w:br/>
        <w:t xml:space="preserve">           000000809:   200        395 L    780 W      256 Ch    "support"</w:t>
        <w:br/>
        <w:br/>
        <w:t xml:space="preserve">       0000008:   200        395 L    780 W      255 Ch    "survey"</w:t>
        <w:br/>
        <w:br/>
        <w:t xml:space="preserve">        000000808:   200        395 L    780 W      256 Ch    "super"</w:t>
        <w:br/>
        <w:br/>
        <w:t xml:space="preserve">         000000805:   200        395 L    780 W      255 Ch    "sumit"</w:t>
        <w:br/>
        <w:br/>
        <w:t xml:space="preserve">        000000877:   200        395 L    780 W      256 Ch    "vap"</w:t>
        <w:br/>
        <w:br/>
        <w:t xml:space="preserve">           000000807:   200        395 L    780 W      255 Ch    "sun"</w:t>
        <w:br/>
        <w:br/>
        <w:t xml:space="preserve">           00000086:   200        395 L    780 W      255 Ch    "update"</w:t>
        <w:br/>
        <w:br/>
        <w:t xml:space="preserve">        00000082:   200        395 L    780 W      254 Ch    "svc"</w:t>
        <w:br/>
        <w:br/>
        <w:t xml:space="preserve">           000000847:   200        395 L    780 W      256 Ch    "traffic"</w:t>
        <w:br/>
        <w:br/>
        <w:t xml:space="preserve">       000000853:   200        395 L    780 W      255 Ch    "trash"</w:t>
        <w:br/>
        <w:br/>
        <w:t xml:space="preserve">         000000896:   200        395 L    780 W      255 Ch    "W3SVC3"</w:t>
        <w:br/>
        <w:br/>
        <w:t xml:space="preserve">        000000895:   200        395 L    780 W      256 Ch    "W3SVC2"</w:t>
        <w:br/>
        <w:br/>
        <w:t xml:space="preserve">        000000849:   200        395 L    780 W      255 Ch    "transactions"</w:t>
        <w:br/>
        <w:br/>
        <w:t xml:space="preserve">  000000894:   200        395 L    780 W      256 Ch    "W3SVC"</w:t>
        <w:br/>
        <w:br/>
        <w:t xml:space="preserve">        000000893:   200        395 L    780 W      256 Ch    "W3SVC"</w:t>
        <w:br/>
        <w:br/>
        <w:t xml:space="preserve">         000000892:   200        395 L    780 W      255 Ch    "w3c"</w:t>
        <w:br/>
        <w:br/>
        <w:t xml:space="preserve">           00000089:   200        395 L    780 W      256 Ch    "w3"</w:t>
        <w:br/>
        <w:br/>
        <w:t xml:space="preserve">            000000890:   200        395 L    780 W      256 Ch    "w"</w:t>
        <w:br/>
        <w:br/>
        <w:t xml:space="preserve">             000000889:   200        395 L    780 W      255 Ch    "vpn"</w:t>
        <w:br/>
        <w:br/>
        <w:t xml:space="preserve">           000000888:   200        395 L    780 W      256 Ch    "visitor"</w:t>
        <w:br/>
        <w:br/>
        <w:t xml:space="preserve">       000000577:   200        395 L    780 W      255 Ch    "on"</w:t>
        <w:br/>
        <w:br/>
        <w:t xml:space="preserve">            000000887:   200        395 L    780 W      255 Ch    "virtual"</w:t>
        <w:br/>
        <w:br/>
        <w:t xml:space="preserve">       000000886:   200        395 L    780 W      256 Ch    "views"</w:t>
        <w:br/>
        <w:br/>
        <w:t xml:space="preserve">         000000885:   200        395 L    780 W      255 Ch    "viewer"</w:t>
        <w:br/>
        <w:br/>
        <w:t xml:space="preserve">        000000884:   200        395 L    780 W      255 Ch    "view"</w:t>
        <w:br/>
        <w:br/>
        <w:t xml:space="preserve">          000000883:   200        395 L    780 W      255 Ch    "vfs"</w:t>
        <w:br/>
        <w:br/>
        <w:t xml:space="preserve">           00000088:   200        395 L    780 W      256 Ch    "vscript"</w:t>
        <w:br/>
        <w:br/>
        <w:t xml:space="preserve">      000000882:   200        395 L    780 W      255 Ch    "vscripts"</w:t>
        <w:br/>
        <w:br/>
        <w:t xml:space="preserve">     000000880:   200        395 L    780 W      256 Ch    "vs"</w:t>
        <w:br/>
        <w:br/>
        <w:t xml:space="preserve">           000000879:   200        395 L    780 W      256 Ch    "v"</w:t>
        <w:br/>
        <w:br/>
        <w:t xml:space="preserve">            000000876:   200        395 L    780 W      255 Ch    "validatior"</w:t>
        <w:br/>
        <w:br/>
        <w:t xml:space="preserve">    000000878:   200        395 L    780 W      256 Ch    "var"</w:t>
        <w:br/>
        <w:br/>
        <w:t xml:space="preserve">           000000875:   200        395 L    780 W      255 Ch    "validation"</w:t>
        <w:br/>
        <w:br/>
        <w:t xml:space="preserve">    000000874:   200        395 L    780 W      256 Ch    "utils"</w:t>
        <w:br/>
        <w:br/>
        <w:t xml:space="preserve">         000000873:   200        395 L    780 W      255 Ch    "utility"</w:t>
        <w:br/>
        <w:br/>
        <w:t xml:space="preserve">       000000872:   200        395 L    780 W      256 Ch    "utilities"</w:t>
        <w:br/>
        <w:br/>
        <w:t xml:space="preserve">     00000087:   200        395 L    780 W      256 Ch    "util"</w:t>
        <w:br/>
        <w:br/>
        <w:t xml:space="preserve">          000000870:   200        395 L    780 W      256 Ch    "ustats"</w:t>
        <w:br/>
        <w:br/>
        <w:t xml:space="preserve">        000000869:   200        395 L    780 W      255 Ch    "usr"</w:t>
        <w:br/>
        <w:br/>
        <w:t xml:space="preserve">           000000868:   200        395 L    780 W      256 Ch    "users"</w:t>
        <w:br/>
        <w:br/>
        <w:t xml:space="preserve">         000000867:   200        395 L    780 W      256 Ch    "user"</w:t>
        <w:br/>
        <w:br/>
        <w:t xml:space="preserve">          000000866:   200        395 L    780 W      256 Ch    "usage"</w:t>
        <w:br/>
        <w:br/>
        <w:t xml:space="preserve">         000000865:   200        395 L    780 W      256 Ch    "uploads"</w:t>
        <w:br/>
        <w:br/>
        <w:t xml:space="preserve">       000000864:   200        395 L    780 W      256 Ch    "uploader"</w:t>
        <w:br/>
        <w:br/>
        <w:t xml:space="preserve">      000000863:   200        395 L    780 W      256 Ch    "upload"</w:t>
        <w:br/>
        <w:br/>
        <w:t xml:space="preserve">        000000862:   200        395 L    780 W      256 Ch    "updates"</w:t>
        <w:br/>
        <w:br/>
        <w:t xml:space="preserve">       000000860:   200        395 L    780 W      256 Ch    "up"</w:t>
        <w:br/>
        <w:br/>
        <w:t xml:space="preserve">            000000859:   200        395 L    780 W      256 Ch    "uni"</w:t>
        <w:br/>
        <w:br/>
        <w:t xml:space="preserve">          000000858:   200        395 L    780 W      256 Ch    "uninstall"</w:t>
        <w:br/>
        <w:br/>
        <w:t xml:space="preserve">     000000857:   200        395 L    780 W      256 Ch    "uddi"</w:t>
        <w:br/>
        <w:br/>
        <w:t xml:space="preserve">          000000856:   200        395 L    780 W      256 Ch    "tutorial"</w:t>
        <w:br/>
        <w:br/>
        <w:t xml:space="preserve">      000000855:   200        395 L    780 W      255 Ch    "trees"</w:t>
        <w:br/>
        <w:br/>
        <w:t xml:space="preserve">         000000852:   200        395 L    780 W      256 Ch    "trap"</w:t>
        <w:br/>
        <w:br/>
        <w:t xml:space="preserve">          000000854:   200        395 L    780 W      255 Ch    "tree"</w:t>
        <w:br/>
        <w:br/>
        <w:t xml:space="preserve">          00000085:   200        395 L    780 W      254 Ch    "transport"</w:t>
        <w:br/>
        <w:br/>
        <w:t xml:space="preserve">     000000848:   200        395 L    780 W      255 Ch    "transaction"</w:t>
        <w:br/>
        <w:br/>
        <w:t xml:space="preserve">   000000850:   200        395 L    780 W      256 Ch    "transfer"</w:t>
        <w:br/>
        <w:br/>
        <w:t xml:space="preserve">      000000897:   200        395 L    780 W      255 Ch    "warez"</w:t>
        <w:br/>
        <w:br/>
        <w:t xml:space="preserve">         000000899:   200        395 L    780 W      255 Ch    "we"</w:t>
        <w:br/>
        <w:br/>
        <w:t xml:space="preserve">           000000903:   200        395 L    780 W      256 Ch    "weoard"</w:t>
        <w:br/>
        <w:br/>
        <w:t xml:space="preserve">      0000009:   200        395 L    780 W      255 Ch    "welogic"</w:t>
        <w:br/>
        <w:br/>
        <w:t xml:space="preserve">      00000098:   200        395 L    780 W      255 Ch    "wesite"</w:t>
        <w:br/>
        <w:br/>
        <w:t xml:space="preserve">       00000097:   200        395 L    780 W      256 Ch    "weservices"</w:t>
        <w:br/>
        <w:br/>
        <w:t xml:space="preserve">   00000096:   200        395 L    780 W      256 Ch    "weservice"</w:t>
        <w:br/>
        <w:br/>
        <w:t xml:space="preserve">    00000095:   200        395 L    780 W      256 Ch    "wesearch"</w:t>
        <w:br/>
        <w:br/>
        <w:t xml:space="preserve">     00000093:   200        395 L    780 W      256 Ch    "wemail"</w:t>
        <w:br/>
        <w:br/>
        <w:t xml:space="preserve">       00000090:   200        395 L    780 W      256 Ch    "welog"</w:t>
        <w:br/>
        <w:br/>
        <w:t xml:space="preserve">        00000092:   200        395 L    780 W      255 Ch    "welogs"</w:t>
        <w:br/>
        <w:br/>
        <w:t xml:space="preserve">       000000909:   200        395 L    780 W      255 Ch    "WEB-INF"</w:t>
        <w:br/>
        <w:br/>
        <w:t xml:space="preserve">       000000908:   200        395 L    780 W      255 Ch    "wehits"</w:t>
        <w:br/>
        <w:br/>
        <w:t xml:space="preserve">       00000094:   200        395 L    780 W      256 Ch    "wemaster"</w:t>
        <w:br/>
        <w:br/>
        <w:t xml:space="preserve">     000000907:   200        395 L    780 W      255 Ch    "wedist"</w:t>
        <w:br/>
        <w:br/>
        <w:t xml:space="preserve">       000000906:   200        395 L    780 W      256 Ch    "wedav"</w:t>
        <w:br/>
        <w:br/>
        <w:t xml:space="preserve">        000000905:   200        395 L    780 W      255 Ch    "wedata"</w:t>
        <w:br/>
        <w:br/>
        <w:t xml:space="preserve">       000000902:   200        395 L    780 W      255 Ch    "weapp"</w:t>
        <w:br/>
        <w:br/>
        <w:t xml:space="preserve">        000000904:   200        395 L    780 W      256 Ch    "wecart"</w:t>
        <w:br/>
        <w:br/>
        <w:t xml:space="preserve">       00000090:   200        395 L    780 W      255 Ch    "weadmin"</w:t>
        <w:br/>
        <w:br/>
        <w:t xml:space="preserve">      000000898:   200        395 L    780 W      255 Ch    "wdav"</w:t>
        <w:br/>
        <w:br/>
        <w:t xml:space="preserve">          000000900:   200        395 L    780 W      255 Ch    "weaccess"</w:t>
        <w:br/>
        <w:br/>
        <w:t xml:space="preserve">     00000099:   200        395 L    780 W      256 Ch    "westat"</w:t>
        <w:br/>
        <w:br/>
        <w:t xml:space="preserve">       00000092:   200        395 L    780 W      255 Ch    "wevpn"</w:t>
        <w:br/>
        <w:br/>
        <w:t xml:space="preserve">        000000925:   200        395 L    780 W      256 Ch    "whatnot"</w:t>
        <w:br/>
        <w:br/>
        <w:t xml:space="preserve">       000000933:   200        395 L    780 W      255 Ch    "workshop"</w:t>
        <w:br/>
        <w:br/>
        <w:t xml:space="preserve">      000000940:   200        395 L    780 W      255 Ch    "wwwlog"</w:t>
        <w:br/>
        <w:br/>
        <w:t xml:space="preserve">        000000939:   200        395 L    780 W      256 Ch    "wwwjoin"</w:t>
        <w:br/>
        <w:br/>
        <w:t xml:space="preserve">       000000936:   200        395 L    780 W      256 Ch    "wusage"</w:t>
        <w:br/>
        <w:br/>
        <w:t xml:space="preserve">        000000937:   200        395 L    780 W      255 Ch    "www"</w:t>
        <w:br/>
        <w:br/>
        <w:t xml:space="preserve">           000000935:   200        395 L    780 W      255 Ch    "wstats"</w:t>
        <w:br/>
        <w:br/>
        <w:t xml:space="preserve">        000000938:   200        395 L    780 W      256 Ch    "wwwoard"</w:t>
        <w:br/>
        <w:br/>
        <w:t xml:space="preserve">      00000093:   200        395 L    780 W      255 Ch    "work"</w:t>
        <w:br/>
        <w:br/>
        <w:t xml:space="preserve">          000000934:   200        395 L    780 W      256 Ch    "ws"</w:t>
        <w:br/>
        <w:br/>
        <w:t xml:space="preserve">            000000930:   200        395 L    780 W      254 Ch    "word"</w:t>
        <w:br/>
        <w:br/>
        <w:t xml:space="preserve">          000000929:   200        395 L    780 W      256 Ch    "windows"</w:t>
        <w:br/>
        <w:br/>
        <w:t xml:space="preserve">       000000932:   200        395 L    780 W      256 Ch    "workplace"</w:t>
        <w:br/>
        <w:br/>
        <w:t xml:space="preserve">     000000928:   200        395 L    780 W      255 Ch    "win"</w:t>
        <w:br/>
        <w:br/>
        <w:t xml:space="preserve">           000000927:   200        395 L    780 W      256 Ch    "will"</w:t>
        <w:br/>
        <w:br/>
        <w:t xml:space="preserve">          000000924:   200        395 L    780 W      256 Ch    "whatever"</w:t>
        <w:br/>
        <w:br/>
        <w:t xml:space="preserve">      000000926:   200        395 L    780 W      256 Ch    "whois"</w:t>
        <w:br/>
        <w:br/>
        <w:t xml:space="preserve">         000000923:   200        395 L    780 W      255 Ch    "wellcome"</w:t>
        <w:br/>
        <w:br/>
        <w:t xml:space="preserve">      000000943:   200        395 L    780 W      255 Ch    "fer"</w:t>
        <w:br/>
        <w:br/>
        <w:t xml:space="preserve">          000000920:   200        395 L    780 W      256 Ch    "westats"</w:t>
        <w:br/>
        <w:br/>
        <w:t xml:space="preserve">      000000922:   200        395 L    780 W      256 Ch    "welcome"</w:t>
        <w:br/>
        <w:br/>
        <w:t xml:space="preserve">       00000094:   200        395 L    780 W      256 Ch    "wwwstats"</w:t>
        <w:br/>
        <w:br/>
        <w:t xml:space="preserve">      000000947:   200        395 L    780 W      256 Ch    "sql"</w:t>
        <w:br/>
        <w:br/>
        <w:t xml:space="preserve">          000000946:   200        395 L    780 W      255 Ch    "sl"</w:t>
        <w:br/>
        <w:br/>
        <w:t xml:space="preserve">           000000952:   200        395 L    780 W      255 Ch    "zips"</w:t>
        <w:br/>
        <w:br/>
        <w:t xml:space="preserve">          00000095:   200        395 L    780 W      256 Ch    "zipfiles"</w:t>
        <w:br/>
        <w:br/>
        <w:t xml:space="preserve">      000000950:   200        395 L    780 W      256 Ch    "zip"</w:t>
        <w:br/>
        <w:br/>
        <w:t xml:space="preserve">           000000949:   200        395 L    780 W      255 Ch    "zap"</w:t>
        <w:br/>
        <w:br/>
        <w:t xml:space="preserve">           000000948:   200        395 L    780 W      256 Ch    "yz"</w:t>
        <w:br/>
        <w:br/>
        <w:t xml:space="preserve">           000000942:   200        395 L    780 W      254 Ch    "cache"</w:t>
        <w:br/>
        <w:br/>
        <w:t xml:space="preserve">        000000945:   200        395 L    780 W      256 Ch    "mlrpc"</w:t>
        <w:br/>
        <w:br/>
        <w:t xml:space="preserve">        000000944:   200        395 L    780 W      256 Ch    "ml"</w:t>
        <w:br/>
        <w:br/>
        <w:t xml:space="preserve">           \rTotal time: 0Processed Requests: 952Filtered Requests: 952Requests/sec.: 0'</w:t>
      </w:r>
    </w:p>
    <w:p>
      <w:r>
        <w:t>Scan 23 on http://192.168.1.10/register.php</w:t>
        <w:br/>
        <w:t>'********************************************************\r* Wfuzz 3..0 - The We Fuzzer                         *\r********************************************************\rTarget: http://92.68..0/cart.php?FUZZ=/etc/passwd\rTotal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\r=====================================================================000000007:   200        395 L    780 W      255 Ch    ""</w:t>
        <w:br/>
        <w:br/>
        <w:t xml:space="preserve">             00000004:   200        395 L    780 W      256 Ch    "200"</w:t>
        <w:br/>
        <w:br/>
        <w:t xml:space="preserve">           00000000:   200        395 L    780 W      256 Ch    "type"</w:t>
        <w:br/>
        <w:br/>
        <w:t xml:space="preserve">          000000003:   200        395 L    780 W      256 Ch    "00"</w:t>
        <w:br/>
        <w:br/>
        <w:t xml:space="preserve">            00000005:   200        395 L    780 W      256 Ch    "2000"</w:t>
        <w:br/>
        <w:br/>
        <w:t xml:space="preserve">          00000006:   200        395 L    780 W      255 Ch    "200"</w:t>
        <w:br/>
        <w:br/>
        <w:t xml:space="preserve">          00000008:   200        395 L    780 W      255 Ch    "2003"</w:t>
        <w:br/>
        <w:br/>
        <w:t xml:space="preserve">          000000020:   200        395 L    780 W      256 Ch    "2005"</w:t>
        <w:br/>
        <w:br/>
        <w:t xml:space="preserve">          00000007:   200        395 L    780 W      255 Ch    "2002"</w:t>
        <w:br/>
        <w:br/>
        <w:t xml:space="preserve">          00000009:   200        395 L    780 W      255 Ch    "2004"</w:t>
        <w:br/>
        <w:br/>
        <w:t xml:space="preserve">          00000003:   200        395 L    780 W      256 Ch    "20"</w:t>
        <w:br/>
        <w:br/>
        <w:t xml:space="preserve">            00000002:   200        395 L    780 W      256 Ch    "2"</w:t>
        <w:br/>
        <w:br/>
        <w:t xml:space="preserve">             0000000:   200        395 L    780 W      255 Ch    "23"</w:t>
        <w:br/>
        <w:br/>
        <w:t xml:space="preserve">           00000000:   200        395 L    780 W      255 Ch    "000"</w:t>
        <w:br/>
        <w:br/>
        <w:t xml:space="preserve">          000000009:   200        395 L    780 W      255 Ch    "00"</w:t>
        <w:br/>
        <w:br/>
        <w:t xml:space="preserve">           000000004:   200        395 L    780 W      255 Ch    "0"</w:t>
        <w:br/>
        <w:br/>
        <w:t xml:space="preserve">            000000005:   200        395 L    780 W      256 Ch    "02"</w:t>
        <w:br/>
        <w:br/>
        <w:t xml:space="preserve">            000000006:   200        395 L    780 W      255 Ch    "03"</w:t>
        <w:br/>
        <w:br/>
        <w:t xml:space="preserve">            000000002:   200        395 L    780 W      256 Ch    "@"</w:t>
        <w:br/>
        <w:br/>
        <w:t xml:space="preserve">             000000008:   200        395 L    780 W      256 Ch    "0"</w:t>
        <w:br/>
        <w:br/>
        <w:t xml:space="preserve">            00000002:   200        395 L    780 W      256 Ch    "3"</w:t>
        <w:br/>
        <w:br/>
        <w:t xml:space="preserve">             000000023:   200        395 L    780 W      255 Ch    "aa"</w:t>
        <w:br/>
        <w:br/>
        <w:t xml:space="preserve">            000000027:   200        395 L    780 W      255 Ch    "academic"</w:t>
        <w:br/>
        <w:br/>
        <w:t xml:space="preserve">      000000035:   200        395 L    780 W      256 Ch    "adm"</w:t>
        <w:br/>
        <w:br/>
        <w:t xml:space="preserve">           000000039:   200        395 L    780 W      255 Ch    "Admin"</w:t>
        <w:br/>
        <w:br/>
        <w:t xml:space="preserve">         000000033:   200        395 L    780 W      256 Ch    "actions"</w:t>
        <w:br/>
        <w:br/>
        <w:t xml:space="preserve">       000000034:   200        395 L    780 W      255 Ch    "active"</w:t>
        <w:br/>
        <w:br/>
        <w:t xml:space="preserve">        000000032:   200        395 L    780 W      256 Ch    "action"</w:t>
        <w:br/>
        <w:br/>
        <w:t xml:space="preserve">        000000038:   200        395 L    780 W      256 Ch    "admin_"</w:t>
        <w:br/>
        <w:br/>
        <w:t xml:space="preserve">        000000036:   200        395 L    780 W      256 Ch    "admin"</w:t>
        <w:br/>
        <w:br/>
        <w:t xml:space="preserve">         000000037:   200        395 L    780 W      255 Ch    "_admin"</w:t>
        <w:br/>
        <w:br/>
        <w:t xml:space="preserve">        00000003:   200        395 L    780 W      255 Ch    "accounting"</w:t>
        <w:br/>
        <w:br/>
        <w:t xml:space="preserve">    000000030:   200        395 L    780 W      255 Ch    "account"</w:t>
        <w:br/>
        <w:br/>
        <w:t xml:space="preserve">       000000028:   200        395 L    780 W      255 Ch    "access"</w:t>
        <w:br/>
        <w:br/>
        <w:t xml:space="preserve">        000000025:   200        395 L    780 W      256 Ch    "ac"</w:t>
        <w:br/>
        <w:br/>
        <w:t xml:space="preserve">           000000040:   200        395 L    780 W      255 Ch    "administrat"</w:t>
        <w:br/>
        <w:br/>
        <w:t xml:space="preserve">   000000024:   200        395 L    780 W      256 Ch    "aaa"</w:t>
        <w:br/>
        <w:br/>
        <w:t xml:space="preserve">           000000022:   200        395 L    780 W      256 Ch    "a"</w:t>
        <w:br/>
        <w:br/>
        <w:t xml:space="preserve">             000000029:   200        395 L    780 W      255 Ch    "accessgranted"</w:t>
        <w:br/>
        <w:br/>
        <w:t xml:space="preserve"> 000000026:   200        395 L    780 W      255 Ch    "aout"</w:t>
        <w:br/>
        <w:br/>
        <w:t xml:space="preserve">         000000042:   200        395 L    780 W      253 Ch    "Administration"</w:t>
        <w:br/>
        <w:br/>
        <w:t>000000046:   200        395 L    780 W      256 Ch    "adminlogon"</w:t>
        <w:br/>
        <w:br/>
        <w:t xml:space="preserve">    000000057:   200        395 L    780 W      255 Ch    "analog"</w:t>
        <w:br/>
        <w:br/>
        <w:t xml:space="preserve">        000000056:   200        395 L    780 W      256 Ch    "alpha"</w:t>
        <w:br/>
        <w:br/>
        <w:t xml:space="preserve">         000000059:   200        395 L    780 W      255 Ch    "announcements"</w:t>
        <w:br/>
        <w:br/>
        <w:t xml:space="preserve"> 000000058:   200        395 L    780 W      255 Ch    "analyse"</w:t>
        <w:br/>
        <w:br/>
        <w:t xml:space="preserve">       000000053:   200        395 L    780 W      255 Ch    "alias"</w:t>
        <w:br/>
        <w:br/>
        <w:t xml:space="preserve">         000000052:   200        395 L    780 W      256 Ch    "agents"</w:t>
        <w:br/>
        <w:br/>
        <w:t xml:space="preserve">        00000005:   200        395 L    780 W      256 Ch    "agent"</w:t>
        <w:br/>
        <w:br/>
        <w:t xml:space="preserve">         000000054:   200        395 L    780 W      256 Ch    "aliases"</w:t>
        <w:br/>
        <w:br/>
        <w:t xml:space="preserve">       000000060:   200        395 L    780 W      256 Ch    "answer"</w:t>
        <w:br/>
        <w:br/>
        <w:t xml:space="preserve">        000000055:   200        395 L    780 W      255 Ch    "all"</w:t>
        <w:br/>
        <w:br/>
        <w:t xml:space="preserve">           000000050:   200        395 L    780 W      255 Ch    "adsl"</w:t>
        <w:br/>
        <w:br/>
        <w:t xml:space="preserve">          000000049:   200        395 L    780 W      256 Ch    "admon"</w:t>
        <w:br/>
        <w:br/>
        <w:t xml:space="preserve">         000000048:   200        395 L    780 W      255 Ch    "adminsql"</w:t>
        <w:br/>
        <w:br/>
        <w:t xml:space="preserve">      000000045:   200        395 L    780 W      256 Ch    "admin_login"</w:t>
        <w:br/>
        <w:br/>
        <w:t xml:space="preserve">   000000047:   200        395 L    780 W      255 Ch    "admin_logon"</w:t>
        <w:br/>
        <w:br/>
        <w:t xml:space="preserve">   000000044:   200        395 L    780 W      256 Ch    "adminlogin"</w:t>
        <w:br/>
        <w:br/>
        <w:t xml:space="preserve">    00000004:   200        395 L    780 W      256 Ch    "administration"</w:t>
        <w:br/>
        <w:br/>
        <w:t>00000006:   200        395 L    780 W      256 Ch    "any"</w:t>
        <w:br/>
        <w:br/>
        <w:t xml:space="preserve">           000000063:   200        395 L    780 W      256 Ch    "api"</w:t>
        <w:br/>
        <w:br/>
        <w:t xml:space="preserve">           000000067:   200        395 L    780 W      256 Ch    "appliance"</w:t>
        <w:br/>
        <w:br/>
        <w:t xml:space="preserve">     000000075:   200        395 L    780 W      256 Ch    "asp"</w:t>
        <w:br/>
        <w:br/>
        <w:t xml:space="preserve">           000000043:   200        395 L    780 W      255 Ch    "administrator"</w:t>
        <w:br/>
        <w:br/>
        <w:t xml:space="preserve"> 000000080:   200        395 L    780 W      256 Ch    "audit"</w:t>
        <w:br/>
        <w:br/>
        <w:t xml:space="preserve">         000000079:   200        395 L    780 W      255 Ch    "attachments"</w:t>
        <w:br/>
        <w:br/>
        <w:t xml:space="preserve">   000000078:   200        395 L    780 W      255 Ch    "attach"</w:t>
        <w:br/>
        <w:br/>
        <w:t xml:space="preserve">        000000082:   200        395 L    780 W      256 Ch    "auto"</w:t>
        <w:br/>
        <w:br/>
        <w:t xml:space="preserve">          00000008:   200        395 L    780 W      256 Ch    "auth"</w:t>
        <w:br/>
        <w:br/>
        <w:t xml:space="preserve">          000000077:   200        395 L    780 W      256 Ch    "assets"</w:t>
        <w:br/>
        <w:br/>
        <w:t xml:space="preserve">        000000073:   200        395 L    780 W      256 Ch    "archives"</w:t>
        <w:br/>
        <w:br/>
        <w:t xml:space="preserve">      000000074:   200        395 L    780 W      256 Ch    "arrow"</w:t>
        <w:br/>
        <w:br/>
        <w:t xml:space="preserve">         000000076:   200        395 L    780 W      255 Ch    "aspadmin"</w:t>
        <w:br/>
        <w:br/>
        <w:t xml:space="preserve">      000000070:   200        395 L    780 W      255 Ch    "apply"</w:t>
        <w:br/>
        <w:br/>
        <w:t xml:space="preserve">         000000069:   200        395 L    780 W      255 Ch    "applications"</w:t>
        <w:br/>
        <w:br/>
        <w:t xml:space="preserve">  000000072:   200        395 L    780 W      255 Ch    "archive"</w:t>
        <w:br/>
        <w:br/>
        <w:t xml:space="preserve">       000000066:   200        395 L    780 W      256 Ch    "applets"</w:t>
        <w:br/>
        <w:br/>
        <w:t xml:space="preserve">       00000007:   200        395 L    780 W      256 Ch    "apps"</w:t>
        <w:br/>
        <w:br/>
        <w:t xml:space="preserve">          000000065:   200        395 L    780 W      256 Ch    "applet"</w:t>
        <w:br/>
        <w:br/>
        <w:t xml:space="preserve">        000000062:   200        395 L    780 W      256 Ch    "apache"</w:t>
        <w:br/>
        <w:br/>
        <w:t xml:space="preserve">        000000068:   200        395 L    780 W      256 Ch    "application"</w:t>
        <w:br/>
        <w:br/>
        <w:t xml:space="preserve">   000000064:   200        395 L    780 W      256 Ch    "app"</w:t>
        <w:br/>
        <w:br/>
        <w:t xml:space="preserve">           000000083:   200        395 L    780 W      256 Ch    "automatic"</w:t>
        <w:br/>
        <w:br/>
        <w:t xml:space="preserve">     000000085:   200        395 L    780 W      255 Ch    "ack"</w:t>
        <w:br/>
        <w:br/>
        <w:t xml:space="preserve">          000000089:   200        395 L    780 W      256 Ch    "ackup"</w:t>
        <w:br/>
        <w:br/>
        <w:t xml:space="preserve">        000000097:   200        395 L    780 W      255 Ch    "anner"</w:t>
        <w:br/>
        <w:br/>
        <w:t xml:space="preserve">        0000000:   200        395 L    780 W      255 Ch    "ass"</w:t>
        <w:br/>
        <w:br/>
        <w:t xml:space="preserve">          00000000:   200        395 L    780 W      256 Ch    "asic"</w:t>
        <w:br/>
        <w:br/>
        <w:t xml:space="preserve">         000000099:   200        395 L    780 W      254 Ch    "ase"</w:t>
        <w:br/>
        <w:br/>
        <w:t xml:space="preserve">          000000096:   200        395 L    780 W      255 Ch    "anks"</w:t>
        <w:br/>
        <w:br/>
        <w:t xml:space="preserve">         000000098:   200        395 L    780 W      255 Ch    "anners"</w:t>
        <w:br/>
        <w:br/>
        <w:t xml:space="preserve">       000000095:   200        395 L    780 W      255 Ch    "ank"</w:t>
        <w:br/>
        <w:br/>
        <w:t xml:space="preserve">          000000094:   200        395 L    780 W      256 Ch    "ak-up"</w:t>
        <w:br/>
        <w:br/>
        <w:t xml:space="preserve">        000000093:   200        395 L    780 W      255 Ch    "akup"</w:t>
        <w:br/>
        <w:br/>
        <w:t xml:space="preserve">         000000092:   200        395 L    780 W      255 Ch    "ak"</w:t>
        <w:br/>
        <w:br/>
        <w:t xml:space="preserve">           00000009:   200        395 L    780 W      256 Ch    "ackups"</w:t>
        <w:br/>
        <w:br/>
        <w:t xml:space="preserve">       000000090:   200        395 L    780 W      256 Ch    "ack-up"</w:t>
        <w:br/>
        <w:br/>
        <w:t xml:space="preserve">       000000088:   200        395 L    780 W      256 Ch    "ackoffice"</w:t>
        <w:br/>
        <w:br/>
        <w:t xml:space="preserve">    000000087:   200        395 L    780 W      256 Ch    "ackend"</w:t>
        <w:br/>
        <w:br/>
        <w:t xml:space="preserve">       000000084:   200        395 L    780 W      256 Ch    ""</w:t>
        <w:br/>
        <w:br/>
        <w:t xml:space="preserve">             000000086:   200        395 L    780 W      255 Ch    "ackdoor"</w:t>
        <w:br/>
        <w:br/>
        <w:t xml:space="preserve">      00000008:   200        395 L    780 W      255 Ch    "eta"</w:t>
        <w:br/>
        <w:br/>
        <w:t xml:space="preserve">          00000002:   200        395 L    780 W      255 Ch    "atch"</w:t>
        <w:br/>
        <w:br/>
        <w:t xml:space="preserve">         0000006:   200        395 L    780 W      256 Ch    "oard"</w:t>
        <w:br/>
        <w:br/>
        <w:t xml:space="preserve">         00000004:   200        395 L    780 W      256 Ch    "data"</w:t>
        <w:br/>
        <w:br/>
        <w:t xml:space="preserve">         00000025:   200        395 L    780 W      256 Ch    "sd"</w:t>
        <w:br/>
        <w:br/>
        <w:t xml:space="preserve">           00000023:   200        395 L    780 W      255 Ch    "oes"</w:t>
        <w:br/>
        <w:br/>
        <w:t xml:space="preserve">         00000022:   200        395 L    780 W      255 Ch    "o"</w:t>
        <w:br/>
        <w:br/>
        <w:t xml:space="preserve">           0000002:   200        395 L    780 W      255 Ch    "ots"</w:t>
        <w:br/>
        <w:br/>
        <w:t xml:space="preserve">          00000024:   200        395 L    780 W      256 Ch    "roken"</w:t>
        <w:br/>
        <w:br/>
        <w:t xml:space="preserve">        00000020:   200        395 L    780 W      256 Ch    "ot"</w:t>
        <w:br/>
        <w:br/>
        <w:t xml:space="preserve">           0000009:   200        395 L    780 W      255 Ch    "oot"</w:t>
        <w:br/>
        <w:br/>
        <w:t xml:space="preserve">          0000008:   200        395 L    780 W      256 Ch    "ody"</w:t>
        <w:br/>
        <w:br/>
        <w:t xml:space="preserve">          0000005:   200        395 L    780 W      256 Ch    "low"</w:t>
        <w:br/>
        <w:br/>
        <w:t xml:space="preserve">          0000007:   200        395 L    780 W      256 Ch    "oards"</w:t>
        <w:br/>
        <w:br/>
        <w:t xml:space="preserve">        0000004:   200        395 L    780 W      256 Ch    "log"</w:t>
        <w:br/>
        <w:br/>
        <w:t xml:space="preserve">          0000003:   200        395 L    780 W      256 Ch    "iz"</w:t>
        <w:br/>
        <w:br/>
        <w:t xml:space="preserve">           0000002:   200        395 L    780 W      256 Ch    "inaries"</w:t>
        <w:br/>
        <w:br/>
        <w:t xml:space="preserve">      000000:   200        395 L    780 W      256 Ch    "in"</w:t>
        <w:br/>
        <w:br/>
        <w:t xml:space="preserve">           0000000:   200        395 L    780 W      255 Ch    "illing"</w:t>
        <w:br/>
        <w:br/>
        <w:t xml:space="preserve">       00000007:   200        395 L    780 W      254 Ch    "eans"</w:t>
        <w:br/>
        <w:br/>
        <w:t xml:space="preserve">         00000009:   200        395 L    780 W      255 Ch    "ill"</w:t>
        <w:br/>
        <w:br/>
        <w:t xml:space="preserve">          00000006:   200        395 L    780 W      256 Ch    "ean"</w:t>
        <w:br/>
        <w:br/>
        <w:t xml:space="preserve">          00000003:   200        395 L    780 W      255 Ch    "d"</w:t>
        <w:br/>
        <w:br/>
        <w:t xml:space="preserve">            00000005:   200        395 L    780 W      255 Ch    "ea"</w:t>
        <w:br/>
        <w:br/>
        <w:t xml:space="preserve">           00000026:   200        395 L    780 W      256 Ch    "ug"</w:t>
        <w:br/>
        <w:br/>
        <w:t xml:space="preserve">           00000028:   200        395 L    780 W      256 Ch    "uild"</w:t>
        <w:br/>
        <w:br/>
        <w:t xml:space="preserve">         00000032:   200        395 L    780 W      256 Ch    "uttons"</w:t>
        <w:br/>
        <w:br/>
        <w:t xml:space="preserve">       00000040:   200        395 L    780 W      255 Ch    "card"</w:t>
        <w:br/>
        <w:br/>
        <w:t xml:space="preserve">          00000045:   200        395 L    780 W      256 Ch    "cas"</w:t>
        <w:br/>
        <w:br/>
        <w:t xml:space="preserve">           00000043:   200        395 L    780 W      256 Ch    "carpet"</w:t>
        <w:br/>
        <w:br/>
        <w:t xml:space="preserve">        00000039:   200        395 L    780 W      255 Ch    "car"</w:t>
        <w:br/>
        <w:br/>
        <w:t xml:space="preserve">           00000044:   200        395 L    780 W      256 Ch    "cart"</w:t>
        <w:br/>
        <w:br/>
        <w:t xml:space="preserve">          00000042:   200        395 L    780 W      256 Ch    "cards"</w:t>
        <w:br/>
        <w:br/>
        <w:t xml:space="preserve">         0000004:   200        395 L    780 W      256 Ch    "cardinal"</w:t>
        <w:br/>
        <w:br/>
        <w:t xml:space="preserve">      00000037:   200        395 L    780 W      255 Ch    "can"</w:t>
        <w:br/>
        <w:br/>
        <w:t xml:space="preserve">           00000036:   200        395 L    780 W      256 Ch    "cad"</w:t>
        <w:br/>
        <w:br/>
        <w:t xml:space="preserve">           00000035:   200        395 L    780 W      254 Ch    "cachemgr"</w:t>
        <w:br/>
        <w:br/>
        <w:t xml:space="preserve">      00000038:   200        395 L    780 W      255 Ch    "captcha"</w:t>
        <w:br/>
        <w:br/>
        <w:t xml:space="preserve">       0000003:   200        395 L    780 W      255 Ch    "usiness"</w:t>
        <w:br/>
        <w:br/>
        <w:t xml:space="preserve">      00000034:   200        395 L    780 W      255 Ch    "cache"</w:t>
        <w:br/>
        <w:br/>
        <w:t xml:space="preserve">         00000033:   200        395 L    780 W      255 Ch    "c"</w:t>
        <w:br/>
        <w:br/>
        <w:t xml:space="preserve">             00000030:   200        395 L    780 W      255 Ch    "ulk"</w:t>
        <w:br/>
        <w:br/>
        <w:t xml:space="preserve">          00000027:   200        395 L    780 W      256 Ch    "ugs"</w:t>
        <w:br/>
        <w:br/>
        <w:t xml:space="preserve">          00000029:   200        395 L    780 W      256 Ch    "uilder"</w:t>
        <w:br/>
        <w:br/>
        <w:t xml:space="preserve">       00000046:   200        395 L    780 W      256 Ch    "cat"</w:t>
        <w:br/>
        <w:br/>
        <w:t xml:space="preserve">           00000048:   200        395 L    780 W      255 Ch    "catalogs"</w:t>
        <w:br/>
        <w:br/>
        <w:t xml:space="preserve">      00000052:   200        395 L    780 W      256 Ch    "cd"</w:t>
        <w:br/>
        <w:br/>
        <w:t xml:space="preserve">            00000060:   200        395 L    780 W      256 Ch    "cfg"</w:t>
        <w:br/>
        <w:br/>
        <w:t xml:space="preserve">           00000076:   200        395 L    780 W      254 Ch    "client"</w:t>
        <w:br/>
        <w:br/>
        <w:t xml:space="preserve">        00000090:   200        395 L    780 W      255 Ch    "composer"</w:t>
        <w:br/>
        <w:br/>
        <w:t xml:space="preserve">      00000089:   200        395 L    780 W      256 Ch    "compose"</w:t>
        <w:br/>
        <w:br/>
        <w:t xml:space="preserve">       00000088:   200        395 L    780 W      255 Ch    "component"</w:t>
        <w:br/>
        <w:br/>
        <w:t xml:space="preserve">     00000087:   200        395 L    780 W      255 Ch    "common"</w:t>
        <w:br/>
        <w:br/>
        <w:t xml:space="preserve">        00000086:   200        395 L    780 W      254 Ch    "commercial"</w:t>
        <w:br/>
        <w:br/>
        <w:t xml:space="preserve">    00000085:   200        395 L    780 W      255 Ch    "commerce"</w:t>
        <w:br/>
        <w:br/>
        <w:t xml:space="preserve">      00000084:   200        395 L    780 W      255 Ch    "command"</w:t>
        <w:br/>
        <w:br/>
        <w:t xml:space="preserve">       00000083:   200        395 L    780 W      256 Ch    "coke"</w:t>
        <w:br/>
        <w:br/>
        <w:t xml:space="preserve">          00000082:   200        395 L    780 W      256 Ch    "coffee"</w:t>
        <w:br/>
        <w:br/>
        <w:t xml:space="preserve">        00000080:   200        395 L    780 W      256 Ch    "cmd"</w:t>
        <w:br/>
        <w:br/>
        <w:t xml:space="preserve">           00000078:   200        395 L    780 W      255 Ch    "cluster"</w:t>
        <w:br/>
        <w:br/>
        <w:t xml:space="preserve">       0000008:   200        395 L    780 W      255 Ch    "code"</w:t>
        <w:br/>
        <w:br/>
        <w:t xml:space="preserve">          00000079:   200        395 L    780 W      256 Ch    "cm"</w:t>
        <w:br/>
        <w:br/>
        <w:t xml:space="preserve">            00000077:   200        395 L    780 W      255 Ch    "clients"</w:t>
        <w:br/>
        <w:br/>
        <w:t xml:space="preserve">       00000074:   200        395 L    780 W      256 Ch    "classified"</w:t>
        <w:br/>
        <w:br/>
        <w:t xml:space="preserve">    00000073:   200        395 L    780 W      255 Ch    "classic"</w:t>
        <w:br/>
        <w:br/>
        <w:t xml:space="preserve">       00000075:   200        395 L    780 W      255 Ch    "classifieds"</w:t>
        <w:br/>
        <w:br/>
        <w:t xml:space="preserve">   00000072:   200        395 L    780 W      254 Ch    "classes"</w:t>
        <w:br/>
        <w:br/>
        <w:t xml:space="preserve">       0000007:   200        395 L    780 W      255 Ch    "class"</w:t>
        <w:br/>
        <w:br/>
        <w:t xml:space="preserve">         00000069:   200        395 L    780 W      255 Ch    "chart"</w:t>
        <w:br/>
        <w:br/>
        <w:t xml:space="preserve">         00000068:   200        395 L    780 W      256 Ch    "channel"</w:t>
        <w:br/>
        <w:br/>
        <w:t xml:space="preserve">       00000067:   200        395 L    780 W      255 Ch    "changepw"</w:t>
        <w:br/>
        <w:br/>
        <w:t xml:space="preserve">      00000070:   200        395 L    780 W      255 Ch    "chat"</w:t>
        <w:br/>
        <w:br/>
        <w:t xml:space="preserve">          00000065:   200        395 L    780 W      256 Ch    "chan"</w:t>
        <w:br/>
        <w:br/>
        <w:t xml:space="preserve">          00000066:   200        395 L    780 W      255 Ch    "change"</w:t>
        <w:br/>
        <w:br/>
        <w:t xml:space="preserve">        00000064:   200        395 L    780 W      255 Ch    "cgi-win"</w:t>
        <w:br/>
        <w:br/>
        <w:t xml:space="preserve">       00000058:   200        395 L    780 W      254 Ch    "certs"</w:t>
        <w:br/>
        <w:br/>
        <w:t xml:space="preserve">         00000057:   200        395 L    780 W      256 Ch    "certificates"</w:t>
        <w:br/>
        <w:br/>
        <w:t xml:space="preserve">  00000063:   200        395 L    780 W      254 Ch    "cgi-in"</w:t>
        <w:br/>
        <w:br/>
        <w:t xml:space="preserve">       00000059:   200        395 L    780 W      255 Ch    "cfdocs"</w:t>
        <w:br/>
        <w:br/>
        <w:t xml:space="preserve">        0000006:   200        395 L    780 W      255 Ch    "cgi"</w:t>
        <w:br/>
        <w:br/>
        <w:t xml:space="preserve">           00000062:   200        395 L    780 W      256 Ch    "cgiin"</w:t>
        <w:br/>
        <w:br/>
        <w:t xml:space="preserve">        00000056:   200        395 L    780 W      255 Ch    "certificate"</w:t>
        <w:br/>
        <w:br/>
        <w:t xml:space="preserve">   00000055:   200        395 L    780 W      255 Ch    "certenroll"</w:t>
        <w:br/>
        <w:br/>
        <w:t xml:space="preserve">    0000005:   200        395 L    780 W      255 Ch    "ccs"</w:t>
        <w:br/>
        <w:br/>
        <w:t xml:space="preserve">           00000054:   200        395 L    780 W      256 Ch    "cert"</w:t>
        <w:br/>
        <w:br/>
        <w:t xml:space="preserve">          00000053:   200        395 L    780 W      255 Ch    "cdrom"</w:t>
        <w:br/>
        <w:br/>
        <w:t xml:space="preserve">         00000050:   200        395 L    780 W      256 Ch    "cc"</w:t>
        <w:br/>
        <w:br/>
        <w:t xml:space="preserve">            00000047:   200        395 L    780 W      255 Ch    "catalog"</w:t>
        <w:br/>
        <w:br/>
        <w:t xml:space="preserve">       00000049:   200        395 L    780 W      256 Ch    "catch"</w:t>
        <w:br/>
        <w:br/>
        <w:t xml:space="preserve">         0000009:   200        395 L    780 W      255 Ch    "compressed"</w:t>
        <w:br/>
        <w:br/>
        <w:t xml:space="preserve">    0000002:   200        395 L    780 W      255 Ch    "controls"</w:t>
        <w:br/>
        <w:br/>
        <w:t xml:space="preserve">      00000093:   200        395 L    780 W      255 Ch    "con"</w:t>
        <w:br/>
        <w:br/>
        <w:t xml:space="preserve">           00000097:   200        395 L    780 W      256 Ch    "configuration"</w:t>
        <w:br/>
        <w:br/>
        <w:t xml:space="preserve"> 000000205:   200        395 L    780 W      256 Ch    "contacts"</w:t>
        <w:br/>
        <w:br/>
        <w:t xml:space="preserve">      00000023:   200        395 L    780 W      253 Ch    "core"</w:t>
        <w:br/>
        <w:br/>
        <w:t xml:space="preserve">          00000022:   200        395 L    780 W      255 Ch    "cora"</w:t>
        <w:br/>
        <w:br/>
        <w:t xml:space="preserve">         00000020:   200        395 L    780 W      256 Ch    "controlpanel"</w:t>
        <w:br/>
        <w:br/>
        <w:t xml:space="preserve">  000000209:   200        395 L    780 W      256 Ch    "controller"</w:t>
        <w:br/>
        <w:br/>
        <w:t xml:space="preserve">    000000208:   200        395 L    780 W      256 Ch    "control"</w:t>
        <w:br/>
        <w:br/>
        <w:t xml:space="preserve">       000000207:   200        395 L    780 W      256 Ch    "contents"</w:t>
        <w:br/>
        <w:br/>
        <w:t xml:space="preserve">      000000204:   200        395 L    780 W      255 Ch    "contact"</w:t>
        <w:br/>
        <w:br/>
        <w:t xml:space="preserve">       000000206:   200        395 L    780 W      256 Ch    "content"</w:t>
        <w:br/>
        <w:br/>
        <w:t xml:space="preserve">       000000203:   200        395 L    780 W      255 Ch    "constants"</w:t>
        <w:br/>
        <w:br/>
        <w:t xml:space="preserve">     000000202:   200        395 L    780 W      256 Ch    "constant"</w:t>
        <w:br/>
        <w:br/>
        <w:t xml:space="preserve">      00000020:   200        395 L    780 W      256 Ch    "console"</w:t>
        <w:br/>
        <w:br/>
        <w:t xml:space="preserve">       000000200:   200        395 L    780 W      255 Ch    "connections"</w:t>
        <w:br/>
        <w:br/>
        <w:t xml:space="preserve">   00000099:   200        395 L    780 W      255 Ch    "connect"</w:t>
        <w:br/>
        <w:br/>
        <w:t xml:space="preserve">       00000096:   200        395 L    780 W      256 Ch    "configs"</w:t>
        <w:br/>
        <w:br/>
        <w:t xml:space="preserve">       00000095:   200        395 L    780 W      256 Ch    "config"</w:t>
        <w:br/>
        <w:br/>
        <w:t xml:space="preserve">        00000098:   200        395 L    780 W      255 Ch    "configure"</w:t>
        <w:br/>
        <w:br/>
        <w:t xml:space="preserve">     00000092:   200        395 L    780 W      255 Ch    "comunicator"</w:t>
        <w:br/>
        <w:br/>
        <w:t xml:space="preserve">   00000024:   200        395 L    780 W      255 Ch    "corporate"</w:t>
        <w:br/>
        <w:br/>
        <w:t xml:space="preserve">     000000220:   200        395 L    780 W      255 Ch    "credit"</w:t>
        <w:br/>
        <w:br/>
        <w:t xml:space="preserve">        00000026:   200        395 L    780 W      256 Ch    "counter"</w:t>
        <w:br/>
        <w:br/>
        <w:t xml:space="preserve">       000000228:   200        395 L    780 W      255 Ch    "customize"</w:t>
        <w:br/>
        <w:br/>
        <w:t xml:space="preserve">     00000094:   200        395 L    780 W      256 Ch    "confluence"</w:t>
        <w:br/>
        <w:br/>
        <w:t xml:space="preserve">    000000232:   200        395 L    780 W      255 Ch    "CYBERDOCS"</w:t>
        <w:br/>
        <w:br/>
        <w:t xml:space="preserve">     00000023:   200        395 L    780 W      256 Ch    "CVS"</w:t>
        <w:br/>
        <w:br/>
        <w:t xml:space="preserve">           000000227:   200        395 L    780 W      255 Ch    "customers"</w:t>
        <w:br/>
        <w:br/>
        <w:t xml:space="preserve">     000000233:   200        395 L    780 W      255 Ch    "CYBERDOCS25"</w:t>
        <w:br/>
        <w:br/>
        <w:t xml:space="preserve">   000000230:   200        395 L    780 W      256 Ch    "cvs"</w:t>
        <w:br/>
        <w:br/>
        <w:t xml:space="preserve">           000000229:   200        395 L    780 W      256 Ch    "cv"</w:t>
        <w:br/>
        <w:br/>
        <w:t xml:space="preserve">            000000226:   200        395 L    780 W      256 Ch    "customer"</w:t>
        <w:br/>
        <w:br/>
        <w:t xml:space="preserve">      000000224:   200        395 L    780 W      256 Ch    "crs"</w:t>
        <w:br/>
        <w:br/>
        <w:t xml:space="preserve">           000000225:   200        395 L    780 W      256 Ch    "css"</w:t>
        <w:br/>
        <w:br/>
        <w:t xml:space="preserve">           000000223:   200        395 L    780 W      256 Ch    "cron"</w:t>
        <w:br/>
        <w:br/>
        <w:t xml:space="preserve">          000000222:   200        395 L    780 W      256 Ch    "crm"</w:t>
        <w:br/>
        <w:br/>
        <w:t xml:space="preserve">           00000029:   200        395 L    780 W      255 Ch    "creation"</w:t>
        <w:br/>
        <w:br/>
        <w:t xml:space="preserve">      00000022:   200        395 L    780 W      256 Ch    "creditcards"</w:t>
        <w:br/>
        <w:br/>
        <w:t xml:space="preserve">   00000025:   200        395 L    780 W      255 Ch    "count"</w:t>
        <w:br/>
        <w:br/>
        <w:t xml:space="preserve">         000000234:   200        395 L    780 W      256 Ch    "CYBERDOCS3"</w:t>
        <w:br/>
        <w:br/>
        <w:t xml:space="preserve">   00000027:   200        395 L    780 W      256 Ch    "cpanel"</w:t>
        <w:br/>
        <w:br/>
        <w:t xml:space="preserve">        000000236:   200        395 L    780 W      256 Ch    "daemon"</w:t>
        <w:br/>
        <w:br/>
        <w:t xml:space="preserve">        00000028:   200        395 L    780 W      255 Ch    "create"</w:t>
        <w:br/>
        <w:br/>
        <w:t xml:space="preserve">        000000240:   200        395 L    780 W      256 Ch    "dataases"</w:t>
        <w:br/>
        <w:br/>
        <w:t xml:space="preserve">     000000248:   200        395 L    780 W      256 Ch    "default"</w:t>
        <w:br/>
        <w:br/>
        <w:t xml:space="preserve">       000000254:   200        395 L    780 W      256 Ch    "deploy"</w:t>
        <w:br/>
        <w:br/>
        <w:t xml:space="preserve">        000000253:   200        395 L    780 W      255 Ch    "deny"</w:t>
        <w:br/>
        <w:br/>
        <w:t xml:space="preserve">          00000025:   200        395 L    780 W      256 Ch    "demo"</w:t>
        <w:br/>
        <w:br/>
        <w:t xml:space="preserve">          000000250:   200        395 L    780 W      255 Ch    "deletion"</w:t>
        <w:br/>
        <w:br/>
        <w:t xml:space="preserve">      000000247:   200        395 L    780 W      255 Ch    "deug"</w:t>
        <w:br/>
        <w:br/>
        <w:t xml:space="preserve">         000000249:   200        395 L    780 W      256 Ch    "delete"</w:t>
        <w:br/>
        <w:br/>
        <w:t xml:space="preserve">        000000252:   200        395 L    780 W      255 Ch    "demos"</w:t>
        <w:br/>
        <w:br/>
        <w:t xml:space="preserve">         000000246:   200        395 L    780 W      256 Ch    "dms"</w:t>
        <w:br/>
        <w:br/>
        <w:t xml:space="preserve">          000000245:   200        395 L    780 W      255 Ch    "dm"</w:t>
        <w:br/>
        <w:br/>
        <w:t xml:space="preserve">           000000244:   200        395 L    780 W      255 Ch    "dase"</w:t>
        <w:br/>
        <w:br/>
        <w:t xml:space="preserve">         000000243:   200        395 L    780 W      256 Ch    "da"</w:t>
        <w:br/>
        <w:br/>
        <w:t xml:space="preserve">           000000242:   200        395 L    780 W      255 Ch    "d"</w:t>
        <w:br/>
        <w:br/>
        <w:t xml:space="preserve">            000000239:   200        395 L    780 W      255 Ch    "dataase"</w:t>
        <w:br/>
        <w:br/>
        <w:t xml:space="preserve">      00000024:   200        395 L    780 W      255 Ch    "dav"</w:t>
        <w:br/>
        <w:br/>
        <w:t xml:space="preserve">           000000238:   200        395 L    780 W      256 Ch    "data"</w:t>
        <w:br/>
        <w:br/>
        <w:t xml:space="preserve">          000000235:   200        395 L    780 W      255 Ch    "d"</w:t>
        <w:br/>
        <w:br/>
        <w:t xml:space="preserve">             000000237:   200        395 L    780 W      256 Ch    "dat"</w:t>
        <w:br/>
        <w:br/>
        <w:t xml:space="preserve">           000000255:   200        395 L    780 W      255 Ch    "deployment"</w:t>
        <w:br/>
        <w:br/>
        <w:t xml:space="preserve">    000000257:   200        395 L    780 W      256 Ch    "details"</w:t>
        <w:br/>
        <w:br/>
        <w:t xml:space="preserve">       00000026:   200        395 L    780 W      256 Ch    "develop"</w:t>
        <w:br/>
        <w:br/>
        <w:t xml:space="preserve">       000000269:   200        395 L    780 W      256 Ch    "dial"</w:t>
        <w:br/>
        <w:br/>
        <w:t xml:space="preserve">          000000276:   200        395 L    780 W      255 Ch    "dispatcher"</w:t>
        <w:br/>
        <w:br/>
        <w:t xml:space="preserve">    000000275:   200        395 L    780 W      256 Ch    "dispatch"</w:t>
        <w:br/>
        <w:br/>
        <w:t xml:space="preserve">      000000274:   200        395 L    780 W      255 Ch    "disk"</w:t>
        <w:br/>
        <w:br/>
        <w:t xml:space="preserve">          000000273:   200        395 L    780 W      255 Ch    "discovery"</w:t>
        <w:br/>
        <w:br/>
        <w:t xml:space="preserve">     000000272:   200        395 L    780 W      255 Ch    "directory"</w:t>
        <w:br/>
        <w:br/>
        <w:t xml:space="preserve">     00000027:   200        395 L    780 W      256 Ch    "dir"</w:t>
        <w:br/>
        <w:br/>
        <w:t xml:space="preserve">           000000268:   200        395 L    780 W      256 Ch    "diag"</w:t>
        <w:br/>
        <w:br/>
        <w:t xml:space="preserve">          000000267:   200        395 L    780 W      256 Ch    "devs"</w:t>
        <w:br/>
        <w:br/>
        <w:t xml:space="preserve">          000000270:   200        395 L    780 W      255 Ch    "dig"</w:t>
        <w:br/>
        <w:br/>
        <w:t xml:space="preserve">           000000266:   200        395 L    780 W      256 Ch    "devices"</w:t>
        <w:br/>
        <w:br/>
        <w:t xml:space="preserve">       000000265:   200        395 L    780 W      256 Ch    "device"</w:t>
        <w:br/>
        <w:br/>
        <w:t xml:space="preserve">        000000264:   200        395 L    780 W      256 Ch    "development"</w:t>
        <w:br/>
        <w:br/>
        <w:t xml:space="preserve">   000000263:   200        395 L    780 W      256 Ch    "developers"</w:t>
        <w:br/>
        <w:br/>
        <w:t xml:space="preserve">    000000260:   200        395 L    780 W      256 Ch    "devel"</w:t>
        <w:br/>
        <w:br/>
        <w:t xml:space="preserve">         000000262:   200        395 L    780 W      256 Ch    "developement"</w:t>
        <w:br/>
        <w:br/>
        <w:t xml:space="preserve">  000000259:   200        395 L    780 W      255 Ch    "dev60cgi"</w:t>
        <w:br/>
        <w:br/>
        <w:t xml:space="preserve">      000000256:   200        395 L    780 W      255 Ch    "design"</w:t>
        <w:br/>
        <w:br/>
        <w:t xml:space="preserve">        000000258:   200        395 L    780 W      256 Ch    "dev"</w:t>
        <w:br/>
        <w:br/>
        <w:t xml:space="preserve">           000000277:   200        395 L    780 W      256 Ch    "dms"</w:t>
        <w:br/>
        <w:br/>
        <w:t xml:space="preserve">           000000279:   200        395 L    780 W      256 Ch    "doc"</w:t>
        <w:br/>
        <w:br/>
        <w:t xml:space="preserve">           000000283:   200        395 L    780 W      256 Ch    "document"</w:t>
        <w:br/>
        <w:br/>
        <w:t xml:space="preserve">      00000029:   200        395 L    780 W      256 Ch    "driver"</w:t>
        <w:br/>
        <w:br/>
        <w:t xml:space="preserve">        000000294:   200        395 L    780 W      255 Ch    "e"</w:t>
        <w:br/>
        <w:br/>
        <w:t xml:space="preserve">             000000293:   200        395 L    780 W      256 Ch    "dumpenv"</w:t>
        <w:br/>
        <w:br/>
        <w:t xml:space="preserve">       000000290:   200        395 L    780 W      254 Ch    "dratfs"</w:t>
        <w:br/>
        <w:br/>
        <w:t xml:space="preserve">        000000292:   200        395 L    780 W      255 Ch    "dump"</w:t>
        <w:br/>
        <w:br/>
        <w:t xml:space="preserve">          000000289:   200        395 L    780 W      256 Ch    "dragon"</w:t>
        <w:br/>
        <w:br/>
        <w:t xml:space="preserve">        000000288:   200        395 L    780 W      255 Ch    "draft"</w:t>
        <w:br/>
        <w:br/>
        <w:t xml:space="preserve">         000000287:   200        395 L    780 W      255 Ch    "downloads"</w:t>
        <w:br/>
        <w:br/>
        <w:t xml:space="preserve">     000000286:   200        395 L    780 W      256 Ch    "download"</w:t>
        <w:br/>
        <w:br/>
        <w:t xml:space="preserve">      000000285:   200        395 L    780 W      256 Ch    "down"</w:t>
        <w:br/>
        <w:br/>
        <w:t xml:space="preserve">          000000282:   200        395 L    780 W      255 Ch    "docs5"</w:t>
        <w:br/>
        <w:br/>
        <w:t xml:space="preserve">        000000284:   200        395 L    780 W      255 Ch    "documents"</w:t>
        <w:br/>
        <w:br/>
        <w:t xml:space="preserve">     00000028:   200        395 L    780 W      256 Ch    "docs4"</w:t>
        <w:br/>
        <w:br/>
        <w:t xml:space="preserve">        000000278:   200        395 L    780 W      255 Ch    "dns"</w:t>
        <w:br/>
        <w:br/>
        <w:t xml:space="preserve">           000000280:   200        395 L    780 W      255 Ch    "docs"</w:t>
        <w:br/>
        <w:br/>
        <w:t xml:space="preserve">          000000295:   200        395 L    780 W      255 Ch    "easy"</w:t>
        <w:br/>
        <w:br/>
        <w:t xml:space="preserve">          000000297:   200        395 L    780 W      254 Ch    "echannel"</w:t>
        <w:br/>
        <w:br/>
        <w:t xml:space="preserve">      00000030:   200        395 L    780 W      255 Ch    "element"</w:t>
        <w:br/>
        <w:br/>
        <w:t xml:space="preserve">       000000309:   200        395 L    780 W      256 Ch    "english"</w:t>
        <w:br/>
        <w:br/>
        <w:t xml:space="preserve">       00000036:   200        395 L    780 W      256 Ch    "es"</w:t>
        <w:br/>
        <w:br/>
        <w:t xml:space="preserve">            00000035:   200        395 L    780 W      256 Ch    "errors"</w:t>
        <w:br/>
        <w:br/>
        <w:t xml:space="preserve">        00000034:   200        395 L    780 W      256 Ch    "error"</w:t>
        <w:br/>
        <w:br/>
        <w:t xml:space="preserve">         00000033:   200        395 L    780 W      255 Ch    "environment"</w:t>
        <w:br/>
        <w:br/>
        <w:t xml:space="preserve">   00000032:   200        395 L    780 W      255 Ch    "environ"</w:t>
        <w:br/>
        <w:br/>
        <w:t xml:space="preserve">       000000308:   200        395 L    780 W      256 Ch    "engine"</w:t>
        <w:br/>
        <w:br/>
        <w:t xml:space="preserve">        00000030:   200        395 L    780 W      255 Ch    "enterprise"</w:t>
        <w:br/>
        <w:br/>
        <w:t xml:space="preserve">    000000306:   200        395 L    780 W      256 Ch    "en"</w:t>
        <w:br/>
        <w:br/>
        <w:t xml:space="preserve">            0000003:   200        395 L    780 W      255 Ch    "env"</w:t>
        <w:br/>
        <w:br/>
        <w:t xml:space="preserve">           000000307:   200        395 L    780 W      256 Ch    "eng"</w:t>
        <w:br/>
        <w:br/>
        <w:t xml:space="preserve">           000000305:   200        395 L    780 W      255 Ch    "employees"</w:t>
        <w:br/>
        <w:br/>
        <w:t xml:space="preserve">     000000304:   200        395 L    780 W      255 Ch    "employee"</w:t>
        <w:br/>
        <w:br/>
        <w:t xml:space="preserve">      000000300:   200        395 L    780 W      256 Ch    "editor"</w:t>
        <w:br/>
        <w:br/>
        <w:t xml:space="preserve">        000000303:   200        395 L    780 W      255 Ch    "email"</w:t>
        <w:br/>
        <w:br/>
        <w:t xml:space="preserve">         000000302:   200        395 L    780 W      255 Ch    "elements"</w:t>
        <w:br/>
        <w:br/>
        <w:t xml:space="preserve">      000000299:   200        395 L    780 W      256 Ch    "edit"</w:t>
        <w:br/>
        <w:br/>
        <w:t xml:space="preserve">          000000296:   200        395 L    780 W      256 Ch    "eriefs"</w:t>
        <w:br/>
        <w:br/>
        <w:t xml:space="preserve">       000000323:   200        395 L    780 W      255 Ch    "events"</w:t>
        <w:br/>
        <w:br/>
        <w:t xml:space="preserve">        000000338:   200        395 L    780 W      255 Ch    "failed"</w:t>
        <w:br/>
        <w:br/>
        <w:t xml:space="preserve">        000000298:   200        395 L    780 W      256 Ch    "ecommerce"</w:t>
        <w:br/>
        <w:br/>
        <w:t xml:space="preserve">     00000037:   200        395 L    780 W      255 Ch    "esales"</w:t>
        <w:br/>
        <w:br/>
        <w:t xml:space="preserve">        00000039:   200        395 L    780 W      256 Ch    "estalished"</w:t>
        <w:br/>
        <w:br/>
        <w:t xml:space="preserve">   00000033:   200        395 L    780 W      255 Ch    "eplorer"</w:t>
        <w:br/>
        <w:br/>
        <w:t xml:space="preserve">      000000337:   200        395 L    780 W      256 Ch    "fail"</w:t>
        <w:br/>
        <w:br/>
        <w:t xml:space="preserve">          000000335:   200        395 L    780 W      256 Ch    "etranet"</w:t>
        <w:br/>
        <w:br/>
        <w:t xml:space="preserve">      000000333:   200        395 L    780 W      256 Ch    "eternal"</w:t>
        <w:br/>
        <w:br/>
        <w:t xml:space="preserve">      000000336:   200        395 L    780 W      255 Ch    "Etranet"</w:t>
        <w:br/>
        <w:br/>
        <w:t xml:space="preserve">      000000334:   200        395 L    780 W      256 Ch    "etra"</w:t>
        <w:br/>
        <w:br/>
        <w:t xml:space="preserve">         000000330:   200        395 L    780 W      255 Ch    "eecutales"</w:t>
        <w:br/>
        <w:br/>
        <w:t xml:space="preserve">   000000332:   200        395 L    780 W      256 Ch    "eport"</w:t>
        <w:br/>
        <w:br/>
        <w:t xml:space="preserve">        000000329:   200        395 L    780 W      256 Ch    "eecutale"</w:t>
        <w:br/>
        <w:br/>
        <w:t xml:space="preserve">    000000328:   200        395 L    780 W      255 Ch    "eec"</w:t>
        <w:br/>
        <w:br/>
        <w:t xml:space="preserve">          000000327:   200        395 L    780 W      256 Ch    "ee"</w:t>
        <w:br/>
        <w:br/>
        <w:t xml:space="preserve">           000000325:   200        395 L    780 W      256 Ch    "eamples"</w:t>
        <w:br/>
        <w:br/>
        <w:t xml:space="preserve">      000000322:   200        395 L    780 W      255 Ch    "event"</w:t>
        <w:br/>
        <w:br/>
        <w:t xml:space="preserve">         00000032:   200        395 L    780 W      255 Ch    "etc"</w:t>
        <w:br/>
        <w:br/>
        <w:t xml:space="preserve">           000000326:   200        395 L    780 W      256 Ch    "echange"</w:t>
        <w:br/>
        <w:br/>
        <w:t xml:space="preserve">      000000324:   200        395 L    780 W      255 Ch    "eample"</w:t>
        <w:br/>
        <w:br/>
        <w:t xml:space="preserve">       00000038:   200        395 L    780 W      254 Ch    "esp"</w:t>
        <w:br/>
        <w:br/>
        <w:t xml:space="preserve">           000000320:   200        395 L    780 W      256 Ch    "esupport"</w:t>
        <w:br/>
        <w:br/>
        <w:t xml:space="preserve">      000000339:   200        395 L    780 W      255 Ch    "fcgi-in"</w:t>
        <w:br/>
        <w:br/>
        <w:t xml:space="preserve">      00000034:   200        395 L    780 W      256 Ch    "field"</w:t>
        <w:br/>
        <w:br/>
        <w:t xml:space="preserve">         000000345:   200        395 L    780 W      256 Ch    "firewall"</w:t>
        <w:br/>
        <w:br/>
        <w:t xml:space="preserve">      000000353:   200        395 L    780 W      255 Ch    "form"</w:t>
        <w:br/>
        <w:br/>
        <w:t xml:space="preserve">          000000362:   200        395 L    780 W      256 Ch    "framework"</w:t>
        <w:br/>
        <w:br/>
        <w:t xml:space="preserve">     00000036:   200        395 L    780 W      255 Ch    "frame"</w:t>
        <w:br/>
        <w:br/>
        <w:t xml:space="preserve">         000000358:   200        395 L    780 W      256 Ch    "fortune"</w:t>
        <w:br/>
        <w:br/>
        <w:t xml:space="preserve">       000000357:   200        395 L    780 W      256 Ch    "formupdate"</w:t>
        <w:br/>
        <w:br/>
        <w:t xml:space="preserve">    000000356:   200        395 L    780 W      256 Ch    "formsend"</w:t>
        <w:br/>
        <w:br/>
        <w:t xml:space="preserve">      000000355:   200        395 L    780 W      256 Ch    "formhandler"</w:t>
        <w:br/>
        <w:br/>
        <w:t xml:space="preserve">   000000360:   200        395 L    780 W      255 Ch    "forums"</w:t>
        <w:br/>
        <w:br/>
        <w:t xml:space="preserve">        000000359:   200        395 L    780 W      256 Ch    "forum"</w:t>
        <w:br/>
        <w:br/>
        <w:t xml:space="preserve">         000000352:   200        395 L    780 W      255 Ch    "forgotten"</w:t>
        <w:br/>
        <w:br/>
        <w:t xml:space="preserve">     000000354:   200        395 L    780 W      255 Ch    "format"</w:t>
        <w:br/>
        <w:br/>
        <w:t xml:space="preserve">        00000035:   200        395 L    780 W      255 Ch    "forgot"</w:t>
        <w:br/>
        <w:br/>
        <w:t xml:space="preserve">        000000350:   200        395 L    780 W      256 Ch    "forget"</w:t>
        <w:br/>
        <w:br/>
        <w:t xml:space="preserve">        000000349:   200        395 L    780 W      256 Ch    "foo"</w:t>
        <w:br/>
        <w:br/>
        <w:t xml:space="preserve">           000000348:   200        395 L    780 W      256 Ch    "folder"</w:t>
        <w:br/>
        <w:br/>
        <w:t xml:space="preserve">        000000347:   200        395 L    780 W      255 Ch    "flash"</w:t>
        <w:br/>
        <w:br/>
        <w:t xml:space="preserve">         000000344:   200        395 L    780 W      255 Ch    "filter"</w:t>
        <w:br/>
        <w:br/>
        <w:t xml:space="preserve">        000000346:   200        395 L    780 W      254 Ch    "first"</w:t>
        <w:br/>
        <w:br/>
        <w:t xml:space="preserve">         000000343:   200        395 L    780 W      256 Ch    "files"</w:t>
        <w:br/>
        <w:br/>
        <w:t xml:space="preserve">         000000340:   200        395 L    780 W      255 Ch    "feedack"</w:t>
        <w:br/>
        <w:br/>
        <w:t xml:space="preserve">      000000363:   200        395 L    780 W      254 Ch    "ftp"</w:t>
        <w:br/>
        <w:br/>
        <w:t xml:space="preserve">           000000342:   200        395 L    780 W      256 Ch    "file"</w:t>
        <w:br/>
        <w:br/>
        <w:t xml:space="preserve">          000000365:   200        395 L    780 W      256 Ch    "function"</w:t>
        <w:br/>
        <w:br/>
        <w:t xml:space="preserve">      000000377:   200        395 L    780 W      256 Ch    "gpapp"</w:t>
        <w:br/>
        <w:br/>
        <w:t xml:space="preserve">         000000383:   200        395 L    780 W      256 Ch    "guestook"</w:t>
        <w:br/>
        <w:br/>
        <w:t xml:space="preserve">     000000369:   200        395 L    780 W      255 Ch    "generic"</w:t>
        <w:br/>
        <w:br/>
        <w:t xml:space="preserve">       000000384:   200        395 L    780 W      256 Ch    "guests"</w:t>
        <w:br/>
        <w:br/>
        <w:t xml:space="preserve">        000000382:   200        395 L    780 W      255 Ch    "guest"</w:t>
        <w:br/>
        <w:br/>
        <w:t xml:space="preserve">         00000038:   200        395 L    780 W      256 Ch    "groups"</w:t>
        <w:br/>
        <w:br/>
        <w:t xml:space="preserve">        000000380:   200        395 L    780 W      256 Ch    "group"</w:t>
        <w:br/>
        <w:br/>
        <w:t xml:space="preserve">         000000379:   200        395 L    780 W      255 Ch    "graphics"</w:t>
        <w:br/>
        <w:br/>
        <w:t xml:space="preserve">      000000372:   200        395 L    780 W      256 Ch    "gloal"</w:t>
        <w:br/>
        <w:br/>
        <w:t xml:space="preserve">        000000378:   200        395 L    780 W      255 Ch    "granted"</w:t>
        <w:br/>
        <w:br/>
        <w:t xml:space="preserve">       000000375:   200        395 L    780 W      256 Ch    "gone"</w:t>
        <w:br/>
        <w:br/>
        <w:t xml:space="preserve">          000000374:   200        395 L    780 W      256 Ch    "gloals"</w:t>
        <w:br/>
        <w:br/>
        <w:t xml:space="preserve">       000000373:   200        395 L    780 W      255 Ch    "gloalnav"</w:t>
        <w:br/>
        <w:br/>
        <w:t xml:space="preserve">     000000376:   200        395 L    780 W      255 Ch    "gp"</w:t>
        <w:br/>
        <w:br/>
        <w:t xml:space="preserve">            00000037:   200        395 L    780 W      256 Ch    "get"</w:t>
        <w:br/>
        <w:br/>
        <w:t xml:space="preserve">           000000368:   200        395 L    780 W      256 Ch    "gate"</w:t>
        <w:br/>
        <w:br/>
        <w:t xml:space="preserve">          000000370:   200        395 L    780 W      254 Ch    "gest"</w:t>
        <w:br/>
        <w:br/>
        <w:t xml:space="preserve">          000000367:   200        395 L    780 W      255 Ch    "games"</w:t>
        <w:br/>
        <w:br/>
        <w:t xml:space="preserve">         000000364:   200        395 L    780 W      255 Ch    "fun"</w:t>
        <w:br/>
        <w:br/>
        <w:t xml:space="preserve">           000000366:   200        395 L    780 W      256 Ch    "functions"</w:t>
        <w:br/>
        <w:br/>
        <w:t xml:space="preserve">     000000387:   200        395 L    780 W      256 Ch    "handler"</w:t>
        <w:br/>
        <w:br/>
        <w:t xml:space="preserve">       000000385:   200        395 L    780 W      255 Ch    "hack"</w:t>
        <w:br/>
        <w:br/>
        <w:t xml:space="preserve">          00000039:   200        395 L    780 W      254 Ch    "header"</w:t>
        <w:br/>
        <w:br/>
        <w:t xml:space="preserve">        000000399:   200        395 L    780 W      256 Ch    "hits"</w:t>
        <w:br/>
        <w:br/>
        <w:t xml:space="preserve">          000000403:   200        395 L    780 W      256 Ch    "homework"</w:t>
        <w:br/>
        <w:br/>
        <w:t xml:space="preserve">      000000402:   200        395 L    780 W      256 Ch    "homes"</w:t>
        <w:br/>
        <w:br/>
        <w:t xml:space="preserve">         00000040:   200        395 L    780 W      256 Ch    "homepage"</w:t>
        <w:br/>
        <w:br/>
        <w:t xml:space="preserve">      000000398:   200        395 L    780 W      255 Ch    "history"</w:t>
        <w:br/>
        <w:br/>
        <w:t xml:space="preserve">       000000400:   200        395 L    780 W      256 Ch    "home"</w:t>
        <w:br/>
        <w:br/>
        <w:t xml:space="preserve">          000000396:   200        395 L    780 W      256 Ch    "hidden"</w:t>
        <w:br/>
        <w:br/>
        <w:t xml:space="preserve">        000000395:   200        395 L    780 W      256 Ch    "help"</w:t>
        <w:br/>
        <w:br/>
        <w:t xml:space="preserve">          000000397:   200        395 L    780 W      255 Ch    "hide"</w:t>
        <w:br/>
        <w:br/>
        <w:t xml:space="preserve">          000000394:   200        395 L    780 W      255 Ch    "helloworld"</w:t>
        <w:br/>
        <w:br/>
        <w:t xml:space="preserve">    000000393:   200        395 L    780 W      256 Ch    "hello"</w:t>
        <w:br/>
        <w:br/>
        <w:t xml:space="preserve">         000000390:   200        395 L    780 W      254 Ch    "head"</w:t>
        <w:br/>
        <w:br/>
        <w:t xml:space="preserve">          000000392:   200        395 L    780 W      255 Ch    "headers"</w:t>
        <w:br/>
        <w:br/>
        <w:t xml:space="preserve">       000000389:   200        395 L    780 W      256 Ch    "happening"</w:t>
        <w:br/>
        <w:br/>
        <w:t xml:space="preserve">     000000386:   200        395 L    780 W      255 Ch    "hacker"</w:t>
        <w:br/>
        <w:br/>
        <w:t xml:space="preserve">        000000388:   200        395 L    780 W      256 Ch    "hanlder"</w:t>
        <w:br/>
        <w:br/>
        <w:t xml:space="preserve">       000000404:   200        395 L    780 W      254 Ch    "host"</w:t>
        <w:br/>
        <w:br/>
        <w:t xml:space="preserve">          000000406:   200        395 L    780 W      254 Ch    "htdocs"</w:t>
        <w:br/>
        <w:br/>
        <w:t xml:space="preserve">        00000040:   200        395 L    780 W      256 Ch    "im"</w:t>
        <w:br/>
        <w:br/>
        <w:t xml:space="preserve">           00000048:   200        395 L    780 W      255 Ch    "inc"</w:t>
        <w:br/>
        <w:br/>
        <w:t xml:space="preserve">           000000426:   200        395 L    780 W      255 Ch    "inde_admin"</w:t>
        <w:br/>
        <w:br/>
        <w:t xml:space="preserve">   000000425:   200        395 L    780 W      254 Ch    "inde_adm"</w:t>
        <w:br/>
        <w:br/>
        <w:t xml:space="preserve">     000000424:   200        395 L    780 W      255 Ch    "inde2"</w:t>
        <w:br/>
        <w:br/>
        <w:t xml:space="preserve">        000000423:   200        395 L    780 W      256 Ch    "inde"</w:t>
        <w:br/>
        <w:br/>
        <w:t xml:space="preserve">         000000422:   200        395 L    780 W      256 Ch    "incs"</w:t>
        <w:br/>
        <w:br/>
        <w:t xml:space="preserve">          00000042:   200        395 L    780 W      256 Ch    "incoming"</w:t>
        <w:br/>
        <w:br/>
        <w:t xml:space="preserve">      00000047:   200        395 L    780 W      256 Ch    "ino"</w:t>
        <w:br/>
        <w:br/>
        <w:t xml:space="preserve">         000000420:   200        395 L    780 W      255 Ch    "includes"</w:t>
        <w:br/>
        <w:br/>
        <w:t xml:space="preserve">      00000049:   200        395 L    780 W      256 Ch    "include"</w:t>
        <w:br/>
        <w:br/>
        <w:t xml:space="preserve">       00000046:   200        395 L    780 W      256 Ch    "import"</w:t>
        <w:br/>
        <w:br/>
        <w:t xml:space="preserve">        00000045:   200        395 L    780 W      256 Ch    "img"</w:t>
        <w:br/>
        <w:br/>
        <w:t xml:space="preserve">           00000044:   200        395 L    780 W      255 Ch    "images"</w:t>
        <w:br/>
        <w:br/>
        <w:t xml:space="preserve">        00000042:   200        395 L    780 W      254 Ch    "idc"</w:t>
        <w:br/>
        <w:br/>
        <w:t xml:space="preserve">          00000043:   200        395 L    780 W      256 Ch    "iis"</w:t>
        <w:br/>
        <w:br/>
        <w:t xml:space="preserve">           000000409:   200        395 L    780 W      255 Ch    "htmls"</w:t>
        <w:br/>
        <w:br/>
        <w:t xml:space="preserve">         0000004:   200        395 L    780 W      256 Ch    "icons"</w:t>
        <w:br/>
        <w:br/>
        <w:t xml:space="preserve">         000000408:   200        395 L    780 W      256 Ch    "html"</w:t>
        <w:br/>
        <w:br/>
        <w:t xml:space="preserve">          000000405:   200        395 L    780 W      255 Ch    "hosts"</w:t>
        <w:br/>
        <w:br/>
        <w:t xml:space="preserve">         000000407:   200        395 L    780 W      255 Ch    "htm"</w:t>
        <w:br/>
        <w:br/>
        <w:t xml:space="preserve">           000000427:   200        395 L    780 W      256 Ch    "indees"</w:t>
        <w:br/>
        <w:br/>
        <w:t xml:space="preserve">       000000429:   200        395 L    780 W      254 Ch    "information"</w:t>
        <w:br/>
        <w:br/>
        <w:t xml:space="preserve">   000000433:   200        395 L    780 W      255 Ch    "init"</w:t>
        <w:br/>
        <w:br/>
        <w:t xml:space="preserve">          00000044:   200        395 L    780 W      256 Ch    "intranet"</w:t>
        <w:br/>
        <w:br/>
        <w:t xml:space="preserve">      000000448:   200        395 L    780 W      256 Ch    "j"</w:t>
        <w:br/>
        <w:br/>
        <w:t xml:space="preserve">             000000447:   200        395 L    780 W      255 Ch    "ips"</w:t>
        <w:br/>
        <w:br/>
        <w:t xml:space="preserve">           000000446:   200        395 L    780 W      256 Ch    "ipp"</w:t>
        <w:br/>
        <w:br/>
        <w:t xml:space="preserve">           000000445:   200        395 L    780 W      256 Ch    "invite"</w:t>
        <w:br/>
        <w:br/>
        <w:t xml:space="preserve">        000000444:   200        395 L    780 W      256 Ch    "invitation"</w:t>
        <w:br/>
        <w:br/>
        <w:t xml:space="preserve">    000000443:   200        395 L    780 W      255 Ch    "inventory"</w:t>
        <w:br/>
        <w:br/>
        <w:t xml:space="preserve">     000000440:   200        395 L    780 W      256 Ch    "internet"</w:t>
        <w:br/>
        <w:br/>
        <w:t xml:space="preserve">      000000442:   200        395 L    780 W      256 Ch    "intro"</w:t>
        <w:br/>
        <w:br/>
        <w:t xml:space="preserve">         000000439:   200        395 L    780 W      255 Ch    "internal"</w:t>
        <w:br/>
        <w:br/>
        <w:t xml:space="preserve">      000000438:   200        395 L    780 W      256 Ch    "interactive"</w:t>
        <w:br/>
        <w:br/>
        <w:t xml:space="preserve">   000000437:   200        395 L    780 W      255 Ch    "installation"</w:t>
        <w:br/>
        <w:br/>
        <w:t xml:space="preserve">  000000436:   200        395 L    780 W      256 Ch    "INSTALL_admin"</w:t>
        <w:br/>
        <w:br/>
        <w:t xml:space="preserve"> 000000435:   200        395 L    780 W      255 Ch    "install"</w:t>
        <w:br/>
        <w:br/>
        <w:t xml:space="preserve">       000000432:   200        395 L    780 W      256 Ch    "ini"</w:t>
        <w:br/>
        <w:br/>
        <w:t xml:space="preserve">           000000434:   200        395 L    780 W      255 Ch    "input"</w:t>
        <w:br/>
        <w:br/>
        <w:t xml:space="preserve">         00000043:   200        395 L    780 W      256 Ch    "ingress"</w:t>
        <w:br/>
        <w:br/>
        <w:t xml:space="preserve">       000000428:   200        395 L    780 W      255 Ch    "info"</w:t>
        <w:br/>
        <w:br/>
        <w:t xml:space="preserve">          000000430:   200        395 L    780 W      256 Ch    "ingres"</w:t>
        <w:br/>
        <w:br/>
        <w:t xml:space="preserve">        000000449:   200        395 L    780 W      256 Ch    "java"</w:t>
        <w:br/>
        <w:br/>
        <w:t xml:space="preserve">          00000045:   200        395 L    780 W      256 Ch    "java-sys"</w:t>
        <w:br/>
        <w:br/>
        <w:t xml:space="preserve">      000000455:   200        395 L    780 W      255 Ch    "jrun"</w:t>
        <w:br/>
        <w:br/>
        <w:t xml:space="preserve">          000000463:   200        395 L    780 W      255 Ch    "kernel"</w:t>
        <w:br/>
        <w:br/>
        <w:t xml:space="preserve">        000000479:   200        395 L    780 W      256 Ch    "list"</w:t>
        <w:br/>
        <w:br/>
        <w:t xml:space="preserve">          000000494:   200        395 L    780 W      256 Ch    "logs"</w:t>
        <w:br/>
        <w:br/>
        <w:t xml:space="preserve">          000000493:   200        395 L    780 W      256 Ch    "logout"</w:t>
        <w:br/>
        <w:br/>
        <w:t xml:space="preserve">        000000492:   200        395 L    780 W      256 Ch    "logon"</w:t>
        <w:br/>
        <w:br/>
        <w:t xml:space="preserve">         00000049:   200        395 L    780 W      255 Ch    "logo"</w:t>
        <w:br/>
        <w:br/>
        <w:t xml:space="preserve">          000000489:   200        395 L    780 W      256 Ch    "logging"</w:t>
        <w:br/>
        <w:br/>
        <w:t xml:space="preserve">       000000488:   200        395 L    780 W      255 Ch    "logger"</w:t>
        <w:br/>
        <w:br/>
        <w:t xml:space="preserve">        000000487:   200        395 L    780 W      256 Ch    "logfiles"</w:t>
        <w:br/>
        <w:br/>
        <w:t xml:space="preserve">      000000486:   200        395 L    780 W      255 Ch    "logfile"</w:t>
        <w:br/>
        <w:br/>
        <w:t xml:space="preserve">       000000490:   200        395 L    780 W      256 Ch    "login"</w:t>
        <w:br/>
        <w:br/>
        <w:t xml:space="preserve">         000000485:   200        395 L    780 W      255 Ch    "Log"</w:t>
        <w:br/>
        <w:br/>
        <w:t xml:space="preserve">           000000484:   200        395 L    780 W      256 Ch    "log"</w:t>
        <w:br/>
        <w:br/>
        <w:t xml:space="preserve">           000000483:   200        395 L    780 W      256 Ch    "lockout"</w:t>
        <w:br/>
        <w:br/>
        <w:t xml:space="preserve">       000000482:   200        395 L    780 W      255 Ch    "lock"</w:t>
        <w:br/>
        <w:br/>
        <w:t xml:space="preserve">          00000048:   200        395 L    780 W      256 Ch    "loader"</w:t>
        <w:br/>
        <w:br/>
        <w:t xml:space="preserve">        000000478:   200        395 L    780 W      256 Ch    "linu"</w:t>
        <w:br/>
        <w:br/>
        <w:t xml:space="preserve">         000000480:   200        395 L    780 W      255 Ch    "load"</w:t>
        <w:br/>
        <w:br/>
        <w:t xml:space="preserve">          000000477:   200        395 L    780 W      255 Ch    "links"</w:t>
        <w:br/>
        <w:br/>
        <w:t xml:space="preserve">         000000476:   200        395 L    780 W      255 Ch    "link"</w:t>
        <w:br/>
        <w:br/>
        <w:t xml:space="preserve">          000000475:   200        395 L    780 W      256 Ch    "lis"</w:t>
        <w:br/>
        <w:br/>
        <w:t xml:space="preserve">          000000473:   200        395 L    780 W      255 Ch    "liraries"</w:t>
        <w:br/>
        <w:br/>
        <w:t xml:space="preserve">     000000472:   200        395 L    780 W      255 Ch    "li"</w:t>
        <w:br/>
        <w:br/>
        <w:t xml:space="preserve">           00000047:   200        395 L    780 W      255 Ch    "level"</w:t>
        <w:br/>
        <w:br/>
        <w:t xml:space="preserve">         000000474:   200        395 L    780 W      254 Ch    "lirary"</w:t>
        <w:br/>
        <w:br/>
        <w:t xml:space="preserve">       000000470:   200        395 L    780 W      255 Ch    "left"</w:t>
        <w:br/>
        <w:br/>
        <w:t xml:space="preserve">          000000469:   200        395 L    780 W      255 Ch    "ldap"</w:t>
        <w:br/>
        <w:br/>
        <w:t xml:space="preserve">          000000468:   200        395 L    780 W      256 Ch    "launchpage"</w:t>
        <w:br/>
        <w:br/>
        <w:t xml:space="preserve">    000000466:   200        395 L    780 W      255 Ch    "las"</w:t>
        <w:br/>
        <w:br/>
        <w:t xml:space="preserve">          000000467:   200        395 L    780 W      255 Ch    "launch"</w:t>
        <w:br/>
        <w:br/>
        <w:t xml:space="preserve">        000000465:   200        395 L    780 W      255 Ch    "la"</w:t>
        <w:br/>
        <w:br/>
        <w:t xml:space="preserve">           000000462:   200        395 L    780 W      256 Ch    "kept"</w:t>
        <w:br/>
        <w:br/>
        <w:t xml:space="preserve">          000000464:   200        395 L    780 W      256 Ch    "key"</w:t>
        <w:br/>
        <w:br/>
        <w:t xml:space="preserve">           000000459:   200        395 L    780 W      254 Ch    "jsps"</w:t>
        <w:br/>
        <w:br/>
        <w:t xml:space="preserve">          000000458:   200        395 L    780 W      256 Ch    "jsp"</w:t>
        <w:br/>
        <w:br/>
        <w:t xml:space="preserve">           000000454:   200        395 L    780 W      255 Ch    "join"</w:t>
        <w:br/>
        <w:br/>
        <w:t xml:space="preserve">          00000046:   200        395 L    780 W      256 Ch    "keep"</w:t>
        <w:br/>
        <w:br/>
        <w:t xml:space="preserve">          000000460:   200        395 L    780 W      256 Ch    "jsr"</w:t>
        <w:br/>
        <w:br/>
        <w:t xml:space="preserve">           000000457:   200        395 L    780 W      255 Ch    "js"</w:t>
        <w:br/>
        <w:br/>
        <w:t xml:space="preserve">            000000456:   200        395 L    780 W      255 Ch    "jira"</w:t>
        <w:br/>
        <w:br/>
        <w:t xml:space="preserve">          000000452:   200        395 L    780 W      255 Ch    "jdc"</w:t>
        <w:br/>
        <w:br/>
        <w:t xml:space="preserve">          000000453:   200        395 L    780 W      256 Ch    "jo"</w:t>
        <w:br/>
        <w:br/>
        <w:t xml:space="preserve">           000000450:   200        395 L    780 W      255 Ch    "javascript"</w:t>
        <w:br/>
        <w:br/>
        <w:t xml:space="preserve">    000000495:   200        395 L    780 W      256 Ch    "Logs"</w:t>
        <w:br/>
        <w:br/>
        <w:t xml:space="preserve">          000000497:   200        395 L    780 W      256 Ch    "ls"</w:t>
        <w:br/>
        <w:br/>
        <w:t xml:space="preserve">            00000050:   200        395 L    780 W      256 Ch    "maillist"</w:t>
        <w:br/>
        <w:br/>
        <w:t xml:space="preserve">      000000509:   200        395 L    780 W      255 Ch    "manual"</w:t>
        <w:br/>
        <w:br/>
        <w:t xml:space="preserve">        000000525:   200        395 L    780 W      255 Ch    "metaase"</w:t>
        <w:br/>
        <w:br/>
        <w:t xml:space="preserve">      000000544:   200        395 L    780 W      255 Ch    "msql"</w:t>
        <w:br/>
        <w:br/>
        <w:t xml:space="preserve">          000000543:   200        395 L    780 W      256 Ch    "ms"</w:t>
        <w:br/>
        <w:br/>
        <w:t xml:space="preserve">            000000542:   200        395 L    780 W      255 Ch    "mrtg"</w:t>
        <w:br/>
        <w:br/>
        <w:t xml:space="preserve">          00000054:   200        395 L    780 W      256 Ch    "mqseries"</w:t>
        <w:br/>
        <w:br/>
        <w:t xml:space="preserve">      000000540:   200        395 L    780 W      255 Ch    "mp3s"</w:t>
        <w:br/>
        <w:br/>
        <w:t xml:space="preserve">          000000539:   200        395 L    780 W      255 Ch    "mp3"</w:t>
        <w:br/>
        <w:br/>
        <w:t xml:space="preserve">           000000538:   200        395 L    780 W      256 Ch    "mount"</w:t>
        <w:br/>
        <w:br/>
        <w:t xml:space="preserve">         000000537:   200        395 L    780 W      255 Ch    "monitor"</w:t>
        <w:br/>
        <w:br/>
        <w:t xml:space="preserve">       000000536:   200        395 L    780 W      256 Ch    "modules"</w:t>
        <w:br/>
        <w:br/>
        <w:t xml:space="preserve">       000000535:   200        395 L    780 W      256 Ch    "module"</w:t>
        <w:br/>
        <w:br/>
        <w:t xml:space="preserve">        000000534:   200        395 L    780 W      255 Ch    "modem"</w:t>
        <w:br/>
        <w:br/>
        <w:t xml:space="preserve">         000000533:   200        395 L    780 W      256 Ch    "model"</w:t>
        <w:br/>
        <w:br/>
        <w:t xml:space="preserve">         000000532:   200        395 L    780 W      255 Ch    "mkstats"</w:t>
        <w:br/>
        <w:br/>
        <w:t xml:space="preserve">       00000053:   200        395 L    780 W      255 Ch    "misc"</w:t>
        <w:br/>
        <w:br/>
        <w:t xml:space="preserve">          000000529:   200        395 L    780 W      256 Ch    "mirror"</w:t>
        <w:br/>
        <w:br/>
        <w:t xml:space="preserve">        000000530:   200        395 L    780 W      254 Ch    "mirrors"</w:t>
        <w:br/>
        <w:br/>
        <w:t xml:space="preserve">       000000528:   200        395 L    780 W      255 Ch    "minimum"</w:t>
        <w:br/>
        <w:br/>
        <w:t xml:space="preserve">       000000527:   200        395 L    780 W      256 Ch    "mine"</w:t>
        <w:br/>
        <w:br/>
        <w:t xml:space="preserve">          000000524:   200        395 L    780 W      256 Ch    "meta"</w:t>
        <w:br/>
        <w:br/>
        <w:t xml:space="preserve">          000000526:   200        395 L    780 W      255 Ch    "mgr"</w:t>
        <w:br/>
        <w:br/>
        <w:t xml:space="preserve">           000000522:   200        395 L    780 W      255 Ch    "messages"</w:t>
        <w:br/>
        <w:br/>
        <w:t xml:space="preserve">      000000523:   200        395 L    780 W      256 Ch    "messaging"</w:t>
        <w:br/>
        <w:br/>
        <w:t xml:space="preserve">     00000052:   200        395 L    780 W      254 Ch    "message"</w:t>
        <w:br/>
        <w:br/>
        <w:t xml:space="preserve">       000000520:   200        395 L    780 W      256 Ch    "menu"</w:t>
        <w:br/>
        <w:br/>
        <w:t xml:space="preserve">          00000059:   200        395 L    780 W      256 Ch    "memory"</w:t>
        <w:br/>
        <w:br/>
        <w:t xml:space="preserve">        00000058:   200        395 L    780 W      256 Ch    "memers"</w:t>
        <w:br/>
        <w:br/>
        <w:t xml:space="preserve">       00000057:   200        395 L    780 W      255 Ch    "memer"</w:t>
        <w:br/>
        <w:br/>
        <w:t xml:space="preserve">        00000056:   200        395 L    780 W      256 Ch    "me"</w:t>
        <w:br/>
        <w:br/>
        <w:t xml:space="preserve">            00000055:   200        395 L    780 W      256 Ch    "md"</w:t>
        <w:br/>
        <w:br/>
        <w:t xml:space="preserve">           00000054:   200        395 L    780 W      256 Ch    "mo"</w:t>
        <w:br/>
        <w:br/>
        <w:t xml:space="preserve">           00000053:   200        395 L    780 W      255 Ch    "master"</w:t>
        <w:br/>
        <w:br/>
        <w:t xml:space="preserve">        00000052:   200        395 L    780 W      252 Ch    "marketing"</w:t>
        <w:br/>
        <w:br/>
        <w:t xml:space="preserve">     0000005:   200        395 L    780 W      255 Ch    "market"</w:t>
        <w:br/>
        <w:br/>
        <w:t xml:space="preserve">        000000508:   200        395 L    780 W      255 Ch    "manager"</w:t>
        <w:br/>
        <w:br/>
        <w:t xml:space="preserve">       00000050:   200        395 L    780 W      255 Ch    "map"</w:t>
        <w:br/>
        <w:br/>
        <w:t xml:space="preserve">           000000507:   200        395 L    780 W      255 Ch    "management"</w:t>
        <w:br/>
        <w:br/>
        <w:t xml:space="preserve">    000000506:   200        395 L    780 W      256 Ch    "manage"</w:t>
        <w:br/>
        <w:br/>
        <w:t xml:space="preserve">        000000505:   200        395 L    780 W      255 Ch    "man"</w:t>
        <w:br/>
        <w:br/>
        <w:t xml:space="preserve">           000000504:   200        395 L    780 W      256 Ch    "makefile"</w:t>
        <w:br/>
        <w:br/>
        <w:t xml:space="preserve">      000000503:   200        395 L    780 W      256 Ch    "maint"</w:t>
        <w:br/>
        <w:br/>
        <w:t xml:space="preserve">         000000500:   200        395 L    780 W      256 Ch    "mailo"</w:t>
        <w:br/>
        <w:br/>
        <w:t xml:space="preserve">       000000502:   200        395 L    780 W      255 Ch    "main"</w:t>
        <w:br/>
        <w:br/>
        <w:t xml:space="preserve">          000000499:   200        395 L    780 W      256 Ch    "mail"</w:t>
        <w:br/>
        <w:br/>
        <w:t xml:space="preserve">          000000496:   200        395 L    780 W      255 Ch    "lost%2Bfound"</w:t>
        <w:br/>
        <w:br/>
        <w:t xml:space="preserve">  000000498:   200        395 L    780 W      255 Ch    "magic"</w:t>
        <w:br/>
        <w:br/>
        <w:t xml:space="preserve">         000000545:   200        395 L    780 W      255 Ch    "mssql"</w:t>
        <w:br/>
        <w:br/>
        <w:t xml:space="preserve">         000000547:   200        395 L    780 W      256 Ch    "music"</w:t>
        <w:br/>
        <w:br/>
        <w:t xml:space="preserve">         00000055:   200        395 L    780 W      255 Ch    "names"</w:t>
        <w:br/>
        <w:br/>
        <w:t xml:space="preserve">         000000586:   200        395 L    780 W      255 Ch    "orders"</w:t>
        <w:br/>
        <w:br/>
        <w:t xml:space="preserve">        000000559:   200        395 L    780 W      255 Ch    "news"</w:t>
        <w:br/>
        <w:br/>
        <w:t xml:space="preserve">          000000575:   200        395 L    780 W      255 Ch    "old"</w:t>
        <w:br/>
        <w:br/>
        <w:t xml:space="preserve">           000000588:   200        395 L    780 W      254 Ch    "output"</w:t>
        <w:br/>
        <w:br/>
        <w:t xml:space="preserve">        000000587:   200        395 L    780 W      256 Ch    "outgoing"</w:t>
        <w:br/>
        <w:br/>
        <w:t xml:space="preserve">      000000585:   200        395 L    780 W      255 Ch    "order"</w:t>
        <w:br/>
        <w:br/>
        <w:t xml:space="preserve">         000000584:   200        395 L    780 W      256 Ch    "oradata"</w:t>
        <w:br/>
        <w:br/>
        <w:t xml:space="preserve">       000000583:   200        395 L    780 W      255 Ch    "oracle"</w:t>
        <w:br/>
        <w:br/>
        <w:t xml:space="preserve">        000000582:   200        395 L    780 W      255 Ch    "operator"</w:t>
        <w:br/>
        <w:br/>
        <w:t xml:space="preserve">      00000058:   200        395 L    780 W      255 Ch    "openfile"</w:t>
        <w:br/>
        <w:br/>
        <w:t xml:space="preserve">      000000580:   200        395 L    780 W      256 Ch    "openapp"</w:t>
        <w:br/>
        <w:br/>
        <w:t xml:space="preserve">       000000579:   200        395 L    780 W      255 Ch    "open"</w:t>
        <w:br/>
        <w:br/>
        <w:t xml:space="preserve">          000000578:   200        395 L    780 W      256 Ch    "online"</w:t>
        <w:br/>
        <w:br/>
        <w:t xml:space="preserve">        000000577:   200        395 L    780 W      255 Ch    "on"</w:t>
        <w:br/>
        <w:br/>
        <w:t xml:space="preserve">            000000574:   200        395 L    780 W      254 Ch    "ogl"</w:t>
        <w:br/>
        <w:br/>
        <w:t xml:space="preserve">           000000576:   200        395 L    780 W      256 Ch    "oldie"</w:t>
        <w:br/>
        <w:br/>
        <w:t xml:space="preserve">         000000573:   200        395 L    780 W      255 Ch    "office"</w:t>
        <w:br/>
        <w:br/>
        <w:t xml:space="preserve">        000000572:   200        395 L    780 W      256 Ch    "off"</w:t>
        <w:br/>
        <w:br/>
        <w:t xml:space="preserve">           000000570:   200        395 L    780 W      256 Ch    "odc"</w:t>
        <w:br/>
        <w:br/>
        <w:t xml:space="preserve">          000000569:   200        395 L    780 W      256 Ch    "ojects"</w:t>
        <w:br/>
        <w:br/>
        <w:t xml:space="preserve">       00000057:   200        395 L    780 W      255 Ch    "of"</w:t>
        <w:br/>
        <w:br/>
        <w:t xml:space="preserve">            000000567:   200        395 L    780 W      255 Ch    "numer"</w:t>
        <w:br/>
        <w:br/>
        <w:t xml:space="preserve">        000000566:   200        395 L    780 W      256 Ch    "null"</w:t>
        <w:br/>
        <w:br/>
        <w:t xml:space="preserve">          000000568:   200        395 L    780 W      255 Ch    "oject"</w:t>
        <w:br/>
        <w:br/>
        <w:t xml:space="preserve">        000000565:   200        395 L    780 W      255 Ch    "nul"</w:t>
        <w:br/>
        <w:br/>
        <w:t xml:space="preserve">           000000564:   200        395 L    780 W      256 Ch    "novell"</w:t>
        <w:br/>
        <w:br/>
        <w:t xml:space="preserve">        000000562:   200        395 L    780 W      255 Ch    "noody"</w:t>
        <w:br/>
        <w:br/>
        <w:t xml:space="preserve">        00000056:   200        395 L    780 W      255 Ch    "nl"</w:t>
        <w:br/>
        <w:br/>
        <w:t xml:space="preserve">            000000558:   200        395 L    780 W      255 Ch    "new"</w:t>
        <w:br/>
        <w:br/>
        <w:t xml:space="preserve">           000000563:   200        395 L    780 W      256 Ch    "notes"</w:t>
        <w:br/>
        <w:br/>
        <w:t xml:space="preserve">         000000560:   200        395 L    780 W      255 Ch    "net"</w:t>
        <w:br/>
        <w:br/>
        <w:t xml:space="preserve">          000000557:   200        395 L    780 W      256 Ch    "network"</w:t>
        <w:br/>
        <w:br/>
        <w:t xml:space="preserve">       000000556:   200        395 L    780 W      256 Ch    "netstat"</w:t>
        <w:br/>
        <w:br/>
        <w:t xml:space="preserve">       000000555:   200        395 L    780 W      256 Ch    "netscape"</w:t>
        <w:br/>
        <w:br/>
        <w:t xml:space="preserve">      000000554:   200        395 L    780 W      256 Ch    "net"</w:t>
        <w:br/>
        <w:br/>
        <w:t xml:space="preserve">           000000553:   200        395 L    780 W      256 Ch    "ne"</w:t>
        <w:br/>
        <w:br/>
        <w:t xml:space="preserve">            000000550:   200        395 L    780 W      256 Ch    "my-sql"</w:t>
        <w:br/>
        <w:br/>
        <w:t xml:space="preserve">        000000552:   200        395 L    780 W      256 Ch    "navigation"</w:t>
        <w:br/>
        <w:br/>
        <w:t xml:space="preserve">    000000549:   200        395 L    780 W      256 Ch    "mysql"</w:t>
        <w:br/>
        <w:br/>
        <w:t xml:space="preserve">         000000589:   200        395 L    780 W      255 Ch    "pad"</w:t>
        <w:br/>
        <w:br/>
        <w:t xml:space="preserve">           00000059:   200        395 L    780 W      256 Ch    "pages"</w:t>
        <w:br/>
        <w:br/>
        <w:t xml:space="preserve">         000000595:   200        395 L    780 W      255 Ch    "panel"</w:t>
        <w:br/>
        <w:br/>
        <w:t xml:space="preserve">         000000603:   200        395 L    780 W      255 Ch    "password"</w:t>
        <w:br/>
        <w:br/>
        <w:t xml:space="preserve">      000000546:   200        395 L    780 W      255 Ch    "ms-sql"</w:t>
        <w:br/>
        <w:br/>
        <w:t xml:space="preserve">        000000548:   200        395 L    780 W      254 Ch    "my"</w:t>
        <w:br/>
        <w:br/>
        <w:t xml:space="preserve">            00000060:   200        395 L    780 W      256 Ch    "personals"</w:t>
        <w:br/>
        <w:br/>
        <w:t xml:space="preserve">     000000609:   200        395 L    780 W      256 Ch    "personal"</w:t>
        <w:br/>
        <w:br/>
        <w:t xml:space="preserve">      0000006:   200        395 L    780 W      255 Ch    "pgsql"</w:t>
        <w:br/>
        <w:br/>
        <w:t xml:space="preserve">         000000608:   200        395 L    780 W      255 Ch    "perl5"</w:t>
        <w:br/>
        <w:br/>
        <w:t xml:space="preserve">         000000607:   200        395 L    780 W      253 Ch    "perl"</w:t>
        <w:br/>
        <w:br/>
        <w:t xml:space="preserve">          000000606:   200        395 L    780 W      255 Ch    "pdf"</w:t>
        <w:br/>
        <w:br/>
        <w:t xml:space="preserve">           000000605:   200        395 L    780 W      256 Ch    "path"</w:t>
        <w:br/>
        <w:br/>
        <w:t xml:space="preserve">          000000602:   200        395 L    780 W      255 Ch    "passwor"</w:t>
        <w:br/>
        <w:br/>
        <w:t xml:space="preserve">       000000604:   200        395 L    780 W      255 Ch    "passwords"</w:t>
        <w:br/>
        <w:br/>
        <w:t xml:space="preserve">     00000060:   200        395 L    780 W      255 Ch    "passwd"</w:t>
        <w:br/>
        <w:br/>
        <w:t xml:space="preserve">        000000600:   200        395 L    780 W      256 Ch    "passw"</w:t>
        <w:br/>
        <w:br/>
        <w:t xml:space="preserve">         000000599:   200        395 L    780 W      256 Ch    "passes"</w:t>
        <w:br/>
        <w:br/>
        <w:t xml:space="preserve">        000000598:   200        395 L    780 W      256 Ch    "pass"</w:t>
        <w:br/>
        <w:br/>
        <w:t xml:space="preserve">          000000597:   200        395 L    780 W      255 Ch    "papers"</w:t>
        <w:br/>
        <w:br/>
        <w:t xml:space="preserve">        000000594:   200        395 L    780 W      255 Ch    "pam"</w:t>
        <w:br/>
        <w:br/>
        <w:t xml:space="preserve">           000000596:   200        395 L    780 W      256 Ch    "paper"</w:t>
        <w:br/>
        <w:br/>
        <w:t xml:space="preserve">         000000593:   200        395 L    780 W      256 Ch    "Pages"</w:t>
        <w:br/>
        <w:br/>
        <w:t xml:space="preserve">         000000590:   200        395 L    780 W      256 Ch    "page"</w:t>
        <w:br/>
        <w:br/>
        <w:t xml:space="preserve">          000000592:   200        395 L    780 W      256 Ch    "_pages"</w:t>
        <w:br/>
        <w:br/>
        <w:t xml:space="preserve">        00000062:   200        395 L    780 W      254 Ch    "phone"</w:t>
        <w:br/>
        <w:br/>
        <w:t xml:space="preserve">         00000064:   200        395 L    780 W      256 Ch    "phpmyadmin"</w:t>
        <w:br/>
        <w:br/>
        <w:t xml:space="preserve">    00000068:   200        395 L    780 W      256 Ch    "pi"</w:t>
        <w:br/>
        <w:br/>
        <w:t xml:space="preserve">           000000626:   200        395 L    780 W      255 Ch    "portal"</w:t>
        <w:br/>
        <w:br/>
        <w:t xml:space="preserve">        000000632:   200        395 L    780 W      254 Ch    "press"</w:t>
        <w:br/>
        <w:br/>
        <w:t xml:space="preserve">         00000063:   200        395 L    780 W      255 Ch    "power"</w:t>
        <w:br/>
        <w:br/>
        <w:t xml:space="preserve">         000000630:   200        395 L    780 W      255 Ch    "postgres"</w:t>
        <w:br/>
        <w:br/>
        <w:t xml:space="preserve">      000000625:   200        395 L    780 W      256 Ch    "pop"</w:t>
        <w:br/>
        <w:br/>
        <w:t xml:space="preserve">           000000627:   200        395 L    780 W      255 Ch    "portlet"</w:t>
        <w:br/>
        <w:br/>
        <w:t xml:space="preserve">       000000629:   200        395 L    780 W      256 Ch    "post"</w:t>
        <w:br/>
        <w:br/>
        <w:t xml:space="preserve">          000000628:   200        395 L    780 W      256 Ch    "portlets"</w:t>
        <w:br/>
        <w:br/>
        <w:t xml:space="preserve">      000000624:   200        395 L    780 W      255 Ch    "poll"</w:t>
        <w:br/>
        <w:br/>
        <w:t xml:space="preserve">          000000622:   200        395 L    780 W      255 Ch    "pol"</w:t>
        <w:br/>
        <w:br/>
        <w:t xml:space="preserve">           00000062:   200        395 L    780 W      256 Ch    "pl"</w:t>
        <w:br/>
        <w:br/>
        <w:t xml:space="preserve">           000000620:   200        395 L    780 W      256 Ch    "pls"</w:t>
        <w:br/>
        <w:br/>
        <w:t xml:space="preserve">           000000623:   200        395 L    780 W      255 Ch    "policy"</w:t>
        <w:br/>
        <w:br/>
        <w:t xml:space="preserve">        00000067:   200        395 L    780 W      256 Ch    "ping"</w:t>
        <w:br/>
        <w:br/>
        <w:t xml:space="preserve">          00000069:   200        395 L    780 W      255 Ch    "pl"</w:t>
        <w:br/>
        <w:br/>
        <w:t xml:space="preserve">            00000066:   200        395 L    780 W      255 Ch    "pics"</w:t>
        <w:br/>
        <w:br/>
        <w:t xml:space="preserve">          000000633:   200        395 L    780 W      255 Ch    "preview"</w:t>
        <w:br/>
        <w:br/>
        <w:t xml:space="preserve">       000000635:   200        395 L    780 W      256 Ch    "printenv"</w:t>
        <w:br/>
        <w:br/>
        <w:t xml:space="preserve">      000000639:   200        395 L    780 W      256 Ch    "process"</w:t>
        <w:br/>
        <w:br/>
        <w:t xml:space="preserve">       00000063:   200        395 L    780 W      256 Ch    "php"</w:t>
        <w:br/>
        <w:br/>
        <w:t xml:space="preserve">           00000065:   200        395 L    780 W      256 Ch    "phpMyAdmin"</w:t>
        <w:br/>
        <w:br/>
        <w:t xml:space="preserve">    000000647:   200        395 L    780 W      256 Ch    "project"</w:t>
        <w:br/>
        <w:br/>
        <w:t xml:space="preserve">       000000653:   200        395 L    780 W      256 Ch    "ps"</w:t>
        <w:br/>
        <w:br/>
        <w:t xml:space="preserve">            000000652:   200        395 L    780 W      256 Ch    "proy"</w:t>
        <w:br/>
        <w:br/>
        <w:t xml:space="preserve">         00000065:   200        395 L    780 W      255 Ch    "protected"</w:t>
        <w:br/>
        <w:br/>
        <w:t xml:space="preserve">     000000650:   200        395 L    780 W      255 Ch    "protect"</w:t>
        <w:br/>
        <w:br/>
        <w:t xml:space="preserve">       000000649:   200        395 L    780 W      256 Ch    "properties"</w:t>
        <w:br/>
        <w:br/>
        <w:t xml:space="preserve">    000000646:   200        395 L    780 W      256 Ch    "program"</w:t>
        <w:br/>
        <w:br/>
        <w:t xml:space="preserve">       000000648:   200        395 L    780 W      255 Ch    "proof"</w:t>
        <w:br/>
        <w:br/>
        <w:t xml:space="preserve">         000000645:   200        395 L    780 W      255 Ch    "profile"</w:t>
        <w:br/>
        <w:br/>
        <w:t xml:space="preserve">       000000643:   200        395 L    780 W      256 Ch    "products"</w:t>
        <w:br/>
        <w:br/>
        <w:t xml:space="preserve">      000000642:   200        395 L    780 W      255 Ch    "production"</w:t>
        <w:br/>
        <w:br/>
        <w:t xml:space="preserve">    00000064:   200        395 L    780 W      256 Ch    "prod"</w:t>
        <w:br/>
        <w:br/>
        <w:t xml:space="preserve">          000000644:   200        395 L    780 W      255 Ch    "professor"</w:t>
        <w:br/>
        <w:br/>
        <w:t xml:space="preserve">     000000638:   200        395 L    780 W      256 Ch    "privs"</w:t>
        <w:br/>
        <w:br/>
        <w:t xml:space="preserve">         000000640:   200        395 L    780 W      254 Ch    "processform"</w:t>
        <w:br/>
        <w:br/>
        <w:t xml:space="preserve">   000000637:   200        395 L    780 W      256 Ch    "private"</w:t>
        <w:br/>
        <w:br/>
        <w:t xml:space="preserve">       000000634:   200        395 L    780 W      255 Ch    "print"</w:t>
        <w:br/>
        <w:br/>
        <w:t xml:space="preserve">         000000654:   200        395 L    780 W      256 Ch    "pu"</w:t>
        <w:br/>
        <w:br/>
        <w:t xml:space="preserve">           000000656:   200        395 L    780 W      256 Ch    "pulish"</w:t>
        <w:br/>
        <w:br/>
        <w:t xml:space="preserve">       000000660:   200        395 L    780 W      256 Ch    "put"</w:t>
        <w:br/>
        <w:br/>
        <w:t xml:space="preserve">           000000668:   200        395 L    780 W      256 Ch    "ramon"</w:t>
        <w:br/>
        <w:br/>
        <w:t xml:space="preserve">         000000636:   200        395 L    780 W      254 Ch    "priv"</w:t>
        <w:br/>
        <w:br/>
        <w:t xml:space="preserve">          000000684:   200        395 L    780 W      256 Ch    "reminder"</w:t>
        <w:br/>
        <w:br/>
        <w:t xml:space="preserve">      000000693:   200        395 L    780 W      256 Ch    "resources"</w:t>
        <w:br/>
        <w:br/>
        <w:t xml:space="preserve">     000000692:   200        395 L    780 W      256 Ch    "resource"</w:t>
        <w:br/>
        <w:br/>
        <w:t xml:space="preserve">      00000069:   200        395 L    780 W      255 Ch    "reseller"</w:t>
        <w:br/>
        <w:br/>
        <w:t xml:space="preserve">      000000690:   200        395 L    780 W      255 Ch    "research"</w:t>
        <w:br/>
        <w:br/>
        <w:t xml:space="preserve">      000000689:   200        395 L    780 W      256 Ch    "requisite"</w:t>
        <w:br/>
        <w:br/>
        <w:t xml:space="preserve">     000000688:   200        395 L    780 W      256 Ch    "reports"</w:t>
        <w:br/>
        <w:br/>
        <w:t xml:space="preserve">       000000687:   200        395 L    780 W      256 Ch    "report"</w:t>
        <w:br/>
        <w:br/>
        <w:t xml:space="preserve">        000000686:   200        395 L    780 W      255 Ch    "removed"</w:t>
        <w:br/>
        <w:br/>
        <w:t xml:space="preserve">       000000683:   200        395 L    780 W      255 Ch    "remind"</w:t>
        <w:br/>
        <w:br/>
        <w:t xml:space="preserve">        000000685:   200        395 L    780 W      255 Ch    "remote"</w:t>
        <w:br/>
        <w:br/>
        <w:t xml:space="preserve">        000000682:   200        395 L    780 W      256 Ch    "release"</w:t>
        <w:br/>
        <w:br/>
        <w:t xml:space="preserve">       00000068:   200        395 L    780 W      255 Ch    "registered"</w:t>
        <w:br/>
        <w:br/>
        <w:t xml:space="preserve">    000000680:   200        395 L    780 W      256 Ch    "register"</w:t>
        <w:br/>
        <w:br/>
        <w:t xml:space="preserve">      000000679:   200        395 L    780 W      256 Ch    "regional"</w:t>
        <w:br/>
        <w:br/>
        <w:t xml:space="preserve">      000000678:   200        395 L    780 W      255 Ch    "reginternal"</w:t>
        <w:br/>
        <w:br/>
        <w:t xml:space="preserve">   000000676:   200        395 L    780 W      255 Ch    "references"</w:t>
        <w:br/>
        <w:br/>
        <w:t xml:space="preserve">    000000675:   200        395 L    780 W      256 Ch    "reference"</w:t>
        <w:br/>
        <w:br/>
        <w:t xml:space="preserve">     000000677:   200        395 L    780 W      256 Ch    "reg"</w:t>
        <w:br/>
        <w:br/>
        <w:t xml:space="preserve">           000000674:   200        395 L    780 W      255 Ch    "redirect"</w:t>
        <w:br/>
        <w:br/>
        <w:t xml:space="preserve">      000000673:   200        395 L    780 W      256 Ch    "redir"</w:t>
        <w:br/>
        <w:br/>
        <w:t xml:space="preserve">         000000672:   200        395 L    780 W      256 Ch    "readme"</w:t>
        <w:br/>
        <w:br/>
        <w:t xml:space="preserve">        00000067:   200        395 L    780 W      256 Ch    "rcs"</w:t>
        <w:br/>
        <w:br/>
        <w:t xml:space="preserve">           000000670:   200        395 L    780 W      256 Ch    "rank"</w:t>
        <w:br/>
        <w:br/>
        <w:t xml:space="preserve">          000000667:   200        395 L    780 W      255 Ch    "quote"</w:t>
        <w:br/>
        <w:br/>
        <w:t xml:space="preserve">         000000669:   200        395 L    780 W      256 Ch    "random"</w:t>
        <w:br/>
        <w:br/>
        <w:t xml:space="preserve">        000000666:   200        395 L    780 W      256 Ch    "queue"</w:t>
        <w:br/>
        <w:br/>
        <w:t xml:space="preserve">         000000665:   200        395 L    780 W      256 Ch    "query"</w:t>
        <w:br/>
        <w:br/>
        <w:t xml:space="preserve">         000000662:   200        395 L    780 W      256 Ch    "pwd"</w:t>
        <w:br/>
        <w:br/>
        <w:t xml:space="preserve">           000000659:   200        395 L    780 W      255 Ch    "purchases"</w:t>
        <w:br/>
        <w:br/>
        <w:t xml:space="preserve">     00000066:   200        395 L    780 W      255 Ch    "pw"</w:t>
        <w:br/>
        <w:br/>
        <w:t xml:space="preserve">            000000664:   200        395 L    780 W      256 Ch    "queries"</w:t>
        <w:br/>
        <w:br/>
        <w:t xml:space="preserve">       000000658:   200        395 L    780 W      255 Ch    "purchase"</w:t>
        <w:br/>
        <w:br/>
        <w:t xml:space="preserve">      000000663:   200        395 L    780 W      255 Ch    "python"</w:t>
        <w:br/>
        <w:br/>
        <w:t xml:space="preserve">        000000655:   200        395 L    780 W      256 Ch    "pulic"</w:t>
        <w:br/>
        <w:br/>
        <w:t xml:space="preserve">        000000657:   200        395 L    780 W      256 Ch    "pulisher"</w:t>
        <w:br/>
        <w:br/>
        <w:t xml:space="preserve">     000000694:   200        395 L    780 W      256 Ch    "responder"</w:t>
        <w:br/>
        <w:br/>
        <w:t xml:space="preserve">     000000696:   200        395 L    780 W      256 Ch    "retail"</w:t>
        <w:br/>
        <w:br/>
        <w:t xml:space="preserve">        000000700:   200        395 L    780 W      255 Ch    "root"</w:t>
        <w:br/>
        <w:br/>
        <w:t xml:space="preserve">          000000708:   200        395 L    780 W      256 Ch    "sample"</w:t>
        <w:br/>
        <w:br/>
        <w:t xml:space="preserve">        00000075:   200        395 L    780 W      256 Ch    "script"</w:t>
        <w:br/>
        <w:br/>
        <w:t xml:space="preserve">        00000074:   200        395 L    780 W      255 Ch    "scratc"</w:t>
        <w:br/>
        <w:br/>
        <w:t xml:space="preserve">        000000707:   200        395 L    780 W      253 Ch    "sales"</w:t>
        <w:br/>
        <w:br/>
        <w:t xml:space="preserve">         00000073:   200        395 L    780 W      256 Ch    "scr"</w:t>
        <w:br/>
        <w:br/>
        <w:t xml:space="preserve">           00000072:   200        395 L    780 W      256 Ch    "schema"</w:t>
        <w:br/>
        <w:br/>
        <w:t xml:space="preserve">        0000007:   200        395 L    780 W      255 Ch    "saved"</w:t>
        <w:br/>
        <w:br/>
        <w:t xml:space="preserve">         00000070:   200        395 L    780 W      255 Ch    "save"</w:t>
        <w:br/>
        <w:br/>
        <w:t xml:space="preserve">          000000709:   200        395 L    780 W      256 Ch    "samples"</w:t>
        <w:br/>
        <w:br/>
        <w:t xml:space="preserve">       000000706:   200        395 L    780 W      255 Ch    "run"</w:t>
        <w:br/>
        <w:br/>
        <w:t xml:space="preserve">           000000705:   200        395 L    780 W      255 Ch    "rules"</w:t>
        <w:br/>
        <w:br/>
        <w:t xml:space="preserve">         000000703:   200        395 L    780 W      256 Ch    "rpc"</w:t>
        <w:br/>
        <w:br/>
        <w:t xml:space="preserve">           000000704:   200        395 L    780 W      256 Ch    "rss"</w:t>
        <w:br/>
        <w:br/>
        <w:t xml:space="preserve">           000000702:   200        395 L    780 W      255 Ch    "router"</w:t>
        <w:br/>
        <w:br/>
        <w:t xml:space="preserve">        000000699:   200        395 L    780 W      255 Ch    "rootics"</w:t>
        <w:br/>
        <w:br/>
        <w:t xml:space="preserve">      00000070:   200        395 L    780 W      256 Ch    "route"</w:t>
        <w:br/>
        <w:br/>
        <w:t xml:space="preserve">         000000698:   200        395 L    780 W      256 Ch    "root"</w:t>
        <w:br/>
        <w:br/>
        <w:t xml:space="preserve">         000000737:   200        395 L    780 W      256 Ch    "services"</w:t>
        <w:br/>
        <w:br/>
        <w:t xml:space="preserve">      000000730:   200        395 L    780 W      256 Ch    "sensepost"</w:t>
        <w:br/>
        <w:br/>
        <w:t xml:space="preserve">     000000736:   200        395 L    780 W      255 Ch    "service"</w:t>
        <w:br/>
        <w:br/>
        <w:t xml:space="preserve">       000000697:   200        395 L    780 W      255 Ch    "right"</w:t>
        <w:br/>
        <w:br/>
        <w:t xml:space="preserve">         00000076:   200        395 L    780 W      255 Ch    "scripts"</w:t>
        <w:br/>
        <w:br/>
        <w:t xml:space="preserve">       00000078:   200        395 L    780 W      255 Ch    "search"</w:t>
        <w:br/>
        <w:br/>
        <w:t xml:space="preserve">        000000722:   200        395 L    780 W      256 Ch    "sections"</w:t>
        <w:br/>
        <w:br/>
        <w:t xml:space="preserve">      000000735:   200        395 L    780 W      255 Ch    "server_stats"</w:t>
        <w:br/>
        <w:br/>
        <w:t xml:space="preserve">  000000734:   200        395 L    780 W      255 Ch    "servers"</w:t>
        <w:br/>
        <w:br/>
        <w:t xml:space="preserve">       000000695:   200        395 L    780 W      255 Ch    "restricted"</w:t>
        <w:br/>
        <w:br/>
        <w:t xml:space="preserve">    000000733:   200        395 L    780 W      256 Ch    "server"</w:t>
        <w:br/>
        <w:br/>
        <w:t xml:space="preserve">        000000732:   200        395 L    780 W      256 Ch    "sent"</w:t>
        <w:br/>
        <w:br/>
        <w:t xml:space="preserve">          000000729:   200        395 L    780 W      256 Ch    "sendmail"</w:t>
        <w:br/>
        <w:br/>
        <w:t xml:space="preserve">      00000073:   200        395 L    780 W      256 Ch    "sensor"</w:t>
        <w:br/>
        <w:br/>
        <w:t xml:space="preserve">        000000727:   200        395 L    780 W      255 Ch    "sell"</w:t>
        <w:br/>
        <w:br/>
        <w:t xml:space="preserve">          000000726:   200        395 L    780 W      256 Ch    "select"</w:t>
        <w:br/>
        <w:br/>
        <w:t xml:space="preserve">        000000725:   200        395 L    780 W      256 Ch    "security"</w:t>
        <w:br/>
        <w:br/>
        <w:t xml:space="preserve">      000000728:   200        395 L    780 W      255 Ch    "send"</w:t>
        <w:br/>
        <w:br/>
        <w:t xml:space="preserve">          000000724:   200        395 L    780 W      255 Ch    "secured"</w:t>
        <w:br/>
        <w:br/>
        <w:t xml:space="preserve">       000000723:   200        395 L    780 W      255 Ch    "secure"</w:t>
        <w:br/>
        <w:br/>
        <w:t xml:space="preserve">        000000720:   200        395 L    780 W      256 Ch    "secrets"</w:t>
        <w:br/>
        <w:br/>
        <w:t xml:space="preserve">       00000077:   200        395 L    780 W      255 Ch    "sdk"</w:t>
        <w:br/>
        <w:br/>
        <w:t xml:space="preserve">           00000072:   200        395 L    780 W      255 Ch    "section"</w:t>
        <w:br/>
        <w:br/>
        <w:t xml:space="preserve">       00000079:   200        395 L    780 W      255 Ch    "secret"</w:t>
        <w:br/>
        <w:br/>
        <w:t xml:space="preserve">        000000738:   200        395 L    780 W      255 Ch    "servlet"</w:t>
        <w:br/>
        <w:br/>
        <w:t xml:space="preserve">       000000740:   200        395 L    780 W      255 Ch    "servlets"</w:t>
        <w:br/>
        <w:br/>
        <w:t xml:space="preserve">      000000744:   200        395 L    780 W      255 Ch    "set"</w:t>
        <w:br/>
        <w:br/>
        <w:t xml:space="preserve">           000000752:   200        395 L    780 W      256 Ch    "shop"</w:t>
        <w:br/>
        <w:br/>
        <w:t xml:space="preserve">          000000768:   200        395 L    780 W      256 Ch    "soap"</w:t>
        <w:br/>
        <w:br/>
        <w:t xml:space="preserve">          000000787:   200        395 L    780 W      255 Ch    "start"</w:t>
        <w:br/>
        <w:br/>
        <w:t xml:space="preserve">         000000786:   200        395 L    780 W      255 Ch    "staff"</w:t>
        <w:br/>
        <w:br/>
        <w:t xml:space="preserve">         000000785:   200        395 L    780 W      256 Ch    "ssl"</w:t>
        <w:br/>
        <w:br/>
        <w:t xml:space="preserve">           000000784:   200        395 L    780 W      256 Ch    "ssi"</w:t>
        <w:br/>
        <w:br/>
        <w:t xml:space="preserve">           000000783:   200        395 L    780 W      256 Ch    "srv"</w:t>
        <w:br/>
        <w:br/>
        <w:t xml:space="preserve">           000000782:   200        395 L    780 W      255 Ch    "srchad"</w:t>
        <w:br/>
        <w:br/>
        <w:t xml:space="preserve">        00000078:   200        395 L    780 W      255 Ch    "src"</w:t>
        <w:br/>
        <w:br/>
        <w:t xml:space="preserve">           000000780:   200        395 L    780 W      256 Ch    "sqladmin"</w:t>
        <w:br/>
        <w:br/>
        <w:t xml:space="preserve">      000000779:   200        395 L    780 W      256 Ch    "sql"</w:t>
        <w:br/>
        <w:br/>
        <w:t xml:space="preserve">           000000778:   200        395 L    780 W      256 Ch    "spanish"</w:t>
        <w:br/>
        <w:br/>
        <w:t xml:space="preserve">       000000777:   200        395 L    780 W      256 Ch    "spain"</w:t>
        <w:br/>
        <w:br/>
        <w:t xml:space="preserve">         000000776:   200        395 L    780 W      256 Ch    "Sources"</w:t>
        <w:br/>
        <w:br/>
        <w:t xml:space="preserve">       000000775:   200        395 L    780 W      255 Ch    "sources"</w:t>
        <w:br/>
        <w:br/>
        <w:t xml:space="preserve">       000000774:   200        395 L    780 W      255 Ch    "source"</w:t>
        <w:br/>
        <w:br/>
        <w:t xml:space="preserve">        000000773:   200        395 L    780 W      255 Ch    "someody"</w:t>
        <w:br/>
        <w:br/>
        <w:t xml:space="preserve">      000000772:   200        395 L    780 W      255 Ch    "solutions"</w:t>
        <w:br/>
        <w:br/>
        <w:t xml:space="preserve">     00000077:   200        395 L    780 W      255 Ch    "solaris"</w:t>
        <w:br/>
        <w:br/>
        <w:t xml:space="preserve">       000000770:   200        395 L    780 W      256 Ch    "software"</w:t>
        <w:br/>
        <w:br/>
        <w:t xml:space="preserve">      000000767:   200        395 L    780 W      255 Ch    "snoop"</w:t>
        <w:br/>
        <w:br/>
        <w:t xml:space="preserve">         000000769:   200        395 L    780 W      256 Ch    "soapdocs"</w:t>
        <w:br/>
        <w:br/>
        <w:t xml:space="preserve">      000000766:   200        395 L    780 W      255 Ch    "small"</w:t>
        <w:br/>
        <w:br/>
        <w:t xml:space="preserve">         000000765:   200        395 L    780 W      256 Ch    "SiteServer"</w:t>
        <w:br/>
        <w:br/>
        <w:t xml:space="preserve">    000000764:   200        395 L    780 W      256 Ch    "sites"</w:t>
        <w:br/>
        <w:br/>
        <w:t xml:space="preserve">         000000763:   200        395 L    780 W      256 Ch    "sitemap"</w:t>
        <w:br/>
        <w:br/>
        <w:t xml:space="preserve">       000000762:   200        395 L    780 W      253 Ch    "site"</w:t>
        <w:br/>
        <w:br/>
        <w:t xml:space="preserve">          00000076:   200        395 L    780 W      255 Ch    "single"</w:t>
        <w:br/>
        <w:br/>
        <w:t xml:space="preserve">        000000760:   200        395 L    780 W      256 Ch    "simple"</w:t>
        <w:br/>
        <w:br/>
        <w:t xml:space="preserve">        000000759:   200        395 L    780 W      255 Ch    "signin"</w:t>
        <w:br/>
        <w:br/>
        <w:t xml:space="preserve">        000000758:   200        395 L    780 W      256 Ch    "signature"</w:t>
        <w:br/>
        <w:br/>
        <w:t xml:space="preserve">     000000757:   200        395 L    780 W      254 Ch    "sign"</w:t>
        <w:br/>
        <w:br/>
        <w:t xml:space="preserve">          000000756:   200        395 L    780 W      256 Ch    "shtml"</w:t>
        <w:br/>
        <w:br/>
        <w:t xml:space="preserve">         000000755:   200        395 L    780 W      256 Ch    "showcode"</w:t>
        <w:br/>
        <w:br/>
        <w:t xml:space="preserve">      000000754:   200        395 L    780 W      256 Ch    "show"</w:t>
        <w:br/>
        <w:br/>
        <w:t xml:space="preserve">          00000075:   200        395 L    780 W      256 Ch    "shit"</w:t>
        <w:br/>
        <w:br/>
        <w:t xml:space="preserve">          000000753:   200        395 L    780 W      255 Ch    "shopper"</w:t>
        <w:br/>
        <w:br/>
        <w:t xml:space="preserve">       000000750:   200        395 L    780 W      255 Ch    "shell"</w:t>
        <w:br/>
        <w:br/>
        <w:t xml:space="preserve">         000000749:   200        395 L    780 W      256 Ch    "shared"</w:t>
        <w:br/>
        <w:br/>
        <w:t xml:space="preserve">        000000748:   200        395 L    780 W      255 Ch    "share"</w:t>
        <w:br/>
        <w:br/>
        <w:t xml:space="preserve">         000000747:   200        395 L    780 W      256 Ch    "setup"</w:t>
        <w:br/>
        <w:br/>
        <w:t xml:space="preserve">         000000746:   200        395 L    780 W      254 Ch    "settings"</w:t>
        <w:br/>
        <w:br/>
        <w:t xml:space="preserve">      000000743:   200        395 L    780 W      256 Ch    "sessions"</w:t>
        <w:br/>
        <w:br/>
        <w:t xml:space="preserve">      000000745:   200        395 L    780 W      255 Ch    "setting"</w:t>
        <w:br/>
        <w:br/>
        <w:t xml:space="preserve">       000000742:   200        395 L    780 W      256 Ch    "session"</w:t>
        <w:br/>
        <w:br/>
        <w:t xml:space="preserve">       000000739:   200        395 L    780 W      255 Ch    "Servlet"</w:t>
        <w:br/>
        <w:br/>
        <w:t xml:space="preserve">       00000074:   200        395 L    780 W      254 Ch    "Servlets"</w:t>
        <w:br/>
        <w:br/>
        <w:t xml:space="preserve">      000000788:   200        395 L    780 W      254 Ch    "startpage"</w:t>
        <w:br/>
        <w:br/>
        <w:t xml:space="preserve">     000000790:   200        395 L    780 W      256 Ch    "statistic"</w:t>
        <w:br/>
        <w:br/>
        <w:t xml:space="preserve">     000000794:   200        395 L    780 W      256 Ch    "Stats"</w:t>
        <w:br/>
        <w:br/>
        <w:t xml:space="preserve">         000000802:   200        395 L    780 W      256 Ch    "style"</w:t>
        <w:br/>
        <w:br/>
        <w:t xml:space="preserve">         000000809:   200        395 L    780 W      255 Ch    "support"</w:t>
        <w:br/>
        <w:br/>
        <w:t xml:space="preserve">       000000808:   200        395 L    780 W      256 Ch    "super"</w:t>
        <w:br/>
        <w:br/>
        <w:t xml:space="preserve">         00000080:   200        395 L    780 W      256 Ch    "supported"</w:t>
        <w:br/>
        <w:br/>
        <w:t xml:space="preserve">     000000807:   200        395 L    780 W      256 Ch    "sun"</w:t>
        <w:br/>
        <w:br/>
        <w:t xml:space="preserve">           000000806:   200        395 L    780 W      255 Ch    "sumitter"</w:t>
        <w:br/>
        <w:br/>
        <w:t xml:space="preserve">     00000080:   200        395 L    780 W      255 Ch    "stuff"</w:t>
        <w:br/>
        <w:br/>
        <w:t xml:space="preserve">         000000805:   200        395 L    780 W      256 Ch    "sumit"</w:t>
        <w:br/>
        <w:br/>
        <w:t xml:space="preserve">        000000804:   200        395 L    780 W      256 Ch    "stylesheets"</w:t>
        <w:br/>
        <w:br/>
        <w:t xml:space="preserve">   000000803:   200        395 L    780 W      255 Ch    "stylesheet"</w:t>
        <w:br/>
        <w:br/>
        <w:t xml:space="preserve">    000000800:   200        395 L    780 W      256 Ch    "student"</w:t>
        <w:br/>
        <w:br/>
        <w:t xml:space="preserve">       000000799:   200        395 L    780 W      255 Ch    "string"</w:t>
        <w:br/>
        <w:br/>
        <w:t xml:space="preserve">        000000798:   200        395 L    780 W      255 Ch    "story"</w:t>
        <w:br/>
        <w:br/>
        <w:t xml:space="preserve">         000000797:   200        395 L    780 W      256 Ch    "store"</w:t>
        <w:br/>
        <w:br/>
        <w:t xml:space="preserve">         000000796:   200        395 L    780 W      256 Ch    "stop"</w:t>
        <w:br/>
        <w:br/>
        <w:t xml:space="preserve">          000000793:   200        395 L    780 W      256 Ch    "stats"</w:t>
        <w:br/>
        <w:br/>
        <w:t xml:space="preserve">         00000083:   200        395 L    780 W      255 Ch    "svn"</w:t>
        <w:br/>
        <w:br/>
        <w:t xml:space="preserve">           000000795:   200        395 L    780 W      255 Ch    "status"</w:t>
        <w:br/>
        <w:br/>
        <w:t xml:space="preserve">        000000792:   200        395 L    780 W      255 Ch    "Statistics"</w:t>
        <w:br/>
        <w:br/>
        <w:t xml:space="preserve">    000000789:   200        395 L    780 W      256 Ch    "stat"</w:t>
        <w:br/>
        <w:br/>
        <w:t xml:space="preserve">          00000079:   200        395 L    780 W      256 Ch    "statistics"</w:t>
        <w:br/>
        <w:br/>
        <w:t xml:space="preserve">    0000008:   200        395 L    780 W      256 Ch    "survey"</w:t>
        <w:br/>
        <w:br/>
        <w:t xml:space="preserve">        00000087:   200        395 L    780 W      256 Ch    "sysadmin"</w:t>
        <w:br/>
        <w:br/>
        <w:t xml:space="preserve">      000000825:   200        395 L    780 W      256 Ch    "temp"</w:t>
        <w:br/>
        <w:br/>
        <w:t xml:space="preserve">          00000084:   200        395 L    780 W      255 Ch    "tools"</w:t>
        <w:br/>
        <w:br/>
        <w:t xml:space="preserve">         000000853:   200        395 L    780 W      254 Ch    "trash"</w:t>
        <w:br/>
        <w:br/>
        <w:t xml:space="preserve">         000000852:   200        395 L    780 W      256 Ch    "trap"</w:t>
        <w:br/>
        <w:br/>
        <w:t xml:space="preserve">          00000085:   200        395 L    780 W      255 Ch    "transport"</w:t>
        <w:br/>
        <w:br/>
        <w:t xml:space="preserve">     000000850:   200        395 L    780 W      255 Ch    "transfer"</w:t>
        <w:br/>
        <w:br/>
        <w:t xml:space="preserve">      000000849:   200        395 L    780 W      256 Ch    "transactions"</w:t>
        <w:br/>
        <w:br/>
        <w:t xml:space="preserve">  000000848:   200        395 L    780 W      256 Ch    "transaction"</w:t>
        <w:br/>
        <w:br/>
        <w:t xml:space="preserve">   000000847:   200        395 L    780 W      256 Ch    "traffic"</w:t>
        <w:br/>
        <w:br/>
        <w:t xml:space="preserve">       000000846:   200        395 L    780 W      255 Ch    "trace"</w:t>
        <w:br/>
        <w:br/>
        <w:t xml:space="preserve">         000000845:   200        395 L    780 W      255 Ch    "tpv"</w:t>
        <w:br/>
        <w:br/>
        <w:t xml:space="preserve">           000000844:   200        395 L    780 W      256 Ch    "tour"</w:t>
        <w:br/>
        <w:br/>
        <w:t xml:space="preserve">          000000843:   200        395 L    780 W      253 Ch    "topics"</w:t>
        <w:br/>
        <w:br/>
        <w:t xml:space="preserve">        000000840:   200        395 L    780 W      256 Ch    "toolar"</w:t>
        <w:br/>
        <w:br/>
        <w:t xml:space="preserve">       000000842:   200        395 L    780 W      255 Ch    "top"</w:t>
        <w:br/>
        <w:br/>
        <w:t xml:space="preserve">           000000839:   200        395 L    780 W      255 Ch    "tool"</w:t>
        <w:br/>
        <w:br/>
        <w:t xml:space="preserve">          000000838:   200        395 L    780 W      256 Ch    "today"</w:t>
        <w:br/>
        <w:br/>
        <w:t xml:space="preserve">         000000837:   200        395 L    780 W      255 Ch    "tmp"</w:t>
        <w:br/>
        <w:br/>
        <w:t xml:space="preserve">           00000083:   200        395 L    780 W      255 Ch    "test"</w:t>
        <w:br/>
        <w:br/>
        <w:t xml:space="preserve">          000000836:   200        395 L    780 W      256 Ch    "ticket"</w:t>
        <w:br/>
        <w:br/>
        <w:t xml:space="preserve">        000000835:   200        395 L    780 W      255 Ch    "tets"</w:t>
        <w:br/>
        <w:br/>
        <w:t xml:space="preserve">         000000834:   200        395 L    780 W      255 Ch    "tet"</w:t>
        <w:br/>
        <w:br/>
        <w:t xml:space="preserve">          000000833:   200        395 L    780 W      256 Ch    "tests"</w:t>
        <w:br/>
        <w:br/>
        <w:t xml:space="preserve">         000000832:   200        395 L    780 W      255 Ch    "testing"</w:t>
        <w:br/>
        <w:br/>
        <w:t xml:space="preserve">       000000830:   200        395 L    780 W      256 Ch    "terminal"</w:t>
        <w:br/>
        <w:br/>
        <w:t xml:space="preserve">      000000829:   200        395 L    780 W      255 Ch    "temps"</w:t>
        <w:br/>
        <w:br/>
        <w:t xml:space="preserve">         000000828:   200        395 L    780 W      256 Ch    "temporal"</w:t>
        <w:br/>
        <w:br/>
        <w:t xml:space="preserve">      000000827:   200        395 L    780 W      256 Ch    "templates"</w:t>
        <w:br/>
        <w:br/>
        <w:t xml:space="preserve">     000000824:   200        395 L    780 W      254 Ch    "tech"</w:t>
        <w:br/>
        <w:br/>
        <w:t xml:space="preserve">          000000826:   200        395 L    780 W      255 Ch    "template"</w:t>
        <w:br/>
        <w:br/>
        <w:t xml:space="preserve">      000000823:   200        395 L    780 W      256 Ch    "target"</w:t>
        <w:br/>
        <w:br/>
        <w:t xml:space="preserve">        000000822:   200        395 L    780 W      255 Ch    "tar"</w:t>
        <w:br/>
        <w:br/>
        <w:t xml:space="preserve">           00000082:   200        395 L    780 W      256 Ch    "tape"</w:t>
        <w:br/>
        <w:br/>
        <w:t xml:space="preserve">          000000820:   200        395 L    780 W      255 Ch    "tag"</w:t>
        <w:br/>
        <w:br/>
        <w:t xml:space="preserve">           00000089:   200        395 L    780 W      254 Ch    "tale"</w:t>
        <w:br/>
        <w:br/>
        <w:t xml:space="preserve">         00000086:   200        395 L    780 W      256 Ch    "sys"</w:t>
        <w:br/>
        <w:br/>
        <w:t xml:space="preserve">           00000088:   200        395 L    780 W      255 Ch    "system"</w:t>
        <w:br/>
        <w:br/>
        <w:t xml:space="preserve">        00000085:   200        395 L    780 W      254 Ch    "sw"</w:t>
        <w:br/>
        <w:br/>
        <w:t xml:space="preserve">            00000082:   200        395 L    780 W      255 Ch    "svc"</w:t>
        <w:br/>
        <w:br/>
        <w:t xml:space="preserve">           000000854:   200        395 L    780 W      256 Ch    "tree"</w:t>
        <w:br/>
        <w:br/>
        <w:t xml:space="preserve">          000000856:   200        395 L    780 W      255 Ch    "tutorial"</w:t>
        <w:br/>
        <w:br/>
        <w:t xml:space="preserve">      000000860:   200        395 L    780 W      255 Ch    "up"</w:t>
        <w:br/>
        <w:br/>
        <w:t xml:space="preserve">            000000868:   200        395 L    780 W      256 Ch    "users"</w:t>
        <w:br/>
        <w:br/>
        <w:t xml:space="preserve">         00000084:   200        395 L    780 W      256 Ch    "svr"</w:t>
        <w:br/>
        <w:br/>
        <w:t xml:space="preserve">           000000874:   200        395 L    780 W      255 Ch    "utils"</w:t>
        <w:br/>
        <w:br/>
        <w:t xml:space="preserve">         000000873:   200        395 L    780 W      256 Ch    "utility"</w:t>
        <w:br/>
        <w:br/>
        <w:t xml:space="preserve">       000000872:   200        395 L    780 W      254 Ch    "utilities"</w:t>
        <w:br/>
        <w:br/>
        <w:t xml:space="preserve">     00000087:   200        395 L    780 W      256 Ch    "util"</w:t>
        <w:br/>
        <w:br/>
        <w:t xml:space="preserve">          000000870:   200        395 L    780 W      256 Ch    "ustats"</w:t>
        <w:br/>
        <w:br/>
        <w:t xml:space="preserve">        000000867:   200        395 L    780 W      255 Ch    "user"</w:t>
        <w:br/>
        <w:br/>
        <w:t xml:space="preserve">          000000869:   200        395 L    780 W      256 Ch    "usr"</w:t>
        <w:br/>
        <w:br/>
        <w:t xml:space="preserve">           000000866:   200        395 L    780 W      255 Ch    "usage"</w:t>
        <w:br/>
        <w:br/>
        <w:t xml:space="preserve">         000000865:   200        395 L    780 W      256 Ch    "uploads"</w:t>
        <w:br/>
        <w:br/>
        <w:t xml:space="preserve">       000000864:   200        395 L    780 W      255 Ch    "uploader"</w:t>
        <w:br/>
        <w:br/>
        <w:t xml:space="preserve">      000000863:   200        395 L    780 W      256 Ch    "upload"</w:t>
        <w:br/>
        <w:br/>
        <w:t xml:space="preserve">        000000862:   200        395 L    780 W      254 Ch    "updates"</w:t>
        <w:br/>
        <w:br/>
        <w:t xml:space="preserve">       000000859:   200        395 L    780 W      256 Ch    "uni"</w:t>
        <w:br/>
        <w:br/>
        <w:t xml:space="preserve">          00000086:   200        395 L    780 W      256 Ch    "update"</w:t>
        <w:br/>
        <w:br/>
        <w:t xml:space="preserve">        000000858:   200        395 L    780 W      256 Ch    "uninstall"</w:t>
        <w:br/>
        <w:br/>
        <w:t xml:space="preserve">     000000855:   200        395 L    780 W      256 Ch    "trees"</w:t>
        <w:br/>
        <w:br/>
        <w:t xml:space="preserve">         000000875:   200        395 L    780 W      256 Ch    "validation"</w:t>
        <w:br/>
        <w:br/>
        <w:t xml:space="preserve">    000000857:   200        395 L    780 W      256 Ch    "uddi"</w:t>
        <w:br/>
        <w:br/>
        <w:t xml:space="preserve">          000000877:   200        395 L    780 W      255 Ch    "vap"</w:t>
        <w:br/>
        <w:br/>
        <w:t xml:space="preserve">           00000088:   200        395 L    780 W      256 Ch    "vscript"</w:t>
        <w:br/>
        <w:br/>
        <w:t xml:space="preserve">      000000889:   200        395 L    780 W      255 Ch    "vpn"</w:t>
        <w:br/>
        <w:br/>
        <w:t xml:space="preserve">           000000895:   200        395 L    780 W      256 Ch    "W3SVC2"</w:t>
        <w:br/>
        <w:br/>
        <w:t xml:space="preserve">        000000893:   200        395 L    780 W      255 Ch    "W3SVC"</w:t>
        <w:br/>
        <w:br/>
        <w:t xml:space="preserve">         000000894:   200        395 L    780 W      255 Ch    "W3SVC"</w:t>
        <w:br/>
        <w:br/>
        <w:t xml:space="preserve">        000000892:   200        395 L    780 W      255 Ch    "w3c"</w:t>
        <w:br/>
        <w:br/>
        <w:t xml:space="preserve">           00000089:   200        395 L    780 W      255 Ch    "w3"</w:t>
        <w:br/>
        <w:br/>
        <w:t xml:space="preserve">            000000890:   200        395 L    780 W      255 Ch    "w"</w:t>
        <w:br/>
        <w:br/>
        <w:t xml:space="preserve">             000000887:   200        395 L    780 W      256 Ch    "virtual"</w:t>
        <w:br/>
        <w:br/>
        <w:t xml:space="preserve">       000000888:   200        395 L    780 W      256 Ch    "visitor"</w:t>
        <w:br/>
        <w:br/>
        <w:t xml:space="preserve">       000000886:   200        395 L    780 W      256 Ch    "views"</w:t>
        <w:br/>
        <w:br/>
        <w:t xml:space="preserve">         000000885:   200        395 L    780 W      255 Ch    "viewer"</w:t>
        <w:br/>
        <w:br/>
        <w:t xml:space="preserve">        000000884:   200        395 L    780 W      256 Ch    "view"</w:t>
        <w:br/>
        <w:br/>
        <w:t xml:space="preserve">          000000883:   200        395 L    780 W      256 Ch    "vfs"</w:t>
        <w:br/>
        <w:br/>
        <w:t xml:space="preserve">           000000876:   200        395 L    780 W      256 Ch    "validatior"</w:t>
        <w:br/>
        <w:br/>
        <w:t xml:space="preserve">    000000882:   200        395 L    780 W      255 Ch    "vscripts"</w:t>
        <w:br/>
        <w:br/>
        <w:t xml:space="preserve">     000000878:   200        395 L    780 W      255 Ch    "var"</w:t>
        <w:br/>
        <w:br/>
        <w:t xml:space="preserve">           000000880:   200        395 L    780 W      256 Ch    "vs"</w:t>
        <w:br/>
        <w:br/>
        <w:t xml:space="preserve">           000000879:   200        395 L    780 W      255 Ch    "v"</w:t>
        <w:br/>
        <w:br/>
        <w:t xml:space="preserve">            000000896:   200        395 L    780 W      256 Ch    "W3SVC3"</w:t>
        <w:br/>
        <w:br/>
        <w:t xml:space="preserve">        000000898:   200        395 L    780 W      256 Ch    "wdav"</w:t>
        <w:br/>
        <w:br/>
        <w:t xml:space="preserve">          00000090:   200        395 L    780 W      256 Ch    "welog"</w:t>
        <w:br/>
        <w:br/>
        <w:t xml:space="preserve">        000000902:   200        395 L    780 W      256 Ch    "weapp"</w:t>
        <w:br/>
        <w:br/>
        <w:t xml:space="preserve">        00000097:   200        395 L    780 W      256 Ch    "weservices"</w:t>
        <w:br/>
        <w:br/>
        <w:t xml:space="preserve">   00000096:   200        395 L    780 W      256 Ch    "weservice"</w:t>
        <w:br/>
        <w:br/>
        <w:t xml:space="preserve">    00000095:   200        395 L    780 W      255 Ch    "wesearch"</w:t>
        <w:br/>
        <w:br/>
        <w:t xml:space="preserve">     00000094:   200        395 L    780 W      256 Ch    "wemaster"</w:t>
        <w:br/>
        <w:br/>
        <w:t xml:space="preserve">     00000093:   200        395 L    780 W      255 Ch    "wemail"</w:t>
        <w:br/>
        <w:br/>
        <w:t xml:space="preserve">       000000909:   200        395 L    780 W      256 Ch    "WEB-INF"</w:t>
        <w:br/>
        <w:br/>
        <w:t xml:space="preserve">       0000009:   200        395 L    780 W      256 Ch    "welogic"</w:t>
        <w:br/>
        <w:br/>
        <w:t xml:space="preserve">      000000908:   200        395 L    780 W      255 Ch    "wehits"</w:t>
        <w:br/>
        <w:br/>
        <w:t xml:space="preserve">       00000092:   200        395 L    780 W      254 Ch    "welogs"</w:t>
        <w:br/>
        <w:br/>
        <w:t xml:space="preserve">       000000907:   200        395 L    780 W      255 Ch    "wedist"</w:t>
        <w:br/>
        <w:br/>
        <w:t xml:space="preserve">       000000906:   200        395 L    780 W      255 Ch    "wedav"</w:t>
        <w:br/>
        <w:br/>
        <w:t xml:space="preserve">        000000905:   200        395 L    780 W      256 Ch    "wedata"</w:t>
        <w:br/>
        <w:br/>
        <w:t xml:space="preserve">       000000904:   200        395 L    780 W      255 Ch    "wecart"</w:t>
        <w:br/>
        <w:br/>
        <w:t xml:space="preserve">       00000090:   200        395 L    780 W      255 Ch    "weadmin"</w:t>
        <w:br/>
        <w:br/>
        <w:t xml:space="preserve">      000000903:   200        395 L    780 W      256 Ch    "weoard"</w:t>
        <w:br/>
        <w:br/>
        <w:t xml:space="preserve">      000000900:   200        395 L    780 W      256 Ch    "weaccess"</w:t>
        <w:br/>
        <w:br/>
        <w:t xml:space="preserve">     000000897:   200        395 L    780 W      255 Ch    "warez"</w:t>
        <w:br/>
        <w:br/>
        <w:t xml:space="preserve">         000000899:   200        395 L    780 W      256 Ch    "we"</w:t>
        <w:br/>
        <w:br/>
        <w:t xml:space="preserve">           00000098:   200        395 L    780 W      256 Ch    "wesite"</w:t>
        <w:br/>
        <w:br/>
        <w:t xml:space="preserve">       000000920:   200        395 L    780 W      255 Ch    "westats"</w:t>
        <w:br/>
        <w:br/>
        <w:t xml:space="preserve">      000000924:   200        395 L    780 W      256 Ch    "whatever"</w:t>
        <w:br/>
        <w:br/>
        <w:t xml:space="preserve">      000000948:   200        395 L    780 W      256 Ch    "yz"</w:t>
        <w:br/>
        <w:br/>
        <w:t xml:space="preserve">           000000932:   200        395 L    780 W      256 Ch    "workplace"</w:t>
        <w:br/>
        <w:br/>
        <w:t xml:space="preserve">     000000952:   200        395 L    780 W      255 Ch    "zips"</w:t>
        <w:br/>
        <w:br/>
        <w:t xml:space="preserve">          000000950:   200        395 L    780 W      255 Ch    "zip"</w:t>
        <w:br/>
        <w:br/>
        <w:t xml:space="preserve">           00000095:   200        395 L    780 W      255 Ch    "zipfiles"</w:t>
        <w:br/>
        <w:br/>
        <w:t xml:space="preserve">      000000949:   200        395 L    780 W      255 Ch    "zap"</w:t>
        <w:br/>
        <w:br/>
        <w:t xml:space="preserve">           000000947:   200        395 L    780 W      255 Ch    "sql"</w:t>
        <w:br/>
        <w:br/>
        <w:t xml:space="preserve">          00000093:   200        395 L    780 W      256 Ch    "work"</w:t>
        <w:br/>
        <w:br/>
        <w:t xml:space="preserve">          000000945:   200        395 L    780 W      256 Ch    "mlrpc"</w:t>
        <w:br/>
        <w:br/>
        <w:t xml:space="preserve">        000000946:   200        395 L    780 W      255 Ch    "sl"</w:t>
        <w:br/>
        <w:br/>
        <w:t xml:space="preserve">           000000944:   200        395 L    780 W      255 Ch    "ml"</w:t>
        <w:br/>
        <w:br/>
        <w:t xml:space="preserve">           000000940:   200        395 L    780 W      255 Ch    "wwwlog"</w:t>
        <w:br/>
        <w:br/>
        <w:t xml:space="preserve">        000000939:   200        395 L    780 W      256 Ch    "wwwjoin"</w:t>
        <w:br/>
        <w:br/>
        <w:t xml:space="preserve">       000000943:   200        395 L    780 W      256 Ch    "fer"</w:t>
        <w:br/>
        <w:br/>
        <w:t xml:space="preserve">          000000942:   200        395 L    780 W      256 Ch    "cache"</w:t>
        <w:br/>
        <w:br/>
        <w:t xml:space="preserve">        00000094:   200        395 L    780 W      255 Ch    "wwwstats"</w:t>
        <w:br/>
        <w:br/>
        <w:t xml:space="preserve">      000000937:   200        395 L    780 W      256 Ch    "www"</w:t>
        <w:br/>
        <w:br/>
        <w:t xml:space="preserve">           000000936:   200        395 L    780 W      256 Ch    "wusage"</w:t>
        <w:br/>
        <w:br/>
        <w:t xml:space="preserve">        000000935:   200        395 L    780 W      256 Ch    "wstats"</w:t>
        <w:br/>
        <w:br/>
        <w:t xml:space="preserve">        000000938:   200        395 L    780 W      256 Ch    "wwwoard"</w:t>
        <w:br/>
        <w:br/>
        <w:t xml:space="preserve">      000000934:   200        395 L    780 W      256 Ch    "ws"</w:t>
        <w:br/>
        <w:br/>
        <w:t xml:space="preserve">            000000933:   200        395 L    780 W      256 Ch    "workshop"</w:t>
        <w:br/>
        <w:br/>
        <w:t xml:space="preserve">      000000925:   200        395 L    780 W      256 Ch    "whatnot"</w:t>
        <w:br/>
        <w:br/>
        <w:t xml:space="preserve">       000000923:   200        395 L    780 W      256 Ch    "wellcome"</w:t>
        <w:br/>
        <w:br/>
        <w:t xml:space="preserve">      000000926:   200        395 L    780 W      255 Ch    "whois"</w:t>
        <w:br/>
        <w:br/>
        <w:t xml:space="preserve">         000000929:   200        395 L    780 W      255 Ch    "windows"</w:t>
        <w:br/>
        <w:br/>
        <w:t xml:space="preserve">       000000930:   200        395 L    780 W      256 Ch    "word"</w:t>
        <w:br/>
        <w:br/>
        <w:t xml:space="preserve">          000000927:   200        395 L    780 W      255 Ch    "will"</w:t>
        <w:br/>
        <w:br/>
        <w:t xml:space="preserve">          00000099:   200        395 L    780 W      254 Ch    "westat"</w:t>
        <w:br/>
        <w:br/>
        <w:t xml:space="preserve">       000000928:   200        395 L    780 W      255 Ch    "win"</w:t>
        <w:br/>
        <w:br/>
        <w:t xml:space="preserve">           00000092:   200        395 L    780 W      255 Ch    "wevpn"</w:t>
        <w:br/>
        <w:br/>
        <w:t xml:space="preserve">        000000922:   200        395 L    780 W      256 Ch    "welcome"</w:t>
        <w:br/>
        <w:br/>
        <w:t xml:space="preserve">       \rTotal time: 0Processed Requests: 952Filtered Requests: 952Requests/sec.: 0'</w:t>
      </w:r>
    </w:p>
    <w:p>
      <w:r>
        <w:t>Scan 24 on http://192.168.1.10/remove.php</w:t>
        <w:br/>
        <w:t>'********************************************************\r* Wfuzz 3..0 - The We Fuzzer                         *\r********************************************************\rTarget: http://92.68..0/cart.php?FUZZ=\rTotal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\r=====================================================================00000000:   200        395 L    780 W      256 Ch    "type"</w:t>
        <w:br/>
        <w:br/>
        <w:t xml:space="preserve">          000000003:   200        395 L    780 W      255 Ch    "00"</w:t>
        <w:br/>
        <w:br/>
        <w:t xml:space="preserve">            00000008:   200        395 L    780 W      255 Ch    "2003"</w:t>
        <w:br/>
        <w:br/>
        <w:t xml:space="preserve">          00000007:   200        395 L    780 W      256 Ch    "2002"</w:t>
        <w:br/>
        <w:br/>
        <w:t xml:space="preserve">          00000003:   200        395 L    780 W      256 Ch    "20"</w:t>
        <w:br/>
        <w:br/>
        <w:t xml:space="preserve">            000000007:   200        395 L    780 W      255 Ch    ""</w:t>
        <w:br/>
        <w:br/>
        <w:t xml:space="preserve">             00000005:   200        395 L    780 W      255 Ch    "2000"</w:t>
        <w:br/>
        <w:br/>
        <w:t xml:space="preserve">          00000006:   200        395 L    780 W      256 Ch    "200"</w:t>
        <w:br/>
        <w:br/>
        <w:t xml:space="preserve">          00000004:   200        395 L    780 W      255 Ch    "200"</w:t>
        <w:br/>
        <w:br/>
        <w:t xml:space="preserve">           00000009:   200        395 L    780 W      256 Ch    "2004"</w:t>
        <w:br/>
        <w:br/>
        <w:t xml:space="preserve">          00000002:   200        395 L    780 W      256 Ch    "2"</w:t>
        <w:br/>
        <w:br/>
        <w:t xml:space="preserve">             0000000:   200        395 L    780 W      256 Ch    "23"</w:t>
        <w:br/>
        <w:br/>
        <w:t xml:space="preserve">           00000000:   200        395 L    780 W      255 Ch    "000"</w:t>
        <w:br/>
        <w:br/>
        <w:t xml:space="preserve">          000000008:   200        395 L    780 W      256 Ch    "0"</w:t>
        <w:br/>
        <w:br/>
        <w:t xml:space="preserve">            000000006:   200        395 L    780 W      256 Ch    "03"</w:t>
        <w:br/>
        <w:br/>
        <w:t xml:space="preserve">            000000005:   200        395 L    780 W      256 Ch    "02"</w:t>
        <w:br/>
        <w:br/>
        <w:t xml:space="preserve">            000000004:   200        395 L    780 W      255 Ch    "0"</w:t>
        <w:br/>
        <w:br/>
        <w:t xml:space="preserve">            000000020:   200        395 L    780 W      255 Ch    "2005"</w:t>
        <w:br/>
        <w:br/>
        <w:t xml:space="preserve">          000000002:   200        395 L    780 W      255 Ch    "@"</w:t>
        <w:br/>
        <w:br/>
        <w:t xml:space="preserve">             000000009:   200        395 L    780 W      255 Ch    "00"</w:t>
        <w:br/>
        <w:br/>
        <w:t xml:space="preserve">           000000022:   200        395 L    780 W      256 Ch    "a"</w:t>
        <w:br/>
        <w:br/>
        <w:t xml:space="preserve">             000000056:   200        395 L    780 W      256 Ch    "alpha"</w:t>
        <w:br/>
        <w:br/>
        <w:t xml:space="preserve">         000000059:   200        395 L    780 W      255 Ch    "announcements"</w:t>
        <w:br/>
        <w:br/>
        <w:t xml:space="preserve"> 000000054:   200        395 L    780 W      256 Ch    "aliases"</w:t>
        <w:br/>
        <w:br/>
        <w:t xml:space="preserve">       000000034:   200        395 L    780 W      256 Ch    "active"</w:t>
        <w:br/>
        <w:br/>
        <w:t xml:space="preserve">        000000058:   200        395 L    780 W      256 Ch    "analyse"</w:t>
        <w:br/>
        <w:br/>
        <w:t xml:space="preserve">       000000055:   200        395 L    780 W      256 Ch    "all"</w:t>
        <w:br/>
        <w:br/>
        <w:t xml:space="preserve">           000000026:   200        395 L    780 W      255 Ch    "aout"</w:t>
        <w:br/>
        <w:br/>
        <w:t xml:space="preserve">         000000057:   200        395 L    780 W      255 Ch    "analog"</w:t>
        <w:br/>
        <w:br/>
        <w:t xml:space="preserve">        000000050:   200        395 L    780 W      256 Ch    "adsl"</w:t>
        <w:br/>
        <w:br/>
        <w:t xml:space="preserve">          000000052:   200        395 L    780 W      255 Ch    "agents"</w:t>
        <w:br/>
        <w:br/>
        <w:t xml:space="preserve">        000000048:   200        395 L    780 W      256 Ch    "adminsql"</w:t>
        <w:br/>
        <w:br/>
        <w:t xml:space="preserve">      000000047:   200        395 L    780 W      256 Ch    "admin_logon"</w:t>
        <w:br/>
        <w:br/>
        <w:t xml:space="preserve">   00000005:   200        395 L    780 W      256 Ch    "agent"</w:t>
        <w:br/>
        <w:br/>
        <w:t xml:space="preserve">         000000053:   200        395 L    780 W      255 Ch    "alias"</w:t>
        <w:br/>
        <w:br/>
        <w:t xml:space="preserve">         000000049:   200        395 L    780 W      255 Ch    "admon"</w:t>
        <w:br/>
        <w:br/>
        <w:t xml:space="preserve">         000000046:   200        395 L    780 W      254 Ch    "adminlogon"</w:t>
        <w:br/>
        <w:br/>
        <w:t xml:space="preserve">    000000044:   200        395 L    780 W      256 Ch    "adminlogin"</w:t>
        <w:br/>
        <w:br/>
        <w:t xml:space="preserve">    000000045:   200        395 L    780 W      255 Ch    "admin_login"</w:t>
        <w:br/>
        <w:br/>
        <w:t xml:space="preserve">   000000043:   200        395 L    780 W      255 Ch    "administrator"</w:t>
        <w:br/>
        <w:br/>
        <w:t xml:space="preserve"> 000000042:   200        395 L    780 W      255 Ch    "Administration"</w:t>
        <w:br/>
        <w:br/>
        <w:t>00000004:   200        395 L    780 W      255 Ch    "administration"</w:t>
        <w:br/>
        <w:br/>
        <w:t>000000040:   200        395 L    780 W      256 Ch    "administrat"</w:t>
        <w:br/>
        <w:br/>
        <w:t xml:space="preserve">   000000039:   200        395 L    780 W      254 Ch    "Admin"</w:t>
        <w:br/>
        <w:br/>
        <w:t xml:space="preserve">         000000038:   200        395 L    780 W      256 Ch    "admin_"</w:t>
        <w:br/>
        <w:br/>
        <w:t xml:space="preserve">        000000037:   200        395 L    780 W      256 Ch    "_admin"</w:t>
        <w:br/>
        <w:br/>
        <w:t xml:space="preserve">        000000036:   200        395 L    780 W      256 Ch    "admin"</w:t>
        <w:br/>
        <w:br/>
        <w:t xml:space="preserve">         000000033:   200        395 L    780 W      256 Ch    "actions"</w:t>
        <w:br/>
        <w:br/>
        <w:t xml:space="preserve">       000000035:   200        395 L    780 W      256 Ch    "adm"</w:t>
        <w:br/>
        <w:br/>
        <w:t xml:space="preserve">           000000032:   200        395 L    780 W      255 Ch    "action"</w:t>
        <w:br/>
        <w:br/>
        <w:t xml:space="preserve">        000000030:   200        395 L    780 W      255 Ch    "account"</w:t>
        <w:br/>
        <w:br/>
        <w:t xml:space="preserve">       00000003:   200        395 L    780 W      256 Ch    "accounting"</w:t>
        <w:br/>
        <w:br/>
        <w:t xml:space="preserve">    000000029:   200        395 L    780 W      255 Ch    "accessgranted"</w:t>
        <w:br/>
        <w:br/>
        <w:t xml:space="preserve"> 000000028:   200        395 L    780 W      256 Ch    "access"</w:t>
        <w:br/>
        <w:br/>
        <w:t xml:space="preserve">        000000024:   200        395 L    780 W      256 Ch    "aaa"</w:t>
        <w:br/>
        <w:br/>
        <w:t xml:space="preserve">           000000025:   200        395 L    780 W      255 Ch    "ac"</w:t>
        <w:br/>
        <w:br/>
        <w:t xml:space="preserve">           000000027:   200        395 L    780 W      255 Ch    "academic"</w:t>
        <w:br/>
        <w:br/>
        <w:t xml:space="preserve">      00000002:   200        395 L    780 W      255 Ch    "3"</w:t>
        <w:br/>
        <w:br/>
        <w:t xml:space="preserve">             000000023:   200        395 L    780 W      256 Ch    "aa"</w:t>
        <w:br/>
        <w:br/>
        <w:t xml:space="preserve">            000000060:   200        395 L    780 W      255 Ch    "answer"</w:t>
        <w:br/>
        <w:br/>
        <w:t xml:space="preserve">        000000062:   200        395 L    780 W      256 Ch    "apache"</w:t>
        <w:br/>
        <w:br/>
        <w:t xml:space="preserve">        000000066:   200        395 L    780 W      256 Ch    "applets"</w:t>
        <w:br/>
        <w:br/>
        <w:t xml:space="preserve">       000000074:   200        395 L    780 W      255 Ch    "arrow"</w:t>
        <w:br/>
        <w:br/>
        <w:t xml:space="preserve">         000000078:   200        395 L    780 W      255 Ch    "attach"</w:t>
        <w:br/>
        <w:br/>
        <w:t xml:space="preserve">        000000077:   200        395 L    780 W      255 Ch    "assets"</w:t>
        <w:br/>
        <w:br/>
        <w:t xml:space="preserve">        000000072:   200        395 L    780 W      255 Ch    "archive"</w:t>
        <w:br/>
        <w:br/>
        <w:t xml:space="preserve">       00000007:   200        395 L    780 W      255 Ch    "apps"</w:t>
        <w:br/>
        <w:br/>
        <w:t xml:space="preserve">          000000076:   200        395 L    780 W      256 Ch    "aspadmin"</w:t>
        <w:br/>
        <w:br/>
        <w:t xml:space="preserve">      000000073:   200        395 L    780 W      255 Ch    "archives"</w:t>
        <w:br/>
        <w:br/>
        <w:t xml:space="preserve">      000000075:   200        395 L    780 W      256 Ch    "asp"</w:t>
        <w:br/>
        <w:br/>
        <w:t xml:space="preserve">           000000069:   200        395 L    780 W      255 Ch    "applications"</w:t>
        <w:br/>
        <w:br/>
        <w:t xml:space="preserve">  000000070:   200        395 L    780 W      255 Ch    "apply"</w:t>
        <w:br/>
        <w:br/>
        <w:t xml:space="preserve">         000000068:   200        395 L    780 W      256 Ch    "application"</w:t>
        <w:br/>
        <w:br/>
        <w:t xml:space="preserve">   000000065:   200        395 L    780 W      255 Ch    "applet"</w:t>
        <w:br/>
        <w:br/>
        <w:t xml:space="preserve">        000000067:   200        395 L    780 W      256 Ch    "appliance"</w:t>
        <w:br/>
        <w:br/>
        <w:t xml:space="preserve">     000000064:   200        395 L    780 W      255 Ch    "app"</w:t>
        <w:br/>
        <w:br/>
        <w:t xml:space="preserve">           00000006:   200        395 L    780 W      256 Ch    "any"</w:t>
        <w:br/>
        <w:br/>
        <w:t xml:space="preserve">           000000063:   200        395 L    780 W      256 Ch    "api"</w:t>
        <w:br/>
        <w:br/>
        <w:t xml:space="preserve">           000000079:   200        395 L    780 W      254 Ch    "attachments"</w:t>
        <w:br/>
        <w:br/>
        <w:t xml:space="preserve">   00000008:   200        395 L    780 W      256 Ch    "auth"</w:t>
        <w:br/>
        <w:br/>
        <w:t xml:space="preserve">          000000085:   200        395 L    780 W      256 Ch    "ack"</w:t>
        <w:br/>
        <w:br/>
        <w:t xml:space="preserve">          000000093:   200        395 L    780 W      255 Ch    "akup"</w:t>
        <w:br/>
        <w:br/>
        <w:t xml:space="preserve">         000000092:   200        395 L    780 W      256 Ch    "ak"</w:t>
        <w:br/>
        <w:br/>
        <w:t xml:space="preserve">           000000097:   200        395 L    780 W      256 Ch    "anner"</w:t>
        <w:br/>
        <w:br/>
        <w:t xml:space="preserve">        000000096:   200        395 L    780 W      256 Ch    "anks"</w:t>
        <w:br/>
        <w:br/>
        <w:t xml:space="preserve">         000000095:   200        395 L    780 W      256 Ch    "ank"</w:t>
        <w:br/>
        <w:br/>
        <w:t xml:space="preserve">          000000094:   200        395 L    780 W      254 Ch    "ak-up"</w:t>
        <w:br/>
        <w:br/>
        <w:t xml:space="preserve">        00000009:   200        395 L    780 W      255 Ch    "ackups"</w:t>
        <w:br/>
        <w:br/>
        <w:t xml:space="preserve">       000000090:   200        395 L    780 W      256 Ch    "ack-up"</w:t>
        <w:br/>
        <w:br/>
        <w:t xml:space="preserve">       000000089:   200        395 L    780 W      256 Ch    "ackup"</w:t>
        <w:br/>
        <w:br/>
        <w:t xml:space="preserve">        000000088:   200        395 L    780 W      256 Ch    "ackoffice"</w:t>
        <w:br/>
        <w:br/>
        <w:t xml:space="preserve">    000000087:   200        395 L    780 W      256 Ch    "ackend"</w:t>
        <w:br/>
        <w:br/>
        <w:t xml:space="preserve">       000000084:   200        395 L    780 W      254 Ch    ""</w:t>
        <w:br/>
        <w:br/>
        <w:t xml:space="preserve">             000000086:   200        395 L    780 W      256 Ch    "ackdoor"</w:t>
        <w:br/>
        <w:br/>
        <w:t xml:space="preserve">      000000083:   200        395 L    780 W      256 Ch    "automatic"</w:t>
        <w:br/>
        <w:br/>
        <w:t xml:space="preserve">     000000080:   200        395 L    780 W      255 Ch    "audit"</w:t>
        <w:br/>
        <w:br/>
        <w:t xml:space="preserve">         000000082:   200        395 L    780 W      255 Ch    "auto"</w:t>
        <w:br/>
        <w:br/>
        <w:t xml:space="preserve">          00000028:   200        395 L    780 W      255 Ch    "uild"</w:t>
        <w:br/>
        <w:br/>
        <w:t xml:space="preserve">         00000040:   200        395 L    780 W      255 Ch    "card"</w:t>
        <w:br/>
        <w:br/>
        <w:t xml:space="preserve">          000000098:   200        395 L    780 W      256 Ch    "anners"</w:t>
        <w:br/>
        <w:br/>
        <w:t xml:space="preserve">       00000000:   200        395 L    780 W      255 Ch    "asic"</w:t>
        <w:br/>
        <w:br/>
        <w:t xml:space="preserve">         00000004:   200        395 L    780 W      256 Ch    "data"</w:t>
        <w:br/>
        <w:br/>
        <w:t xml:space="preserve">         0000002:   200        395 L    780 W      255 Ch    "inaries"</w:t>
        <w:br/>
        <w:br/>
        <w:t xml:space="preserve">      00000039:   200        395 L    780 W      255 Ch    "car"</w:t>
        <w:br/>
        <w:br/>
        <w:t xml:space="preserve">           00000035:   200        395 L    780 W      256 Ch    "cachemgr"</w:t>
        <w:br/>
        <w:br/>
        <w:t xml:space="preserve">      00000036:   200        395 L    780 W      254 Ch    "cad"</w:t>
        <w:br/>
        <w:br/>
        <w:t xml:space="preserve">           00000037:   200        395 L    780 W      256 Ch    "can"</w:t>
        <w:br/>
        <w:br/>
        <w:t xml:space="preserve">           00000038:   200        395 L    780 W      255 Ch    "captcha"</w:t>
        <w:br/>
        <w:br/>
        <w:t xml:space="preserve">       00000034:   200        395 L    780 W      256 Ch    "cache"</w:t>
        <w:br/>
        <w:br/>
        <w:t xml:space="preserve">         00000032:   200        395 L    780 W      256 Ch    "uttons"</w:t>
        <w:br/>
        <w:br/>
        <w:t xml:space="preserve">       00000033:   200        395 L    780 W      256 Ch    "c"</w:t>
        <w:br/>
        <w:br/>
        <w:t xml:space="preserve">             0000003:   200        395 L    780 W      256 Ch    "usiness"</w:t>
        <w:br/>
        <w:br/>
        <w:t xml:space="preserve">      00000030:   200        395 L    780 W      255 Ch    "ulk"</w:t>
        <w:br/>
        <w:br/>
        <w:t xml:space="preserve">          00000027:   200        395 L    780 W      255 Ch    "ugs"</w:t>
        <w:br/>
        <w:br/>
        <w:t xml:space="preserve">          00000025:   200        395 L    780 W      256 Ch    "sd"</w:t>
        <w:br/>
        <w:br/>
        <w:t xml:space="preserve">           00000024:   200        395 L    780 W      255 Ch    "roken"</w:t>
        <w:br/>
        <w:br/>
        <w:t xml:space="preserve">        00000029:   200        395 L    780 W      255 Ch    "uilder"</w:t>
        <w:br/>
        <w:br/>
        <w:t xml:space="preserve">       00000023:   200        395 L    780 W      256 Ch    "oes"</w:t>
        <w:br/>
        <w:br/>
        <w:t xml:space="preserve">         00000026:   200        395 L    780 W      255 Ch    "ug"</w:t>
        <w:br/>
        <w:br/>
        <w:t xml:space="preserve">           0000002:   200        395 L    780 W      256 Ch    "ots"</w:t>
        <w:br/>
        <w:br/>
        <w:t xml:space="preserve">          00000022:   200        395 L    780 W      255 Ch    "o"</w:t>
        <w:br/>
        <w:br/>
        <w:t xml:space="preserve">           00000020:   200        395 L    780 W      256 Ch    "ot"</w:t>
        <w:br/>
        <w:br/>
        <w:t xml:space="preserve">           0000009:   200        395 L    780 W      256 Ch    "oot"</w:t>
        <w:br/>
        <w:br/>
        <w:t xml:space="preserve">          0000008:   200        395 L    780 W      255 Ch    "ody"</w:t>
        <w:br/>
        <w:br/>
        <w:t xml:space="preserve">          0000007:   200        395 L    780 W      256 Ch    "oards"</w:t>
        <w:br/>
        <w:br/>
        <w:t xml:space="preserve">        0000006:   200        395 L    780 W      256 Ch    "oard"</w:t>
        <w:br/>
        <w:br/>
        <w:t xml:space="preserve">         0000005:   200        395 L    780 W      255 Ch    "low"</w:t>
        <w:br/>
        <w:br/>
        <w:t xml:space="preserve">          0000004:   200        395 L    780 W      255 Ch    "log"</w:t>
        <w:br/>
        <w:br/>
        <w:t xml:space="preserve">          000000:   200        395 L    780 W      253 Ch    "in"</w:t>
        <w:br/>
        <w:br/>
        <w:t xml:space="preserve">           0000003:   200        395 L    780 W      255 Ch    "iz"</w:t>
        <w:br/>
        <w:br/>
        <w:t xml:space="preserve">           0000000:   200        395 L    780 W      255 Ch    "illing"</w:t>
        <w:br/>
        <w:br/>
        <w:t xml:space="preserve">       00000009:   200        395 L    780 W      255 Ch    "ill"</w:t>
        <w:br/>
        <w:br/>
        <w:t xml:space="preserve">          00000008:   200        395 L    780 W      255 Ch    "eta"</w:t>
        <w:br/>
        <w:br/>
        <w:t xml:space="preserve">          00000007:   200        395 L    780 W      256 Ch    "eans"</w:t>
        <w:br/>
        <w:br/>
        <w:t xml:space="preserve">         00000006:   200        395 L    780 W      256 Ch    "ean"</w:t>
        <w:br/>
        <w:br/>
        <w:t xml:space="preserve">          00000003:   200        395 L    780 W      256 Ch    "d"</w:t>
        <w:br/>
        <w:br/>
        <w:t xml:space="preserve">            00000005:   200        395 L    780 W      255 Ch    "ea"</w:t>
        <w:br/>
        <w:br/>
        <w:t xml:space="preserve">           000000099:   200        395 L    780 W      256 Ch    "ase"</w:t>
        <w:br/>
        <w:br/>
        <w:t xml:space="preserve">          00000002:   200        395 L    780 W      256 Ch    "atch"</w:t>
        <w:br/>
        <w:br/>
        <w:t xml:space="preserve">         00000043:   200        395 L    780 W      256 Ch    "carpet"</w:t>
        <w:br/>
        <w:br/>
        <w:t xml:space="preserve">        0000000:   200        395 L    780 W      256 Ch    "ass"</w:t>
        <w:br/>
        <w:br/>
        <w:t xml:space="preserve">          00000055:   200        395 L    780 W      255 Ch    "certenroll"</w:t>
        <w:br/>
        <w:br/>
        <w:t xml:space="preserve">    0000004:   200        395 L    780 W      256 Ch    "cardinal"</w:t>
        <w:br/>
        <w:br/>
        <w:t xml:space="preserve">      00000047:   200        395 L    780 W      256 Ch    "catalog"</w:t>
        <w:br/>
        <w:br/>
        <w:t xml:space="preserve">       00000063:   200        395 L    780 W      255 Ch    "cgi-in"</w:t>
        <w:br/>
        <w:br/>
        <w:t xml:space="preserve">       00000062:   200        395 L    780 W      255 Ch    "cgiin"</w:t>
        <w:br/>
        <w:br/>
        <w:t xml:space="preserve">        0000006:   200        395 L    780 W      256 Ch    "cgi"</w:t>
        <w:br/>
        <w:br/>
        <w:t xml:space="preserve">           00000058:   200        395 L    780 W      256 Ch    "certs"</w:t>
        <w:br/>
        <w:br/>
        <w:t xml:space="preserve">         00000057:   200        395 L    780 W      256 Ch    "certificates"</w:t>
        <w:br/>
        <w:br/>
        <w:t xml:space="preserve">  00000060:   200        395 L    780 W      255 Ch    "cfg"</w:t>
        <w:br/>
        <w:br/>
        <w:t xml:space="preserve">           00000059:   200        395 L    780 W      256 Ch    "cfdocs"</w:t>
        <w:br/>
        <w:br/>
        <w:t xml:space="preserve">        00000056:   200        395 L    780 W      256 Ch    "certificate"</w:t>
        <w:br/>
        <w:br/>
        <w:t xml:space="preserve">   00000054:   200        395 L    780 W      256 Ch    "cert"</w:t>
        <w:br/>
        <w:br/>
        <w:t xml:space="preserve">          00000052:   200        395 L    780 W      255 Ch    "cd"</w:t>
        <w:br/>
        <w:br/>
        <w:t xml:space="preserve">            00000053:   200        395 L    780 W      256 Ch    "cdrom"</w:t>
        <w:br/>
        <w:br/>
        <w:t xml:space="preserve">         0000005:   200        395 L    780 W      256 Ch    "ccs"</w:t>
        <w:br/>
        <w:br/>
        <w:t xml:space="preserve">           00000049:   200        395 L    780 W      256 Ch    "catch"</w:t>
        <w:br/>
        <w:br/>
        <w:t xml:space="preserve">         00000050:   200        395 L    780 W      256 Ch    "cc"</w:t>
        <w:br/>
        <w:br/>
        <w:t xml:space="preserve">            00000046:   200        395 L    780 W      255 Ch    "cat"</w:t>
        <w:br/>
        <w:br/>
        <w:t xml:space="preserve">           00000042:   200        395 L    780 W      255 Ch    "cards"</w:t>
        <w:br/>
        <w:br/>
        <w:t xml:space="preserve">         00000044:   200        395 L    780 W      255 Ch    "cart"</w:t>
        <w:br/>
        <w:br/>
        <w:t xml:space="preserve">          00000048:   200        395 L    780 W      254 Ch    "catalogs"</w:t>
        <w:br/>
        <w:br/>
        <w:t xml:space="preserve">      00000045:   200        395 L    780 W      255 Ch    "cas"</w:t>
        <w:br/>
        <w:br/>
        <w:t xml:space="preserve">           00000064:   200        395 L    780 W      256 Ch    "cgi-win"</w:t>
        <w:br/>
        <w:br/>
        <w:t xml:space="preserve">       00000066:   200        395 L    780 W      256 Ch    "change"</w:t>
        <w:br/>
        <w:br/>
        <w:t xml:space="preserve">        00000078:   200        395 L    780 W      255 Ch    "cluster"</w:t>
        <w:br/>
        <w:br/>
        <w:t xml:space="preserve">       00000070:   200        395 L    780 W      256 Ch    "chat"</w:t>
        <w:br/>
        <w:br/>
        <w:t xml:space="preserve">          00000085:   200        395 L    780 W      256 Ch    "commerce"</w:t>
        <w:br/>
        <w:br/>
        <w:t xml:space="preserve">      00000084:   200        395 L    780 W      256 Ch    "command"</w:t>
        <w:br/>
        <w:br/>
        <w:t xml:space="preserve">       00000083:   200        395 L    780 W      256 Ch    "coke"</w:t>
        <w:br/>
        <w:br/>
        <w:t xml:space="preserve">          00000082:   200        395 L    780 W      256 Ch    "coffee"</w:t>
        <w:br/>
        <w:br/>
        <w:t xml:space="preserve">        0000008:   200        395 L    780 W      256 Ch    "code"</w:t>
        <w:br/>
        <w:br/>
        <w:t xml:space="preserve">          00000080:   200        395 L    780 W      256 Ch    "cmd"</w:t>
        <w:br/>
        <w:br/>
        <w:t xml:space="preserve">           00000077:   200        395 L    780 W      256 Ch    "clients"</w:t>
        <w:br/>
        <w:br/>
        <w:t xml:space="preserve">       00000075:   200        395 L    780 W      255 Ch    "classifieds"</w:t>
        <w:br/>
        <w:br/>
        <w:t xml:space="preserve">   00000074:   200        395 L    780 W      256 Ch    "classified"</w:t>
        <w:br/>
        <w:br/>
        <w:t xml:space="preserve">    00000073:   200        395 L    780 W      256 Ch    "classic"</w:t>
        <w:br/>
        <w:br/>
        <w:t xml:space="preserve">       00000079:   200        395 L    780 W      255 Ch    "cm"</w:t>
        <w:br/>
        <w:br/>
        <w:t xml:space="preserve">            00000076:   200        395 L    780 W      255 Ch    "client"</w:t>
        <w:br/>
        <w:br/>
        <w:t xml:space="preserve">        00000072:   200        395 L    780 W      255 Ch    "classes"</w:t>
        <w:br/>
        <w:br/>
        <w:t xml:space="preserve">       00000069:   200        395 L    780 W      256 Ch    "chart"</w:t>
        <w:br/>
        <w:br/>
        <w:t xml:space="preserve">         0000007:   200        395 L    780 W      256 Ch    "class"</w:t>
        <w:br/>
        <w:br/>
        <w:t xml:space="preserve">         00000068:   200        395 L    780 W      256 Ch    "channel"</w:t>
        <w:br/>
        <w:br/>
        <w:t xml:space="preserve">       00000065:   200        395 L    780 W      255 Ch    "chan"</w:t>
        <w:br/>
        <w:br/>
        <w:t xml:space="preserve">          00000067:   200        395 L    780 W      256 Ch    "changepw"</w:t>
        <w:br/>
        <w:br/>
        <w:t xml:space="preserve">      00000086:   200        395 L    780 W      256 Ch    "commercial"</w:t>
        <w:br/>
        <w:br/>
        <w:t xml:space="preserve">    00000088:   200        395 L    780 W      256 Ch    "component"</w:t>
        <w:br/>
        <w:br/>
        <w:t xml:space="preserve">     000000205:   200        395 L    780 W      255 Ch    "contacts"</w:t>
        <w:br/>
        <w:br/>
        <w:t xml:space="preserve">      000000200:   200        395 L    780 W      255 Ch    "connections"</w:t>
        <w:br/>
        <w:br/>
        <w:t xml:space="preserve">   000000208:   200        395 L    780 W      255 Ch    "control"</w:t>
        <w:br/>
        <w:br/>
        <w:t xml:space="preserve">       000000207:   200        395 L    780 W      255 Ch    "contents"</w:t>
        <w:br/>
        <w:br/>
        <w:t xml:space="preserve">      000000206:   200        395 L    780 W      255 Ch    "content"</w:t>
        <w:br/>
        <w:br/>
        <w:t xml:space="preserve">       00000092:   200        395 L    780 W      256 Ch    "comunicator"</w:t>
        <w:br/>
        <w:br/>
        <w:t xml:space="preserve">   000000204:   200        395 L    780 W      256 Ch    "contact"</w:t>
        <w:br/>
        <w:br/>
        <w:t xml:space="preserve">       000000203:   200        395 L    780 W      255 Ch    "constants"</w:t>
        <w:br/>
        <w:br/>
        <w:t xml:space="preserve">     000000202:   200        395 L    780 W      255 Ch    "constant"</w:t>
        <w:br/>
        <w:br/>
        <w:t xml:space="preserve">      00000099:   200        395 L    780 W      256 Ch    "connect"</w:t>
        <w:br/>
        <w:br/>
        <w:t xml:space="preserve">       00000020:   200        395 L    780 W      256 Ch    "console"</w:t>
        <w:br/>
        <w:br/>
        <w:t xml:space="preserve">       00000098:   200        395 L    780 W      255 Ch    "configure"</w:t>
        <w:br/>
        <w:br/>
        <w:t xml:space="preserve">     00000096:   200        395 L    780 W      255 Ch    "configs"</w:t>
        <w:br/>
        <w:br/>
        <w:t xml:space="preserve">       00000097:   200        395 L    780 W      256 Ch    "configuration"</w:t>
        <w:br/>
        <w:br/>
        <w:t xml:space="preserve"> 00000095:   200        395 L    780 W      255 Ch    "config"</w:t>
        <w:br/>
        <w:br/>
        <w:t xml:space="preserve">        0000009:   200        395 L    780 W      254 Ch    "compressed"</w:t>
        <w:br/>
        <w:br/>
        <w:t xml:space="preserve">    00000093:   200        395 L    780 W      255 Ch    "con"</w:t>
        <w:br/>
        <w:br/>
        <w:t xml:space="preserve">           00000090:   200        395 L    780 W      256 Ch    "composer"</w:t>
        <w:br/>
        <w:br/>
        <w:t xml:space="preserve">      00000087:   200        395 L    780 W      256 Ch    "common"</w:t>
        <w:br/>
        <w:br/>
        <w:t xml:space="preserve">        00000094:   200        395 L    780 W      255 Ch    "confluence"</w:t>
        <w:br/>
        <w:br/>
        <w:t xml:space="preserve">    00000089:   200        395 L    780 W      255 Ch    "compose"</w:t>
        <w:br/>
        <w:br/>
        <w:t xml:space="preserve">       00000025:   200        395 L    780 W      256 Ch    "count"</w:t>
        <w:br/>
        <w:br/>
        <w:t xml:space="preserve">         000000209:   200        395 L    780 W      256 Ch    "controller"</w:t>
        <w:br/>
        <w:br/>
        <w:t xml:space="preserve">    0000002:   200        395 L    780 W      255 Ch    "controls"</w:t>
        <w:br/>
        <w:br/>
        <w:t xml:space="preserve">      000000223:   200        395 L    780 W      255 Ch    "cron"</w:t>
        <w:br/>
        <w:br/>
        <w:t xml:space="preserve">          000000229:   200        395 L    780 W      256 Ch    "cv"</w:t>
        <w:br/>
        <w:br/>
        <w:t xml:space="preserve">            000000227:   200        395 L    780 W      256 Ch    "customers"</w:t>
        <w:br/>
        <w:br/>
        <w:t xml:space="preserve">     000000228:   200        395 L    780 W      256 Ch    "customize"</w:t>
        <w:br/>
        <w:br/>
        <w:t xml:space="preserve">     000000226:   200        395 L    780 W      256 Ch    "customer"</w:t>
        <w:br/>
        <w:br/>
        <w:t xml:space="preserve">      000000225:   200        395 L    780 W      256 Ch    "css"</w:t>
        <w:br/>
        <w:br/>
        <w:t xml:space="preserve">           000000222:   200        395 L    780 W      256 Ch    "crm"</w:t>
        <w:br/>
        <w:br/>
        <w:t xml:space="preserve">           000000224:   200        395 L    780 W      255 Ch    "crs"</w:t>
        <w:br/>
        <w:br/>
        <w:t xml:space="preserve">           00000022:   200        395 L    780 W      255 Ch    "creditcards"</w:t>
        <w:br/>
        <w:br/>
        <w:t xml:space="preserve">   000000220:   200        395 L    780 W      255 Ch    "credit"</w:t>
        <w:br/>
        <w:br/>
        <w:t xml:space="preserve">        00000029:   200        395 L    780 W      256 Ch    "creation"</w:t>
        <w:br/>
        <w:br/>
        <w:t xml:space="preserve">      00000027:   200        395 L    780 W      255 Ch    "cpanel"</w:t>
        <w:br/>
        <w:br/>
        <w:t xml:space="preserve">        00000024:   200        395 L    780 W      256 Ch    "corporate"</w:t>
        <w:br/>
        <w:br/>
        <w:t xml:space="preserve">     00000026:   200        395 L    780 W      253 Ch    "counter"</w:t>
        <w:br/>
        <w:br/>
        <w:t xml:space="preserve">       00000023:   200        395 L    780 W      256 Ch    "core"</w:t>
        <w:br/>
        <w:br/>
        <w:t xml:space="preserve">          00000028:   200        395 L    780 W      256 Ch    "create"</w:t>
        <w:br/>
        <w:br/>
        <w:t xml:space="preserve">        00000020:   200        395 L    780 W      255 Ch    "controlpanel"</w:t>
        <w:br/>
        <w:br/>
        <w:t xml:space="preserve">  00000022:   200        395 L    780 W      256 Ch    "cora"</w:t>
        <w:br/>
        <w:br/>
        <w:t xml:space="preserve">         000000230:   200        395 L    780 W      256 Ch    "cvs"</w:t>
        <w:br/>
        <w:br/>
        <w:t xml:space="preserve">           000000232:   200        395 L    780 W      255 Ch    "CYBERDOCS"</w:t>
        <w:br/>
        <w:br/>
        <w:t xml:space="preserve">     000000236:   200        395 L    780 W      255 Ch    "daemon"</w:t>
        <w:br/>
        <w:br/>
        <w:t xml:space="preserve">        000000244:   200        395 L    780 W      256 Ch    "dase"</w:t>
        <w:br/>
        <w:br/>
        <w:t xml:space="preserve">         000000260:   200        395 L    780 W      254 Ch    "devel"</w:t>
        <w:br/>
        <w:br/>
        <w:t xml:space="preserve">         000000269:   200        395 L    780 W      256 Ch    "dial"</w:t>
        <w:br/>
        <w:br/>
        <w:t xml:space="preserve">          000000268:   200        395 L    780 W      256 Ch    "diag"</w:t>
        <w:br/>
        <w:br/>
        <w:t xml:space="preserve">          000000267:   200        395 L    780 W      255 Ch    "devs"</w:t>
        <w:br/>
        <w:br/>
        <w:t xml:space="preserve">          000000265:   200        395 L    780 W      255 Ch    "device"</w:t>
        <w:br/>
        <w:br/>
        <w:t xml:space="preserve">        000000266:   200        395 L    780 W      256 Ch    "devices"</w:t>
        <w:br/>
        <w:br/>
        <w:t xml:space="preserve">       000000264:   200        395 L    780 W      256 Ch    "development"</w:t>
        <w:br/>
        <w:br/>
        <w:t xml:space="preserve">   000000262:   200        395 L    780 W      256 Ch    "developement"</w:t>
        <w:br/>
        <w:br/>
        <w:t xml:space="preserve">  000000259:   200        395 L    780 W      256 Ch    "dev60cgi"</w:t>
        <w:br/>
        <w:br/>
        <w:t xml:space="preserve">      00000026:   200        395 L    780 W      256 Ch    "develop"</w:t>
        <w:br/>
        <w:br/>
        <w:t xml:space="preserve">       000000258:   200        395 L    780 W      255 Ch    "dev"</w:t>
        <w:br/>
        <w:br/>
        <w:t xml:space="preserve">           000000263:   200        395 L    780 W      255 Ch    "developers"</w:t>
        <w:br/>
        <w:br/>
        <w:t xml:space="preserve">    000000257:   200        395 L    780 W      255 Ch    "details"</w:t>
        <w:br/>
        <w:br/>
        <w:t xml:space="preserve">       000000256:   200        395 L    780 W      256 Ch    "design"</w:t>
        <w:br/>
        <w:br/>
        <w:t xml:space="preserve">        000000255:   200        395 L    780 W      255 Ch    "deployment"</w:t>
        <w:br/>
        <w:br/>
        <w:t xml:space="preserve">    000000254:   200        395 L    780 W      255 Ch    "deploy"</w:t>
        <w:br/>
        <w:br/>
        <w:t xml:space="preserve">        000000253:   200        395 L    780 W      256 Ch    "deny"</w:t>
        <w:br/>
        <w:br/>
        <w:t xml:space="preserve">          000000252:   200        395 L    780 W      256 Ch    "demos"</w:t>
        <w:br/>
        <w:br/>
        <w:t xml:space="preserve">         00000025:   200        395 L    780 W      256 Ch    "demo"</w:t>
        <w:br/>
        <w:br/>
        <w:t xml:space="preserve">          000000250:   200        395 L    780 W      256 Ch    "deletion"</w:t>
        <w:br/>
        <w:br/>
        <w:t xml:space="preserve">      000000249:   200        395 L    780 W      256 Ch    "delete"</w:t>
        <w:br/>
        <w:br/>
        <w:t xml:space="preserve">        000000248:   200        395 L    780 W      256 Ch    "default"</w:t>
        <w:br/>
        <w:br/>
        <w:t xml:space="preserve">       000000247:   200        395 L    780 W      255 Ch    "deug"</w:t>
        <w:br/>
        <w:br/>
        <w:t xml:space="preserve">         000000246:   200        395 L    780 W      255 Ch    "dms"</w:t>
        <w:br/>
        <w:br/>
        <w:t xml:space="preserve">          000000245:   200        395 L    780 W      255 Ch    "dm"</w:t>
        <w:br/>
        <w:br/>
        <w:t xml:space="preserve">           000000243:   200        395 L    780 W      256 Ch    "da"</w:t>
        <w:br/>
        <w:br/>
        <w:t xml:space="preserve">           000000242:   200        395 L    780 W      256 Ch    "d"</w:t>
        <w:br/>
        <w:br/>
        <w:t xml:space="preserve">            00000024:   200        395 L    780 W      255 Ch    "dav"</w:t>
        <w:br/>
        <w:br/>
        <w:t xml:space="preserve">           000000240:   200        395 L    780 W      254 Ch    "dataases"</w:t>
        <w:br/>
        <w:br/>
        <w:t xml:space="preserve">     000000239:   200        395 L    780 W      256 Ch    "dataase"</w:t>
        <w:br/>
        <w:br/>
        <w:t xml:space="preserve">      000000238:   200        395 L    780 W      255 Ch    "data"</w:t>
        <w:br/>
        <w:br/>
        <w:t xml:space="preserve">          000000235:   200        395 L    780 W      256 Ch    "d"</w:t>
        <w:br/>
        <w:br/>
        <w:t xml:space="preserve">             000000237:   200        395 L    780 W      255 Ch    "dat"</w:t>
        <w:br/>
        <w:br/>
        <w:t xml:space="preserve">           000000234:   200        395 L    780 W      256 Ch    "CYBERDOCS3"</w:t>
        <w:br/>
        <w:br/>
        <w:t xml:space="preserve">   00000023:   200        395 L    780 W      255 Ch    "CVS"</w:t>
        <w:br/>
        <w:br/>
        <w:t xml:space="preserve">           000000233:   200        395 L    780 W      256 Ch    "CYBERDOCS25"</w:t>
        <w:br/>
        <w:br/>
        <w:t xml:space="preserve">   000000272:   200        395 L    780 W      255 Ch    "directory"</w:t>
        <w:br/>
        <w:br/>
        <w:t xml:space="preserve">     000000276:   200        395 L    780 W      256 Ch    "dispatcher"</w:t>
        <w:br/>
        <w:br/>
        <w:t xml:space="preserve">    000000270:   200        395 L    780 W      256 Ch    "dig"</w:t>
        <w:br/>
        <w:br/>
        <w:t xml:space="preserve">           000000284:   200        395 L    780 W      256 Ch    "documents"</w:t>
        <w:br/>
        <w:br/>
        <w:t xml:space="preserve">     000000300:   200        395 L    780 W      255 Ch    "editor"</w:t>
        <w:br/>
        <w:br/>
        <w:t xml:space="preserve">        00000039:   200        395 L    780 W      256 Ch    "estalished"</w:t>
        <w:br/>
        <w:br/>
        <w:t xml:space="preserve">   00000038:   200        395 L    780 W      256 Ch    "esp"</w:t>
        <w:br/>
        <w:br/>
        <w:t xml:space="preserve">           00000037:   200        395 L    780 W      255 Ch    "esales"</w:t>
        <w:br/>
        <w:br/>
        <w:t xml:space="preserve">        00000036:   200        395 L    780 W      256 Ch    "es"</w:t>
        <w:br/>
        <w:br/>
        <w:t xml:space="preserve">            00000035:   200        395 L    780 W      256 Ch    "errors"</w:t>
        <w:br/>
        <w:br/>
        <w:t xml:space="preserve">        0000003:   200        395 L    780 W      255 Ch    "env"</w:t>
        <w:br/>
        <w:br/>
        <w:t xml:space="preserve">           00000032:   200        395 L    780 W      256 Ch    "environ"</w:t>
        <w:br/>
        <w:br/>
        <w:t xml:space="preserve">       00000033:   200        395 L    780 W      256 Ch    "environment"</w:t>
        <w:br/>
        <w:br/>
        <w:t xml:space="preserve">   00000034:   200        395 L    780 W      255 Ch    "error"</w:t>
        <w:br/>
        <w:br/>
        <w:t xml:space="preserve">         00000030:   200        395 L    780 W      256 Ch    "enterprise"</w:t>
        <w:br/>
        <w:br/>
        <w:t xml:space="preserve">    000000309:   200        395 L    780 W      255 Ch    "english"</w:t>
        <w:br/>
        <w:br/>
        <w:t xml:space="preserve">       000000308:   200        395 L    780 W      256 Ch    "engine"</w:t>
        <w:br/>
        <w:br/>
        <w:t xml:space="preserve">        000000307:   200        395 L    780 W      256 Ch    "eng"</w:t>
        <w:br/>
        <w:br/>
        <w:t xml:space="preserve">           000000306:   200        395 L    780 W      255 Ch    "en"</w:t>
        <w:br/>
        <w:br/>
        <w:t xml:space="preserve">            000000305:   200        395 L    780 W      255 Ch    "employees"</w:t>
        <w:br/>
        <w:br/>
        <w:t xml:space="preserve">     000000304:   200        395 L    780 W      255 Ch    "employee"</w:t>
        <w:br/>
        <w:br/>
        <w:t xml:space="preserve">      000000303:   200        395 L    780 W      255 Ch    "email"</w:t>
        <w:br/>
        <w:br/>
        <w:t xml:space="preserve">         000000302:   200        395 L    780 W      256 Ch    "elements"</w:t>
        <w:br/>
        <w:br/>
        <w:t xml:space="preserve">      000000299:   200        395 L    780 W      255 Ch    "edit"</w:t>
        <w:br/>
        <w:br/>
        <w:t xml:space="preserve">          00000030:   200        395 L    780 W      256 Ch    "element"</w:t>
        <w:br/>
        <w:br/>
        <w:t xml:space="preserve">       000000295:   200        395 L    780 W      255 Ch    "easy"</w:t>
        <w:br/>
        <w:br/>
        <w:t xml:space="preserve">          000000296:   200        395 L    780 W      256 Ch    "eriefs"</w:t>
        <w:br/>
        <w:br/>
        <w:t xml:space="preserve">       000000297:   200        395 L    780 W      256 Ch    "echannel"</w:t>
        <w:br/>
        <w:br/>
        <w:t xml:space="preserve">      000000298:   200        395 L    780 W      255 Ch    "ecommerce"</w:t>
        <w:br/>
        <w:br/>
        <w:t xml:space="preserve">     000000293:   200        395 L    780 W      256 Ch    "dumpenv"</w:t>
        <w:br/>
        <w:br/>
        <w:t xml:space="preserve">       000000292:   200        395 L    780 W      255 Ch    "dump"</w:t>
        <w:br/>
        <w:br/>
        <w:t xml:space="preserve">          00000029:   200        395 L    780 W      256 Ch    "driver"</w:t>
        <w:br/>
        <w:br/>
        <w:t xml:space="preserve">        000000290:   200        395 L    780 W      256 Ch    "dratfs"</w:t>
        <w:br/>
        <w:br/>
        <w:t xml:space="preserve">        000000294:   200        395 L    780 W      255 Ch    "e"</w:t>
        <w:br/>
        <w:br/>
        <w:t xml:space="preserve">             000000289:   200        395 L    780 W      256 Ch    "dragon"</w:t>
        <w:br/>
        <w:br/>
        <w:t xml:space="preserve">        000000283:   200        395 L    780 W      256 Ch    "document"</w:t>
        <w:br/>
        <w:br/>
        <w:t xml:space="preserve">      000000288:   200        395 L    780 W      255 Ch    "draft"</w:t>
        <w:br/>
        <w:br/>
        <w:t xml:space="preserve">         000000286:   200        395 L    780 W      256 Ch    "download"</w:t>
        <w:br/>
        <w:br/>
        <w:t xml:space="preserve">      000000287:   200        395 L    780 W      255 Ch    "downloads"</w:t>
        <w:br/>
        <w:br/>
        <w:t xml:space="preserve">     000000285:   200        395 L    780 W      256 Ch    "down"</w:t>
        <w:br/>
        <w:br/>
        <w:t xml:space="preserve">          00000028:   200        395 L    780 W      254 Ch    "docs4"</w:t>
        <w:br/>
        <w:br/>
        <w:t xml:space="preserve">        000000280:   200        395 L    780 W      255 Ch    "docs"</w:t>
        <w:br/>
        <w:br/>
        <w:t xml:space="preserve">          000000282:   200        395 L    780 W      256 Ch    "docs5"</w:t>
        <w:br/>
        <w:br/>
        <w:t xml:space="preserve">        000000278:   200        395 L    780 W      256 Ch    "dns"</w:t>
        <w:br/>
        <w:br/>
        <w:t xml:space="preserve">           000000279:   200        395 L    780 W      256 Ch    "doc"</w:t>
        <w:br/>
        <w:br/>
        <w:t xml:space="preserve">           000000275:   200        395 L    780 W      256 Ch    "dispatch"</w:t>
        <w:br/>
        <w:br/>
        <w:t xml:space="preserve">      000000273:   200        395 L    780 W      255 Ch    "discovery"</w:t>
        <w:br/>
        <w:br/>
        <w:t xml:space="preserve">     000000322:   200        395 L    780 W      255 Ch    "event"</w:t>
        <w:br/>
        <w:br/>
        <w:t xml:space="preserve">         000000326:   200        395 L    780 W      255 Ch    "echange"</w:t>
        <w:br/>
        <w:br/>
        <w:t xml:space="preserve">      000000277:   200        395 L    780 W      256 Ch    "dms"</w:t>
        <w:br/>
        <w:br/>
        <w:t xml:space="preserve">           000000350:   200        395 L    780 W      256 Ch    "forget"</w:t>
        <w:br/>
        <w:br/>
        <w:t xml:space="preserve">        000000365:   200        395 L    780 W      254 Ch    "function"</w:t>
        <w:br/>
        <w:br/>
        <w:t xml:space="preserve">      000000363:   200        395 L    780 W      256 Ch    "ftp"</w:t>
        <w:br/>
        <w:br/>
        <w:t xml:space="preserve">           000000359:   200        395 L    780 W      256 Ch    "forum"</w:t>
        <w:br/>
        <w:br/>
        <w:t xml:space="preserve">         000000274:   200        395 L    780 W      256 Ch    "disk"</w:t>
        <w:br/>
        <w:br/>
        <w:t xml:space="preserve">          000000334:   200        395 L    780 W      256 Ch    "etra"</w:t>
        <w:br/>
        <w:br/>
        <w:t xml:space="preserve">         000000364:   200        395 L    780 W      256 Ch    "fun"</w:t>
        <w:br/>
        <w:br/>
        <w:t xml:space="preserve">           00000036:   200        395 L    780 W      256 Ch    "frame"</w:t>
        <w:br/>
        <w:br/>
        <w:t xml:space="preserve">         000000360:   200        395 L    780 W      254 Ch    "forums"</w:t>
        <w:br/>
        <w:br/>
        <w:t xml:space="preserve">        00000027:   200        395 L    780 W      256 Ch    "dir"</w:t>
        <w:br/>
        <w:br/>
        <w:t xml:space="preserve">           000000362:   200        395 L    780 W      256 Ch    "framework"</w:t>
        <w:br/>
        <w:br/>
        <w:t xml:space="preserve">     000000358:   200        395 L    780 W      254 Ch    "fortune"</w:t>
        <w:br/>
        <w:br/>
        <w:t xml:space="preserve">       000000352:   200        395 L    780 W      255 Ch    "forgotten"</w:t>
        <w:br/>
        <w:br/>
        <w:t xml:space="preserve">     000000354:   200        395 L    780 W      256 Ch    "format"</w:t>
        <w:br/>
        <w:br/>
        <w:t xml:space="preserve">        000000353:   200        395 L    780 W      255 Ch    "form"</w:t>
        <w:br/>
        <w:br/>
        <w:t xml:space="preserve">          000000357:   200        395 L    780 W      255 Ch    "formupdate"</w:t>
        <w:br/>
        <w:br/>
        <w:t xml:space="preserve">    000000355:   200        395 L    780 W      255 Ch    "formhandler"</w:t>
        <w:br/>
        <w:br/>
        <w:t xml:space="preserve">   00000035:   200        395 L    780 W      256 Ch    "forgot"</w:t>
        <w:br/>
        <w:br/>
        <w:t xml:space="preserve">        000000356:   200        395 L    780 W      256 Ch    "formsend"</w:t>
        <w:br/>
        <w:br/>
        <w:t xml:space="preserve">      000000349:   200        395 L    780 W      256 Ch    "foo"</w:t>
        <w:br/>
        <w:br/>
        <w:t xml:space="preserve">           000000348:   200        395 L    780 W      256 Ch    "folder"</w:t>
        <w:br/>
        <w:br/>
        <w:t xml:space="preserve">        000000347:   200        395 L    780 W      256 Ch    "flash"</w:t>
        <w:br/>
        <w:br/>
        <w:t xml:space="preserve">         000000346:   200        395 L    780 W      256 Ch    "first"</w:t>
        <w:br/>
        <w:br/>
        <w:t xml:space="preserve">         000000345:   200        395 L    780 W      255 Ch    "firewall"</w:t>
        <w:br/>
        <w:br/>
        <w:t xml:space="preserve">      000000344:   200        395 L    780 W      255 Ch    "filter"</w:t>
        <w:br/>
        <w:br/>
        <w:t xml:space="preserve">        000000343:   200        395 L    780 W      256 Ch    "files"</w:t>
        <w:br/>
        <w:br/>
        <w:t xml:space="preserve">         000000342:   200        395 L    780 W      256 Ch    "file"</w:t>
        <w:br/>
        <w:br/>
        <w:t xml:space="preserve">          00000034:   200        395 L    780 W      254 Ch    "field"</w:t>
        <w:br/>
        <w:br/>
        <w:t xml:space="preserve">         000000340:   200        395 L    780 W      256 Ch    "feedack"</w:t>
        <w:br/>
        <w:br/>
        <w:t xml:space="preserve">      000000339:   200        395 L    780 W      256 Ch    "fcgi-in"</w:t>
        <w:br/>
        <w:br/>
        <w:t xml:space="preserve">      000000335:   200        395 L    780 W      255 Ch    "etranet"</w:t>
        <w:br/>
        <w:br/>
        <w:t xml:space="preserve">      000000332:   200        395 L    780 W      256 Ch    "eport"</w:t>
        <w:br/>
        <w:br/>
        <w:t xml:space="preserve">        000000338:   200        395 L    780 W      256 Ch    "failed"</w:t>
        <w:br/>
        <w:br/>
        <w:t xml:space="preserve">        00000033:   200        395 L    780 W      256 Ch    "eplorer"</w:t>
        <w:br/>
        <w:br/>
        <w:t xml:space="preserve">      000000330:   200        395 L    780 W      255 Ch    "eecutales"</w:t>
        <w:br/>
        <w:br/>
        <w:t xml:space="preserve">   000000329:   200        395 L    780 W      255 Ch    "eecutale"</w:t>
        <w:br/>
        <w:br/>
        <w:t xml:space="preserve">    000000337:   200        395 L    780 W      255 Ch    "fail"</w:t>
        <w:br/>
        <w:br/>
        <w:t xml:space="preserve">          000000336:   200        395 L    780 W      255 Ch    "Etranet"</w:t>
        <w:br/>
        <w:br/>
        <w:t xml:space="preserve">      000000333:   200        395 L    780 W      256 Ch    "eternal"</w:t>
        <w:br/>
        <w:br/>
        <w:t xml:space="preserve">      000000328:   200        395 L    780 W      256 Ch    "eec"</w:t>
        <w:br/>
        <w:br/>
        <w:t xml:space="preserve">          000000325:   200        395 L    780 W      255 Ch    "eamples"</w:t>
        <w:br/>
        <w:br/>
        <w:t xml:space="preserve">      000000327:   200        395 L    780 W      255 Ch    "ee"</w:t>
        <w:br/>
        <w:br/>
        <w:t xml:space="preserve">           000000324:   200        395 L    780 W      256 Ch    "eample"</w:t>
        <w:br/>
        <w:br/>
        <w:t xml:space="preserve">       00000032:   200        395 L    780 W      255 Ch    "etc"</w:t>
        <w:br/>
        <w:br/>
        <w:t xml:space="preserve">           000000323:   200        395 L    780 W      255 Ch    "events"</w:t>
        <w:br/>
        <w:br/>
        <w:t xml:space="preserve">        000000386:   200        395 L    780 W      256 Ch    "hacker"</w:t>
        <w:br/>
        <w:br/>
        <w:t xml:space="preserve">        000000366:   200        395 L    780 W      256 Ch    "functions"</w:t>
        <w:br/>
        <w:br/>
        <w:t xml:space="preserve">     000000372:   200        395 L    780 W      255 Ch    "gloal"</w:t>
        <w:br/>
        <w:br/>
        <w:t xml:space="preserve">        000000385:   200        395 L    780 W      256 Ch    "hack"</w:t>
        <w:br/>
        <w:br/>
        <w:t xml:space="preserve">          000000383:   200        395 L    780 W      256 Ch    "guestook"</w:t>
        <w:br/>
        <w:br/>
        <w:t xml:space="preserve">     000000382:   200        395 L    780 W      255 Ch    "guest"</w:t>
        <w:br/>
        <w:br/>
        <w:t xml:space="preserve">         000000368:   200        395 L    780 W      256 Ch    "gate"</w:t>
        <w:br/>
        <w:br/>
        <w:t xml:space="preserve">          000000380:   200        395 L    780 W      256 Ch    "group"</w:t>
        <w:br/>
        <w:br/>
        <w:t xml:space="preserve">         000000384:   200        395 L    780 W      255 Ch    "guests"</w:t>
        <w:br/>
        <w:br/>
        <w:t xml:space="preserve">        000000379:   200        395 L    780 W      256 Ch    "graphics"</w:t>
        <w:br/>
        <w:br/>
        <w:t xml:space="preserve">      00000038:   200        395 L    780 W      256 Ch    "groups"</w:t>
        <w:br/>
        <w:br/>
        <w:t xml:space="preserve">        000000378:   200        395 L    780 W      256 Ch    "granted"</w:t>
        <w:br/>
        <w:br/>
        <w:t xml:space="preserve">       000000377:   200        395 L    780 W      256 Ch    "gpapp"</w:t>
        <w:br/>
        <w:br/>
        <w:t xml:space="preserve">         000000376:   200        395 L    780 W      255 Ch    "gp"</w:t>
        <w:br/>
        <w:br/>
        <w:t xml:space="preserve">            000000375:   200        395 L    780 W      256 Ch    "gone"</w:t>
        <w:br/>
        <w:br/>
        <w:t xml:space="preserve">          000000374:   200        395 L    780 W      255 Ch    "gloals"</w:t>
        <w:br/>
        <w:br/>
        <w:t xml:space="preserve">       000000373:   200        395 L    780 W      256 Ch    "gloalnav"</w:t>
        <w:br/>
        <w:br/>
        <w:t xml:space="preserve">     00000037:   200        395 L    780 W      255 Ch    "get"</w:t>
        <w:br/>
        <w:br/>
        <w:t xml:space="preserve">           000000370:   200        395 L    780 W      256 Ch    "gest"</w:t>
        <w:br/>
        <w:br/>
        <w:t xml:space="preserve">          000000369:   200        395 L    780 W      254 Ch    "generic"</w:t>
        <w:br/>
        <w:br/>
        <w:t xml:space="preserve">       000000389:   200        395 L    780 W      256 Ch    "happening"</w:t>
        <w:br/>
        <w:br/>
        <w:t xml:space="preserve">     000000387:   200        395 L    780 W      256 Ch    "handler"</w:t>
        <w:br/>
        <w:br/>
        <w:t xml:space="preserve">       000000393:   200        395 L    780 W      256 Ch    "hello"</w:t>
        <w:br/>
        <w:br/>
        <w:t xml:space="preserve">         000000404:   200        395 L    780 W      256 Ch    "host"</w:t>
        <w:br/>
        <w:br/>
        <w:t xml:space="preserve">          000000403:   200        395 L    780 W      256 Ch    "homework"</w:t>
        <w:br/>
        <w:br/>
        <w:t xml:space="preserve">      000000402:   200        395 L    780 W      255 Ch    "homes"</w:t>
        <w:br/>
        <w:br/>
        <w:t xml:space="preserve">         000000399:   200        395 L    780 W      255 Ch    "hits"</w:t>
        <w:br/>
        <w:br/>
        <w:t xml:space="preserve">          000000367:   200        395 L    780 W      256 Ch    "games"</w:t>
        <w:br/>
        <w:br/>
        <w:t xml:space="preserve">         000000405:   200        395 L    780 W      255 Ch    "hosts"</w:t>
        <w:br/>
        <w:br/>
        <w:t xml:space="preserve">         00000040:   200        395 L    780 W      256 Ch    "homepage"</w:t>
        <w:br/>
        <w:br/>
        <w:t xml:space="preserve">      000000398:   200        395 L    780 W      256 Ch    "history"</w:t>
        <w:br/>
        <w:br/>
        <w:t xml:space="preserve">       000000400:   200        395 L    780 W      256 Ch    "home"</w:t>
        <w:br/>
        <w:br/>
        <w:t xml:space="preserve">          000000397:   200        395 L    780 W      256 Ch    "hide"</w:t>
        <w:br/>
        <w:br/>
        <w:t xml:space="preserve">          000000396:   200        395 L    780 W      256 Ch    "hidden"</w:t>
        <w:br/>
        <w:br/>
        <w:t xml:space="preserve">        000000395:   200        395 L    780 W      256 Ch    "help"</w:t>
        <w:br/>
        <w:br/>
        <w:t xml:space="preserve">          000000392:   200        395 L    780 W      255 Ch    "headers"</w:t>
        <w:br/>
        <w:br/>
        <w:t xml:space="preserve">       000000394:   200        395 L    780 W      255 Ch    "helloworld"</w:t>
        <w:br/>
        <w:br/>
        <w:t xml:space="preserve">    000000388:   200        395 L    780 W      255 Ch    "hanlder"</w:t>
        <w:br/>
        <w:br/>
        <w:t xml:space="preserve">       000000427:   200        395 L    780 W      255 Ch    "indees"</w:t>
        <w:br/>
        <w:br/>
        <w:t xml:space="preserve">       00000039:   200        395 L    780 W      255 Ch    "header"</w:t>
        <w:br/>
        <w:br/>
        <w:t xml:space="preserve">        000000406:   200        395 L    780 W      255 Ch    "htdocs"</w:t>
        <w:br/>
        <w:br/>
        <w:t xml:space="preserve">        000000426:   200        395 L    780 W      256 Ch    "inde_admin"</w:t>
        <w:br/>
        <w:br/>
        <w:t xml:space="preserve">   000000390:   200        395 L    780 W      255 Ch    "head"</w:t>
        <w:br/>
        <w:br/>
        <w:t xml:space="preserve">          000000408:   200        395 L    780 W      255 Ch    "html"</w:t>
        <w:br/>
        <w:br/>
        <w:t xml:space="preserve">          00000042:   200        395 L    780 W      255 Ch    "idc"</w:t>
        <w:br/>
        <w:br/>
        <w:t xml:space="preserve">          000000420:   200        395 L    780 W      256 Ch    "includes"</w:t>
        <w:br/>
        <w:br/>
        <w:t xml:space="preserve">      000000425:   200        395 L    780 W      256 Ch    "inde_adm"</w:t>
        <w:br/>
        <w:br/>
        <w:t xml:space="preserve">     000000424:   200        395 L    780 W      256 Ch    "inde2"</w:t>
        <w:br/>
        <w:br/>
        <w:t xml:space="preserve">        000000422:   200        395 L    780 W      255 Ch    "incs"</w:t>
        <w:br/>
        <w:br/>
        <w:t xml:space="preserve">          000000423:   200        395 L    780 W      254 Ch    "inde"</w:t>
        <w:br/>
        <w:br/>
        <w:t xml:space="preserve">         00000049:   200        395 L    780 W      256 Ch    "include"</w:t>
        <w:br/>
        <w:br/>
        <w:t xml:space="preserve">       00000042:   200        395 L    780 W      256 Ch    "incoming"</w:t>
        <w:br/>
        <w:br/>
        <w:t xml:space="preserve">      00000047:   200        395 L    780 W      255 Ch    "ino"</w:t>
        <w:br/>
        <w:br/>
        <w:t xml:space="preserve">         00000045:   200        395 L    780 W      255 Ch    "img"</w:t>
        <w:br/>
        <w:br/>
        <w:t xml:space="preserve">           00000040:   200        395 L    780 W      256 Ch    "im"</w:t>
        <w:br/>
        <w:br/>
        <w:t xml:space="preserve">           00000048:   200        395 L    780 W      255 Ch    "inc"</w:t>
        <w:br/>
        <w:br/>
        <w:t xml:space="preserve">           00000046:   200        395 L    780 W      255 Ch    "import"</w:t>
        <w:br/>
        <w:br/>
        <w:t xml:space="preserve">        0000004:   200        395 L    780 W      255 Ch    "icons"</w:t>
        <w:br/>
        <w:br/>
        <w:t xml:space="preserve">         00000043:   200        395 L    780 W      256 Ch    "iis"</w:t>
        <w:br/>
        <w:br/>
        <w:t xml:space="preserve">           000000407:   200        395 L    780 W      256 Ch    "htm"</w:t>
        <w:br/>
        <w:br/>
        <w:t xml:space="preserve">           00000044:   200        395 L    780 W      256 Ch    "images"</w:t>
        <w:br/>
        <w:br/>
        <w:t xml:space="preserve">        000000409:   200        395 L    780 W      256 Ch    "htmls"</w:t>
        <w:br/>
        <w:br/>
        <w:t xml:space="preserve">         000000428:   200        395 L    780 W      256 Ch    "info"</w:t>
        <w:br/>
        <w:br/>
        <w:t xml:space="preserve">          000000430:   200        395 L    780 W      256 Ch    "ingres"</w:t>
        <w:br/>
        <w:br/>
        <w:t xml:space="preserve">        000000442:   200        395 L    780 W      256 Ch    "intro"</w:t>
        <w:br/>
        <w:br/>
        <w:t xml:space="preserve">         000000447:   200        395 L    780 W      255 Ch    "ips"</w:t>
        <w:br/>
        <w:br/>
        <w:t xml:space="preserve">           000000434:   200        395 L    780 W      255 Ch    "input"</w:t>
        <w:br/>
        <w:br/>
        <w:t xml:space="preserve">         000000449:   200        395 L    780 W      255 Ch    "java"</w:t>
        <w:br/>
        <w:br/>
        <w:t xml:space="preserve">          000000448:   200        395 L    780 W      256 Ch    "j"</w:t>
        <w:br/>
        <w:br/>
        <w:t xml:space="preserve">             000000446:   200        395 L    780 W      256 Ch    "ipp"</w:t>
        <w:br/>
        <w:br/>
        <w:t xml:space="preserve">           000000444:   200        395 L    780 W      256 Ch    "invitation"</w:t>
        <w:br/>
        <w:br/>
        <w:t xml:space="preserve">    00000044:   200        395 L    780 W      256 Ch    "intranet"</w:t>
        <w:br/>
        <w:br/>
        <w:t xml:space="preserve">      000000445:   200        395 L    780 W      256 Ch    "invite"</w:t>
        <w:br/>
        <w:br/>
        <w:t xml:space="preserve">        000000443:   200        395 L    780 W      255 Ch    "inventory"</w:t>
        <w:br/>
        <w:br/>
        <w:t xml:space="preserve">     000000440:   200        395 L    780 W      256 Ch    "internet"</w:t>
        <w:br/>
        <w:br/>
        <w:t xml:space="preserve">      000000438:   200        395 L    780 W      255 Ch    "interactive"</w:t>
        <w:br/>
        <w:br/>
        <w:t xml:space="preserve">   000000439:   200        395 L    780 W      256 Ch    "internal"</w:t>
        <w:br/>
        <w:br/>
        <w:t xml:space="preserve">      000000437:   200        395 L    780 W      256 Ch    "installation"</w:t>
        <w:br/>
        <w:br/>
        <w:t xml:space="preserve">  000000435:   200        395 L    780 W      255 Ch    "install"</w:t>
        <w:br/>
        <w:br/>
        <w:t xml:space="preserve">       000000436:   200        395 L    780 W      255 Ch    "INSTALL_admin"</w:t>
        <w:br/>
        <w:br/>
        <w:t xml:space="preserve"> 000000432:   200        395 L    780 W      255 Ch    "ini"</w:t>
        <w:br/>
        <w:br/>
        <w:t xml:space="preserve">           000000429:   200        395 L    780 W      256 Ch    "information"</w:t>
        <w:br/>
        <w:br/>
        <w:t xml:space="preserve">   00000043:   200        395 L    780 W      256 Ch    "ingress"</w:t>
        <w:br/>
        <w:br/>
        <w:t xml:space="preserve">       000000450:   200        395 L    780 W      256 Ch    "javascript"</w:t>
        <w:br/>
        <w:br/>
        <w:t xml:space="preserve">    000000452:   200        395 L    780 W      256 Ch    "jdc"</w:t>
        <w:br/>
        <w:br/>
        <w:t xml:space="preserve">          000000456:   200        395 L    780 W      256 Ch    "jira"</w:t>
        <w:br/>
        <w:br/>
        <w:t xml:space="preserve">          000000464:   200        395 L    780 W      256 Ch    "key"</w:t>
        <w:br/>
        <w:br/>
        <w:t xml:space="preserve">           000000433:   200        395 L    780 W      255 Ch    "init"</w:t>
        <w:br/>
        <w:br/>
        <w:t xml:space="preserve">          000000486:   200        395 L    780 W      256 Ch    "logfile"</w:t>
        <w:br/>
        <w:br/>
        <w:t xml:space="preserve">       000000487:   200        395 L    780 W      256 Ch    "logfiles"</w:t>
        <w:br/>
        <w:br/>
        <w:t xml:space="preserve">      000000483:   200        395 L    780 W      255 Ch    "lockout"</w:t>
        <w:br/>
        <w:br/>
        <w:t xml:space="preserve">       000000480:   200        395 L    780 W      255 Ch    "load"</w:t>
        <w:br/>
        <w:br/>
        <w:t xml:space="preserve">          000000485:   200        395 L    780 W      255 Ch    "Log"</w:t>
        <w:br/>
        <w:br/>
        <w:t xml:space="preserve">           000000488:   200        395 L    780 W      256 Ch    "logger"</w:t>
        <w:br/>
        <w:br/>
        <w:t xml:space="preserve">        000000482:   200        395 L    780 W      256 Ch    "lock"</w:t>
        <w:br/>
        <w:br/>
        <w:t xml:space="preserve">          000000484:   200        395 L    780 W      255 Ch    "log"</w:t>
        <w:br/>
        <w:br/>
        <w:t xml:space="preserve">           000000479:   200        395 L    780 W      256 Ch    "list"</w:t>
        <w:br/>
        <w:br/>
        <w:t xml:space="preserve">          00000048:   200        395 L    780 W      255 Ch    "loader"</w:t>
        <w:br/>
        <w:br/>
        <w:t xml:space="preserve">        000000478:   200        395 L    780 W      256 Ch    "linu"</w:t>
        <w:br/>
        <w:br/>
        <w:t xml:space="preserve">         000000477:   200        395 L    780 W      256 Ch    "links"</w:t>
        <w:br/>
        <w:br/>
        <w:t xml:space="preserve">         000000474:   200        395 L    780 W      255 Ch    "lirary"</w:t>
        <w:br/>
        <w:br/>
        <w:t xml:space="preserve">       000000476:   200        395 L    780 W      256 Ch    "link"</w:t>
        <w:br/>
        <w:br/>
        <w:t xml:space="preserve">          000000475:   200        395 L    780 W      256 Ch    "lis"</w:t>
        <w:br/>
        <w:br/>
        <w:t xml:space="preserve">          000000472:   200        395 L    780 W      255 Ch    "li"</w:t>
        <w:br/>
        <w:br/>
        <w:t xml:space="preserve">           000000470:   200        395 L    780 W      256 Ch    "left"</w:t>
        <w:br/>
        <w:br/>
        <w:t xml:space="preserve">          000000469:   200        395 L    780 W      256 Ch    "ldap"</w:t>
        <w:br/>
        <w:br/>
        <w:t xml:space="preserve">          000000473:   200        395 L    780 W      256 Ch    "liraries"</w:t>
        <w:br/>
        <w:br/>
        <w:t xml:space="preserve">     00000047:   200        395 L    780 W      256 Ch    "level"</w:t>
        <w:br/>
        <w:br/>
        <w:t xml:space="preserve">         000000467:   200        395 L    780 W      255 Ch    "launch"</w:t>
        <w:br/>
        <w:br/>
        <w:t xml:space="preserve">        000000466:   200        395 L    780 W      256 Ch    "las"</w:t>
        <w:br/>
        <w:br/>
        <w:t xml:space="preserve">          000000463:   200        395 L    780 W      255 Ch    "kernel"</w:t>
        <w:br/>
        <w:br/>
        <w:t xml:space="preserve">        000000462:   200        395 L    780 W      255 Ch    "kept"</w:t>
        <w:br/>
        <w:br/>
        <w:t xml:space="preserve">          000000465:   200        395 L    780 W      256 Ch    "la"</w:t>
        <w:br/>
        <w:br/>
        <w:t xml:space="preserve">           000000468:   200        395 L    780 W      256 Ch    "launchpage"</w:t>
        <w:br/>
        <w:br/>
        <w:t xml:space="preserve">    00000046:   200        395 L    780 W      255 Ch    "keep"</w:t>
        <w:br/>
        <w:br/>
        <w:t xml:space="preserve">          000000460:   200        395 L    780 W      256 Ch    "jsr"</w:t>
        <w:br/>
        <w:br/>
        <w:t xml:space="preserve">           000000459:   200        395 L    780 W      255 Ch    "jsps"</w:t>
        <w:br/>
        <w:br/>
        <w:t xml:space="preserve">          000000458:   200        395 L    780 W      255 Ch    "jsp"</w:t>
        <w:br/>
        <w:br/>
        <w:t xml:space="preserve">           000000455:   200        395 L    780 W      256 Ch    "jrun"</w:t>
        <w:br/>
        <w:br/>
        <w:t xml:space="preserve">          000000457:   200        395 L    780 W      256 Ch    "js"</w:t>
        <w:br/>
        <w:br/>
        <w:t xml:space="preserve">            000000454:   200        395 L    780 W      256 Ch    "join"</w:t>
        <w:br/>
        <w:br/>
        <w:t xml:space="preserve">          00000045:   200        395 L    780 W      255 Ch    "java-sys"</w:t>
        <w:br/>
        <w:br/>
        <w:t xml:space="preserve">      000000453:   200        395 L    780 W      255 Ch    "jo"</w:t>
        <w:br/>
        <w:br/>
        <w:t xml:space="preserve">           000000495:   200        395 L    780 W      256 Ch    "Logs"</w:t>
        <w:br/>
        <w:br/>
        <w:t xml:space="preserve">          00000049:   200        395 L    780 W      256 Ch    "logo"</w:t>
        <w:br/>
        <w:br/>
        <w:t xml:space="preserve">          000000503:   200        395 L    780 W      255 Ch    "maint"</w:t>
        <w:br/>
        <w:br/>
        <w:t xml:space="preserve">         000000509:   200        395 L    780 W      255 Ch    "manual"</w:t>
        <w:br/>
        <w:br/>
        <w:t xml:space="preserve">        000000507:   200        395 L    780 W      254 Ch    "management"</w:t>
        <w:br/>
        <w:br/>
        <w:t xml:space="preserve">    000000508:   200        395 L    780 W      255 Ch    "manager"</w:t>
        <w:br/>
        <w:br/>
        <w:t xml:space="preserve">       000000506:   200        395 L    780 W      255 Ch    "manage"</w:t>
        <w:br/>
        <w:br/>
        <w:t xml:space="preserve">        000000505:   200        395 L    780 W      255 Ch    "man"</w:t>
        <w:br/>
        <w:br/>
        <w:t xml:space="preserve">           000000502:   200        395 L    780 W      256 Ch    "main"</w:t>
        <w:br/>
        <w:br/>
        <w:t xml:space="preserve">          000000489:   200        395 L    780 W      256 Ch    "logging"</w:t>
        <w:br/>
        <w:br/>
        <w:t xml:space="preserve">       000000504:   200        395 L    780 W      256 Ch    "makefile"</w:t>
        <w:br/>
        <w:br/>
        <w:t xml:space="preserve">      00000050:   200        395 L    780 W      256 Ch    "maillist"</w:t>
        <w:br/>
        <w:br/>
        <w:t xml:space="preserve">      000000500:   200        395 L    780 W      256 Ch    "mailo"</w:t>
        <w:br/>
        <w:br/>
        <w:t xml:space="preserve">       000000499:   200        395 L    780 W      254 Ch    "mail"</w:t>
        <w:br/>
        <w:br/>
        <w:t xml:space="preserve">          000000498:   200        395 L    780 W      254 Ch    "magic"</w:t>
        <w:br/>
        <w:br/>
        <w:t xml:space="preserve">         000000494:   200        395 L    780 W      255 Ch    "logs"</w:t>
        <w:br/>
        <w:br/>
        <w:t xml:space="preserve">          000000497:   200        395 L    780 W      255 Ch    "ls"</w:t>
        <w:br/>
        <w:br/>
        <w:t xml:space="preserve">            00000052:   200        395 L    780 W      255 Ch    "marketing"</w:t>
        <w:br/>
        <w:br/>
        <w:t xml:space="preserve">     000000493:   200        395 L    780 W      255 Ch    "logout"</w:t>
        <w:br/>
        <w:br/>
        <w:t xml:space="preserve">        000000524:   200        395 L    780 W      255 Ch    "meta"</w:t>
        <w:br/>
        <w:br/>
        <w:t xml:space="preserve">          000000490:   200        395 L    780 W      256 Ch    "login"</w:t>
        <w:br/>
        <w:br/>
        <w:t xml:space="preserve">         000000540:   200        395 L    780 W      256 Ch    "mp3s"</w:t>
        <w:br/>
        <w:br/>
        <w:t xml:space="preserve">          000000496:   200        395 L    780 W      256 Ch    "lost%2Bfound"</w:t>
        <w:br/>
        <w:br/>
        <w:t xml:space="preserve">  00000050:   200        395 L    780 W      256 Ch    "map"</w:t>
        <w:br/>
        <w:br/>
        <w:t xml:space="preserve">           00000056:   200        395 L    780 W      256 Ch    "me"</w:t>
        <w:br/>
        <w:br/>
        <w:t xml:space="preserve">            000000492:   200        395 L    780 W      256 Ch    "logon"</w:t>
        <w:br/>
        <w:br/>
        <w:t xml:space="preserve">         000000559:   200        395 L    780 W      254 Ch    "news"</w:t>
        <w:br/>
        <w:br/>
        <w:t xml:space="preserve">          000000558:   200        395 L    780 W      256 Ch    "new"</w:t>
        <w:br/>
        <w:br/>
        <w:t xml:space="preserve">           000000557:   200        395 L    780 W      256 Ch    "network"</w:t>
        <w:br/>
        <w:br/>
        <w:t xml:space="preserve">       000000556:   200        395 L    780 W      255 Ch    "netstat"</w:t>
        <w:br/>
        <w:br/>
        <w:t xml:space="preserve">       000000555:   200        395 L    780 W      256 Ch    "netscape"</w:t>
        <w:br/>
        <w:br/>
        <w:t xml:space="preserve">      000000554:   200        395 L    780 W      255 Ch    "net"</w:t>
        <w:br/>
        <w:br/>
        <w:t xml:space="preserve">           000000552:   200        395 L    780 W      255 Ch    "navigation"</w:t>
        <w:br/>
        <w:br/>
        <w:t xml:space="preserve">    000000553:   200        395 L    780 W      254 Ch    "ne"</w:t>
        <w:br/>
        <w:br/>
        <w:t xml:space="preserve">            000000550:   200        395 L    780 W      255 Ch    "my-sql"</w:t>
        <w:br/>
        <w:br/>
        <w:t xml:space="preserve">        00000055:   200        395 L    780 W      256 Ch    "names"</w:t>
        <w:br/>
        <w:br/>
        <w:t xml:space="preserve">         000000549:   200        395 L    780 W      255 Ch    "mysql"</w:t>
        <w:br/>
        <w:br/>
        <w:t xml:space="preserve">         000000547:   200        395 L    780 W      256 Ch    "music"</w:t>
        <w:br/>
        <w:br/>
        <w:t xml:space="preserve">         000000546:   200        395 L    780 W      256 Ch    "ms-sql"</w:t>
        <w:br/>
        <w:br/>
        <w:t xml:space="preserve">        000000548:   200        395 L    780 W      256 Ch    "my"</w:t>
        <w:br/>
        <w:br/>
        <w:t xml:space="preserve">            000000544:   200        395 L    780 W      255 Ch    "msql"</w:t>
        <w:br/>
        <w:br/>
        <w:t xml:space="preserve">          000000543:   200        395 L    780 W      256 Ch    "ms"</w:t>
        <w:br/>
        <w:br/>
        <w:t xml:space="preserve">            000000542:   200        395 L    780 W      255 Ch    "mrtg"</w:t>
        <w:br/>
        <w:br/>
        <w:t xml:space="preserve">          000000539:   200        395 L    780 W      256 Ch    "mp3"</w:t>
        <w:br/>
        <w:br/>
        <w:t xml:space="preserve">           000000537:   200        395 L    780 W      256 Ch    "monitor"</w:t>
        <w:br/>
        <w:br/>
        <w:t xml:space="preserve">       000000534:   200        395 L    780 W      256 Ch    "modem"</w:t>
        <w:br/>
        <w:br/>
        <w:t xml:space="preserve">         000000545:   200        395 L    780 W      255 Ch    "mssql"</w:t>
        <w:br/>
        <w:br/>
        <w:t xml:space="preserve">         00000054:   200        395 L    780 W      255 Ch    "mqseries"</w:t>
        <w:br/>
        <w:br/>
        <w:t xml:space="preserve">      000000535:   200        395 L    780 W      255 Ch    "module"</w:t>
        <w:br/>
        <w:br/>
        <w:t xml:space="preserve">        000000538:   200        395 L    780 W      255 Ch    "mount"</w:t>
        <w:br/>
        <w:br/>
        <w:t xml:space="preserve">         000000536:   200        395 L    780 W      255 Ch    "modules"</w:t>
        <w:br/>
        <w:br/>
        <w:t xml:space="preserve">       000000533:   200        395 L    780 W      256 Ch    "model"</w:t>
        <w:br/>
        <w:br/>
        <w:t xml:space="preserve">         00000053:   200        395 L    780 W      256 Ch    "misc"</w:t>
        <w:br/>
        <w:br/>
        <w:t xml:space="preserve">          000000530:   200        395 L    780 W      256 Ch    "mirrors"</w:t>
        <w:br/>
        <w:br/>
        <w:t xml:space="preserve">       000000529:   200        395 L    780 W      254 Ch    "mirror"</w:t>
        <w:br/>
        <w:br/>
        <w:t xml:space="preserve">        000000528:   200        395 L    780 W      255 Ch    "minimum"</w:t>
        <w:br/>
        <w:br/>
        <w:t xml:space="preserve">       000000527:   200        395 L    780 W      255 Ch    "mine"</w:t>
        <w:br/>
        <w:br/>
        <w:t xml:space="preserve">          000000532:   200        395 L    780 W      256 Ch    "mkstats"</w:t>
        <w:br/>
        <w:br/>
        <w:t xml:space="preserve">       000000526:   200        395 L    780 W      256 Ch    "mgr"</w:t>
        <w:br/>
        <w:br/>
        <w:t xml:space="preserve">           000000523:   200        395 L    780 W      256 Ch    "messaging"</w:t>
        <w:br/>
        <w:br/>
        <w:t xml:space="preserve">     000000525:   200        395 L    780 W      256 Ch    "metaase"</w:t>
        <w:br/>
        <w:br/>
        <w:t xml:space="preserve">      000000522:   200        395 L    780 W      255 Ch    "messages"</w:t>
        <w:br/>
        <w:br/>
        <w:t xml:space="preserve">      000000520:   200        395 L    780 W      256 Ch    "menu"</w:t>
        <w:br/>
        <w:br/>
        <w:t xml:space="preserve">          00000059:   200        395 L    780 W      256 Ch    "memory"</w:t>
        <w:br/>
        <w:br/>
        <w:t xml:space="preserve">        00000058:   200        395 L    780 W      255 Ch    "memers"</w:t>
        <w:br/>
        <w:br/>
        <w:t xml:space="preserve">       0000005:   200        395 L    780 W      256 Ch    "market"</w:t>
        <w:br/>
        <w:br/>
        <w:t xml:space="preserve">        00000054:   200        395 L    780 W      256 Ch    "mo"</w:t>
        <w:br/>
        <w:br/>
        <w:t xml:space="preserve">           00000052:   200        395 L    780 W      255 Ch    "message"</w:t>
        <w:br/>
        <w:br/>
        <w:t xml:space="preserve">       00000055:   200        395 L    780 W      256 Ch    "md"</w:t>
        <w:br/>
        <w:br/>
        <w:t xml:space="preserve">           000000566:   200        395 L    780 W      255 Ch    "null"</w:t>
        <w:br/>
        <w:br/>
        <w:t xml:space="preserve">          00000057:   200        395 L    780 W      256 Ch    "memer"</w:t>
        <w:br/>
        <w:br/>
        <w:t xml:space="preserve">        000000560:   200        395 L    780 W      255 Ch    "net"</w:t>
        <w:br/>
        <w:br/>
        <w:t xml:space="preserve">          000000562:   200        395 L    780 W      256 Ch    "noody"</w:t>
        <w:br/>
        <w:br/>
        <w:t xml:space="preserve">        000000582:   200        395 L    780 W      256 Ch    "operator"</w:t>
        <w:br/>
        <w:br/>
        <w:t xml:space="preserve">      00000053:   200        395 L    780 W      255 Ch    "master"</w:t>
        <w:br/>
        <w:br/>
        <w:t xml:space="preserve">        00000058:   200        395 L    780 W      256 Ch    "openfile"</w:t>
        <w:br/>
        <w:br/>
        <w:t xml:space="preserve">      000000574:   200        395 L    780 W      255 Ch    "ogl"</w:t>
        <w:br/>
        <w:br/>
        <w:t xml:space="preserve">           000000580:   200        395 L    780 W      256 Ch    "openapp"</w:t>
        <w:br/>
        <w:br/>
        <w:t xml:space="preserve">       000000579:   200        395 L    780 W      256 Ch    "open"</w:t>
        <w:br/>
        <w:br/>
        <w:t xml:space="preserve">          000000578:   200        395 L    780 W      256 Ch    "online"</w:t>
        <w:br/>
        <w:br/>
        <w:t xml:space="preserve">        000000577:   200        395 L    780 W      256 Ch    "on"</w:t>
        <w:br/>
        <w:br/>
        <w:t xml:space="preserve">            000000576:   200        395 L    780 W      256 Ch    "oldie"</w:t>
        <w:br/>
        <w:br/>
        <w:t xml:space="preserve">         000000573:   200        395 L    780 W      255 Ch    "office"</w:t>
        <w:br/>
        <w:br/>
        <w:t xml:space="preserve">        000000572:   200        395 L    780 W      256 Ch    "off"</w:t>
        <w:br/>
        <w:br/>
        <w:t xml:space="preserve">           000000575:   200        395 L    780 W      256 Ch    "old"</w:t>
        <w:br/>
        <w:br/>
        <w:t xml:space="preserve">           00000057:   200        395 L    780 W      256 Ch    "of"</w:t>
        <w:br/>
        <w:br/>
        <w:t xml:space="preserve">            000000570:   200        395 L    780 W      255 Ch    "odc"</w:t>
        <w:br/>
        <w:br/>
        <w:t xml:space="preserve">          000000568:   200        395 L    780 W      255 Ch    "oject"</w:t>
        <w:br/>
        <w:br/>
        <w:t xml:space="preserve">        000000565:   200        395 L    780 W      256 Ch    "nul"</w:t>
        <w:br/>
        <w:br/>
        <w:t xml:space="preserve">           000000567:   200        395 L    780 W      255 Ch    "numer"</w:t>
        <w:br/>
        <w:br/>
        <w:t xml:space="preserve">        00000056:   200        395 L    780 W      256 Ch    "nl"</w:t>
        <w:br/>
        <w:br/>
        <w:t xml:space="preserve">            000000563:   200        395 L    780 W      255 Ch    "notes"</w:t>
        <w:br/>
        <w:br/>
        <w:t xml:space="preserve">         000000583:   200        395 L    780 W      256 Ch    "oracle"</w:t>
        <w:br/>
        <w:br/>
        <w:t xml:space="preserve">        000000320:   200        395 L    780 W      255 Ch    "esupport"</w:t>
        <w:br/>
        <w:br/>
        <w:t xml:space="preserve">      000000589:   200        395 L    780 W      255 Ch    "pad"</w:t>
        <w:br/>
        <w:br/>
        <w:t xml:space="preserve">           000000585:   200        395 L    780 W      255 Ch    "order"</w:t>
        <w:br/>
        <w:br/>
        <w:t xml:space="preserve">         000000564:   200        395 L    780 W      255 Ch    "novell"</w:t>
        <w:br/>
        <w:br/>
        <w:t xml:space="preserve">        000000569:   200        395 L    780 W      255 Ch    "ojects"</w:t>
        <w:br/>
        <w:br/>
        <w:t xml:space="preserve">       000000596:   200        395 L    780 W      254 Ch    "paper"</w:t>
        <w:br/>
        <w:br/>
        <w:t xml:space="preserve">         000000597:   200        395 L    780 W      254 Ch    "papers"</w:t>
        <w:br/>
        <w:br/>
        <w:t xml:space="preserve">        000000594:   200        395 L    780 W      255 Ch    "pam"</w:t>
        <w:br/>
        <w:br/>
        <w:t xml:space="preserve">           000000595:   200        395 L    780 W      255 Ch    "panel"</w:t>
        <w:br/>
        <w:br/>
        <w:t xml:space="preserve">         000000593:   200        395 L    780 W      255 Ch    "Pages"</w:t>
        <w:br/>
        <w:br/>
        <w:t xml:space="preserve">         000000588:   200        395 L    780 W      255 Ch    "output"</w:t>
        <w:br/>
        <w:br/>
        <w:t xml:space="preserve">        000000584:   200        395 L    780 W      256 Ch    "oradata"</w:t>
        <w:br/>
        <w:br/>
        <w:t xml:space="preserve">       000000598:   200        395 L    780 W      255 Ch    "pass"</w:t>
        <w:br/>
        <w:br/>
        <w:t xml:space="preserve">          000000592:   200        395 L    780 W      255 Ch    "_pages"</w:t>
        <w:br/>
        <w:br/>
        <w:t xml:space="preserve">        000000590:   200        395 L    780 W      256 Ch    "page"</w:t>
        <w:br/>
        <w:br/>
        <w:t xml:space="preserve">          000000587:   200        395 L    780 W      255 Ch    "outgoing"</w:t>
        <w:br/>
        <w:br/>
        <w:t xml:space="preserve">      000000600:   200        395 L    780 W      256 Ch    "passw"</w:t>
        <w:br/>
        <w:br/>
        <w:t xml:space="preserve">         000000604:   200        395 L    780 W      256 Ch    "passwords"</w:t>
        <w:br/>
        <w:br/>
        <w:t xml:space="preserve">     00000059:   200        395 L    780 W      256 Ch    "pages"</w:t>
        <w:br/>
        <w:br/>
        <w:t xml:space="preserve">         000000586:   200        395 L    780 W      256 Ch    "orders"</w:t>
        <w:br/>
        <w:br/>
        <w:t xml:space="preserve">        00000062:   200        395 L    780 W      256 Ch    "phone"</w:t>
        <w:br/>
        <w:br/>
        <w:t xml:space="preserve">         00000067:   200        395 L    780 W      255 Ch    "ping"</w:t>
        <w:br/>
        <w:br/>
        <w:t xml:space="preserve">          00000068:   200        395 L    780 W      256 Ch    "pi"</w:t>
        <w:br/>
        <w:br/>
        <w:t xml:space="preserve">           00000066:   200        395 L    780 W      255 Ch    "pics"</w:t>
        <w:br/>
        <w:br/>
        <w:t xml:space="preserve">          00000064:   200        395 L    780 W      256 Ch    "phpmyadmin"</w:t>
        <w:br/>
        <w:br/>
        <w:t xml:space="preserve">    0000006:   200        395 L    780 W      256 Ch    "pgsql"</w:t>
        <w:br/>
        <w:br/>
        <w:t xml:space="preserve">         00000065:   200        395 L    780 W      256 Ch    "phpMyAdmin"</w:t>
        <w:br/>
        <w:br/>
        <w:t xml:space="preserve">    00000063:   200        395 L    780 W      255 Ch    "php"</w:t>
        <w:br/>
        <w:br/>
        <w:t xml:space="preserve">           00000060:   200        395 L    780 W      256 Ch    "personals"</w:t>
        <w:br/>
        <w:br/>
        <w:t xml:space="preserve">     000000609:   200        395 L    780 W      255 Ch    "personal"</w:t>
        <w:br/>
        <w:br/>
        <w:t xml:space="preserve">      000000607:   200        395 L    780 W      256 Ch    "perl"</w:t>
        <w:br/>
        <w:br/>
        <w:t xml:space="preserve">          000000608:   200        395 L    780 W      255 Ch    "perl5"</w:t>
        <w:br/>
        <w:br/>
        <w:t xml:space="preserve">         000000606:   200        395 L    780 W      255 Ch    "pdf"</w:t>
        <w:br/>
        <w:br/>
        <w:t xml:space="preserve">           000000603:   200        395 L    780 W      255 Ch    "password"</w:t>
        <w:br/>
        <w:br/>
        <w:t xml:space="preserve">      000000605:   200        395 L    780 W      255 Ch    "path"</w:t>
        <w:br/>
        <w:br/>
        <w:t xml:space="preserve">          000000602:   200        395 L    780 W      256 Ch    "passwor"</w:t>
        <w:br/>
        <w:br/>
        <w:t xml:space="preserve">       000000599:   200        395 L    780 W      255 Ch    "passes"</w:t>
        <w:br/>
        <w:br/>
        <w:t xml:space="preserve">        00000060:   200        395 L    780 W      256 Ch    "passwd"</w:t>
        <w:br/>
        <w:br/>
        <w:t xml:space="preserve">        00000069:   200        395 L    780 W      256 Ch    "pl"</w:t>
        <w:br/>
        <w:br/>
        <w:t xml:space="preserve">            00000062:   200        395 L    780 W      255 Ch    "pl"</w:t>
        <w:br/>
        <w:br/>
        <w:t xml:space="preserve">           000000625:   200        395 L    780 W      256 Ch    "pop"</w:t>
        <w:br/>
        <w:br/>
        <w:t xml:space="preserve">           000000633:   200        395 L    780 W      256 Ch    "preview"</w:t>
        <w:br/>
        <w:br/>
        <w:t xml:space="preserve">       000000638:   200        395 L    780 W      256 Ch    "privs"</w:t>
        <w:br/>
        <w:br/>
        <w:t xml:space="preserve">         000000637:   200        395 L    780 W      256 Ch    "private"</w:t>
        <w:br/>
        <w:br/>
        <w:t xml:space="preserve">       000000639:   200        395 L    780 W      256 Ch    "process"</w:t>
        <w:br/>
        <w:br/>
        <w:t xml:space="preserve">       000000635:   200        395 L    780 W      255 Ch    "printenv"</w:t>
        <w:br/>
        <w:br/>
        <w:t xml:space="preserve">      000000632:   200        395 L    780 W      256 Ch    "press"</w:t>
        <w:br/>
        <w:br/>
        <w:t xml:space="preserve">         000000636:   200        395 L    780 W      256 Ch    "priv"</w:t>
        <w:br/>
        <w:br/>
        <w:t xml:space="preserve">          000000634:   200        395 L    780 W      256 Ch    "print"</w:t>
        <w:br/>
        <w:br/>
        <w:t xml:space="preserve">         000000628:   200        395 L    780 W      254 Ch    "portlets"</w:t>
        <w:br/>
        <w:br/>
        <w:t xml:space="preserve">      00000063:   200        395 L    780 W      255 Ch    "power"</w:t>
        <w:br/>
        <w:br/>
        <w:t xml:space="preserve">         000000630:   200        395 L    780 W      255 Ch    "postgres"</w:t>
        <w:br/>
        <w:br/>
        <w:t xml:space="preserve">      000000629:   200        395 L    780 W      255 Ch    "post"</w:t>
        <w:br/>
        <w:br/>
        <w:t xml:space="preserve">          000000627:   200        395 L    780 W      256 Ch    "portlet"</w:t>
        <w:br/>
        <w:br/>
        <w:t xml:space="preserve">       000000624:   200        395 L    780 W      256 Ch    "poll"</w:t>
        <w:br/>
        <w:br/>
        <w:t xml:space="preserve">          000000626:   200        395 L    780 W      256 Ch    "portal"</w:t>
        <w:br/>
        <w:br/>
        <w:t xml:space="preserve">        000000623:   200        395 L    780 W      256 Ch    "policy"</w:t>
        <w:br/>
        <w:br/>
        <w:t xml:space="preserve">        000000622:   200        395 L    780 W      256 Ch    "pol"</w:t>
        <w:br/>
        <w:br/>
        <w:t xml:space="preserve">           000000620:   200        395 L    780 W      255 Ch    "pls"</w:t>
        <w:br/>
        <w:br/>
        <w:t xml:space="preserve">           000000654:   200        395 L    780 W      256 Ch    "pu"</w:t>
        <w:br/>
        <w:br/>
        <w:t xml:space="preserve">           00000066:   200        395 L    780 W      255 Ch    "pw"</w:t>
        <w:br/>
        <w:br/>
        <w:t xml:space="preserve">            000000640:   200        395 L    780 W      256 Ch    "processform"</w:t>
        <w:br/>
        <w:br/>
        <w:t xml:space="preserve">   000000642:   200        395 L    780 W      255 Ch    "production"</w:t>
        <w:br/>
        <w:br/>
        <w:t xml:space="preserve">    000000646:   200        395 L    780 W      256 Ch    "program"</w:t>
        <w:br/>
        <w:br/>
        <w:t xml:space="preserve">       000000662:   200        395 L    780 W      255 Ch    "pwd"</w:t>
        <w:br/>
        <w:br/>
        <w:t xml:space="preserve">           000000660:   200        395 L    780 W      256 Ch    "put"</w:t>
        <w:br/>
        <w:br/>
        <w:t xml:space="preserve">           000000658:   200        395 L    780 W      255 Ch    "purchase"</w:t>
        <w:br/>
        <w:br/>
        <w:t xml:space="preserve">      000000657:   200        395 L    780 W      255 Ch    "pulisher"</w:t>
        <w:br/>
        <w:br/>
        <w:t xml:space="preserve">     000000659:   200        395 L    780 W      255 Ch    "purchases"</w:t>
        <w:br/>
        <w:br/>
        <w:t xml:space="preserve">     000000656:   200        395 L    780 W      256 Ch    "pulish"</w:t>
        <w:br/>
        <w:br/>
        <w:t xml:space="preserve">       000000653:   200        395 L    780 W      256 Ch    "ps"</w:t>
        <w:br/>
        <w:br/>
        <w:t xml:space="preserve">            000000645:   200        395 L    780 W      256 Ch    "profile"</w:t>
        <w:br/>
        <w:br/>
        <w:t xml:space="preserve">       00000064:   200        395 L    780 W      255 Ch    "prod"</w:t>
        <w:br/>
        <w:br/>
        <w:t xml:space="preserve">          00000065:   200        395 L    780 W      255 Ch    "protected"</w:t>
        <w:br/>
        <w:br/>
        <w:t xml:space="preserve">     000000650:   200        395 L    780 W      256 Ch    "protect"</w:t>
        <w:br/>
        <w:br/>
        <w:t xml:space="preserve">       000000649:   200        395 L    780 W      256 Ch    "properties"</w:t>
        <w:br/>
        <w:br/>
        <w:t xml:space="preserve">    000000648:   200        395 L    780 W      255 Ch    "proof"</w:t>
        <w:br/>
        <w:br/>
        <w:t xml:space="preserve">         000000647:   200        395 L    780 W      256 Ch    "project"</w:t>
        <w:br/>
        <w:br/>
        <w:t xml:space="preserve">       000000644:   200        395 L    780 W      256 Ch    "professor"</w:t>
        <w:br/>
        <w:br/>
        <w:t xml:space="preserve">     000000655:   200        395 L    780 W      256 Ch    "pulic"</w:t>
        <w:br/>
        <w:br/>
        <w:t xml:space="preserve">        000000652:   200        395 L    780 W      255 Ch    "proy"</w:t>
        <w:br/>
        <w:br/>
        <w:t xml:space="preserve">         000000643:   200        395 L    780 W      255 Ch    "products"</w:t>
        <w:br/>
        <w:br/>
        <w:t xml:space="preserve">      000000663:   200        395 L    780 W      256 Ch    "python"</w:t>
        <w:br/>
        <w:br/>
        <w:t xml:space="preserve">        000000684:   200        395 L    780 W      256 Ch    "reminder"</w:t>
        <w:br/>
        <w:br/>
        <w:t xml:space="preserve">      000000677:   200        395 L    780 W      255 Ch    "reg"</w:t>
        <w:br/>
        <w:br/>
        <w:t xml:space="preserve">           000000683:   200        395 L    780 W      255 Ch    "remind"</w:t>
        <w:br/>
        <w:br/>
        <w:t xml:space="preserve">        000000682:   200        395 L    780 W      256 Ch    "release"</w:t>
        <w:br/>
        <w:br/>
        <w:t xml:space="preserve">       000000665:   200        395 L    780 W      256 Ch    "query"</w:t>
        <w:br/>
        <w:br/>
        <w:t xml:space="preserve">         000000669:   200        395 L    780 W      256 Ch    "random"</w:t>
        <w:br/>
        <w:br/>
        <w:t xml:space="preserve">        00000068:   200        395 L    780 W      256 Ch    "registered"</w:t>
        <w:br/>
        <w:br/>
        <w:t xml:space="preserve">    000000680:   200        395 L    780 W      256 Ch    "register"</w:t>
        <w:br/>
        <w:br/>
        <w:t xml:space="preserve">      000000679:   200        395 L    780 W      255 Ch    "regional"</w:t>
        <w:br/>
        <w:br/>
        <w:t xml:space="preserve">      000000676:   200        395 L    780 W      255 Ch    "references"</w:t>
        <w:br/>
        <w:br/>
        <w:t xml:space="preserve">    000000678:   200        395 L    780 W      256 Ch    "reginternal"</w:t>
        <w:br/>
        <w:br/>
        <w:t xml:space="preserve">   000000675:   200        395 L    780 W      256 Ch    "reference"</w:t>
        <w:br/>
        <w:br/>
        <w:t xml:space="preserve">     000000674:   200        395 L    780 W      255 Ch    "redirect"</w:t>
        <w:br/>
        <w:br/>
        <w:t xml:space="preserve">      000000673:   200        395 L    780 W      256 Ch    "redir"</w:t>
        <w:br/>
        <w:br/>
        <w:t xml:space="preserve">         000000670:   200        395 L    780 W      256 Ch    "rank"</w:t>
        <w:br/>
        <w:br/>
        <w:t xml:space="preserve">          000000664:   200        395 L    780 W      256 Ch    "queries"</w:t>
        <w:br/>
        <w:br/>
        <w:t xml:space="preserve">       000000666:   200        395 L    780 W      255 Ch    "queue"</w:t>
        <w:br/>
        <w:br/>
        <w:t xml:space="preserve">         000000667:   200        395 L    780 W      255 Ch    "quote"</w:t>
        <w:br/>
        <w:br/>
        <w:t xml:space="preserve">         000000685:   200        395 L    780 W      254 Ch    "remote"</w:t>
        <w:br/>
        <w:br/>
        <w:t xml:space="preserve">        00000069:   200        395 L    780 W      256 Ch    "reseller"</w:t>
        <w:br/>
        <w:br/>
        <w:t xml:space="preserve">      000000672:   200        395 L    780 W      256 Ch    "readme"</w:t>
        <w:br/>
        <w:br/>
        <w:t xml:space="preserve">        00000067:   200        395 L    780 W      255 Ch    "rcs"</w:t>
        <w:br/>
        <w:br/>
        <w:t xml:space="preserve">           000000668:   200        395 L    780 W      255 Ch    "ramon"</w:t>
        <w:br/>
        <w:br/>
        <w:t xml:space="preserve">         000000699:   200        395 L    780 W      256 Ch    "rootics"</w:t>
        <w:br/>
        <w:br/>
        <w:t xml:space="preserve">      000000687:   200        395 L    780 W      255 Ch    "report"</w:t>
        <w:br/>
        <w:br/>
        <w:t xml:space="preserve">        000000707:   200        395 L    780 W      256 Ch    "sales"</w:t>
        <w:br/>
        <w:br/>
        <w:t xml:space="preserve">         000000706:   200        395 L    780 W      256 Ch    "run"</w:t>
        <w:br/>
        <w:br/>
        <w:t xml:space="preserve">           000000705:   200        395 L    780 W      255 Ch    "rules"</w:t>
        <w:br/>
        <w:br/>
        <w:t xml:space="preserve">         000000704:   200        395 L    780 W      255 Ch    "rss"</w:t>
        <w:br/>
        <w:br/>
        <w:t xml:space="preserve">           000000696:   200        395 L    780 W      256 Ch    "retail"</w:t>
        <w:br/>
        <w:br/>
        <w:t xml:space="preserve">        000000703:   200        395 L    780 W      256 Ch    "rpc"</w:t>
        <w:br/>
        <w:br/>
        <w:t xml:space="preserve">           000000698:   200        395 L    780 W      255 Ch    "root"</w:t>
        <w:br/>
        <w:br/>
        <w:t xml:space="preserve">         00000070:   200        395 L    780 W      255 Ch    "route"</w:t>
        <w:br/>
        <w:br/>
        <w:t xml:space="preserve">         000000700:   200        395 L    780 W      255 Ch    "root"</w:t>
        <w:br/>
        <w:br/>
        <w:t xml:space="preserve">          000000697:   200        395 L    780 W      256 Ch    "right"</w:t>
        <w:br/>
        <w:br/>
        <w:t xml:space="preserve">         000000702:   200        395 L    780 W      256 Ch    "router"</w:t>
        <w:br/>
        <w:br/>
        <w:t xml:space="preserve">        000000694:   200        395 L    780 W      255 Ch    "responder"</w:t>
        <w:br/>
        <w:br/>
        <w:t xml:space="preserve">     000000690:   200        395 L    780 W      256 Ch    "research"</w:t>
        <w:br/>
        <w:br/>
        <w:t xml:space="preserve">      000000695:   200        395 L    780 W      256 Ch    "restricted"</w:t>
        <w:br/>
        <w:br/>
        <w:t xml:space="preserve">    000000693:   200        395 L    780 W      256 Ch    "resources"</w:t>
        <w:br/>
        <w:br/>
        <w:t xml:space="preserve">     000000692:   200        395 L    780 W      256 Ch    "resource"</w:t>
        <w:br/>
        <w:br/>
        <w:t xml:space="preserve">      000000689:   200        395 L    780 W      256 Ch    "requisite"</w:t>
        <w:br/>
        <w:br/>
        <w:t xml:space="preserve">     000000686:   200        395 L    780 W      256 Ch    "removed"</w:t>
        <w:br/>
        <w:br/>
        <w:t xml:space="preserve">       000000688:   200        395 L    780 W      255 Ch    "reports"</w:t>
        <w:br/>
        <w:br/>
        <w:t xml:space="preserve">       000000708:   200        395 L    780 W      255 Ch    "sample"</w:t>
        <w:br/>
        <w:br/>
        <w:t xml:space="preserve">        00000070:   200        395 L    780 W      255 Ch    "save"</w:t>
        <w:br/>
        <w:br/>
        <w:t xml:space="preserve">          00000074:   200        395 L    780 W      255 Ch    "scratc"</w:t>
        <w:br/>
        <w:br/>
        <w:t xml:space="preserve">        000000722:   200        395 L    780 W      256 Ch    "sections"</w:t>
        <w:br/>
        <w:br/>
        <w:t xml:space="preserve">      000000729:   200        395 L    780 W      255 Ch    "sendmail"</w:t>
        <w:br/>
        <w:br/>
        <w:t xml:space="preserve">      000000728:   200        395 L    780 W      255 Ch    "send"</w:t>
        <w:br/>
        <w:br/>
        <w:t xml:space="preserve">          000000727:   200        395 L    780 W      255 Ch    "sell"</w:t>
        <w:br/>
        <w:br/>
        <w:t xml:space="preserve">          000000726:   200        395 L    780 W      256 Ch    "select"</w:t>
        <w:br/>
        <w:br/>
        <w:t xml:space="preserve">        000000725:   200        395 L    780 W      255 Ch    "security"</w:t>
        <w:br/>
        <w:br/>
        <w:t xml:space="preserve">      00000072:   200        395 L    780 W      256 Ch    "section"</w:t>
        <w:br/>
        <w:br/>
        <w:t xml:space="preserve">       000000724:   200        395 L    780 W      256 Ch    "secured"</w:t>
        <w:br/>
        <w:br/>
        <w:t xml:space="preserve">       000000723:   200        395 L    780 W      256 Ch    "secure"</w:t>
        <w:br/>
        <w:br/>
        <w:t xml:space="preserve">        000000720:   200        395 L    780 W      255 Ch    "secrets"</w:t>
        <w:br/>
        <w:br/>
        <w:t xml:space="preserve">       00000079:   200        395 L    780 W      255 Ch    "secret"</w:t>
        <w:br/>
        <w:br/>
        <w:t xml:space="preserve">        00000078:   200        395 L    780 W      255 Ch    "search"</w:t>
        <w:br/>
        <w:br/>
        <w:t xml:space="preserve">        00000077:   200        395 L    780 W      256 Ch    "sdk"</w:t>
        <w:br/>
        <w:br/>
        <w:t xml:space="preserve">           00000076:   200        395 L    780 W      256 Ch    "scripts"</w:t>
        <w:br/>
        <w:br/>
        <w:t xml:space="preserve">       00000073:   200        395 L    780 W      255 Ch    "scr"</w:t>
        <w:br/>
        <w:br/>
        <w:t xml:space="preserve">           00000075:   200        395 L    780 W      256 Ch    "script"</w:t>
        <w:br/>
        <w:br/>
        <w:t xml:space="preserve">        00000072:   200        395 L    780 W      255 Ch    "schema"</w:t>
        <w:br/>
        <w:br/>
        <w:t xml:space="preserve">        000000709:   200        395 L    780 W      255 Ch    "samples"</w:t>
        <w:br/>
        <w:br/>
        <w:t xml:space="preserve">       0000007:   200        395 L    780 W      256 Ch    "saved"</w:t>
        <w:br/>
        <w:br/>
        <w:t xml:space="preserve">         000000730:   200        395 L    780 W      255 Ch    "sensepost"</w:t>
        <w:br/>
        <w:br/>
        <w:t xml:space="preserve">     000000732:   200        395 L    780 W      254 Ch    "sent"</w:t>
        <w:br/>
        <w:br/>
        <w:t xml:space="preserve">          000000736:   200        395 L    780 W      255 Ch    "service"</w:t>
        <w:br/>
        <w:br/>
        <w:t xml:space="preserve">       000000744:   200        395 L    780 W      256 Ch    "set"</w:t>
        <w:br/>
        <w:br/>
        <w:t xml:space="preserve">           000000770:   200        395 L    780 W      256 Ch    "software"</w:t>
        <w:br/>
        <w:br/>
        <w:t xml:space="preserve">      000000760:   200        395 L    780 W      255 Ch    "simple"</w:t>
        <w:br/>
        <w:br/>
        <w:t xml:space="preserve">        000000769:   200        395 L    780 W      256 Ch    "soapdocs"</w:t>
        <w:br/>
        <w:br/>
        <w:t xml:space="preserve">      000000764:   200        395 L    780 W      256 Ch    "sites"</w:t>
        <w:br/>
        <w:br/>
        <w:t xml:space="preserve">         000000768:   200        395 L    780 W      256 Ch    "soap"</w:t>
        <w:br/>
        <w:br/>
        <w:t xml:space="preserve">          000000767:   200        395 L    780 W      255 Ch    "snoop"</w:t>
        <w:br/>
        <w:br/>
        <w:t xml:space="preserve">         000000766:   200        395 L    780 W      255 Ch    "small"</w:t>
        <w:br/>
        <w:br/>
        <w:t xml:space="preserve">         000000765:   200        395 L    780 W      256 Ch    "SiteServer"</w:t>
        <w:br/>
        <w:br/>
        <w:t xml:space="preserve">    000000763:   200        395 L    780 W      256 Ch    "sitemap"</w:t>
        <w:br/>
        <w:br/>
        <w:t xml:space="preserve">       000000762:   200        395 L    780 W      256 Ch    "site"</w:t>
        <w:br/>
        <w:br/>
        <w:t xml:space="preserve">          000000759:   200        395 L    780 W      256 Ch    "signin"</w:t>
        <w:br/>
        <w:br/>
        <w:t xml:space="preserve">        00000076:   200        395 L    780 W      256 Ch    "single"</w:t>
        <w:br/>
        <w:br/>
        <w:t xml:space="preserve">        000000758:   200        395 L    780 W      256 Ch    "signature"</w:t>
        <w:br/>
        <w:br/>
        <w:t xml:space="preserve">     000000757:   200        395 L    780 W      255 Ch    "sign"</w:t>
        <w:br/>
        <w:br/>
        <w:t xml:space="preserve">          000000756:   200        395 L    780 W      256 Ch    "shtml"</w:t>
        <w:br/>
        <w:br/>
        <w:t xml:space="preserve">         000000755:   200        395 L    780 W      256 Ch    "showcode"</w:t>
        <w:br/>
        <w:br/>
        <w:t xml:space="preserve">      000000754:   200        395 L    780 W      255 Ch    "show"</w:t>
        <w:br/>
        <w:br/>
        <w:t xml:space="preserve">          000000753:   200        395 L    780 W      255 Ch    "shopper"</w:t>
        <w:br/>
        <w:br/>
        <w:t xml:space="preserve">       000000748:   200        395 L    780 W      255 Ch    "share"</w:t>
        <w:br/>
        <w:br/>
        <w:t xml:space="preserve">         000000747:   200        395 L    780 W      256 Ch    "setup"</w:t>
        <w:br/>
        <w:br/>
        <w:t xml:space="preserve">         000000752:   200        395 L    780 W      256 Ch    "shop"</w:t>
        <w:br/>
        <w:br/>
        <w:t xml:space="preserve">          00000075:   200        395 L    780 W      255 Ch    "shit"</w:t>
        <w:br/>
        <w:br/>
        <w:t xml:space="preserve">          000000750:   200        395 L    780 W      255 Ch    "shell"</w:t>
        <w:br/>
        <w:br/>
        <w:t xml:space="preserve">         000000749:   200        395 L    780 W      256 Ch    "shared"</w:t>
        <w:br/>
        <w:br/>
        <w:t xml:space="preserve">        000000743:   200        395 L    780 W      256 Ch    "sessions"</w:t>
        <w:br/>
        <w:br/>
        <w:t xml:space="preserve">      000000745:   200        395 L    780 W      254 Ch    "setting"</w:t>
        <w:br/>
        <w:br/>
        <w:t xml:space="preserve">       000000746:   200        395 L    780 W      255 Ch    "settings"</w:t>
        <w:br/>
        <w:br/>
        <w:t xml:space="preserve">      000000742:   200        395 L    780 W      256 Ch    "session"</w:t>
        <w:br/>
        <w:br/>
        <w:t xml:space="preserve">       00000074:   200        395 L    780 W      256 Ch    "Servlets"</w:t>
        <w:br/>
        <w:br/>
        <w:t xml:space="preserve">      000000740:   200        395 L    780 W      256 Ch    "servlets"</w:t>
        <w:br/>
        <w:br/>
        <w:t xml:space="preserve">      000000737:   200        395 L    780 W      254 Ch    "services"</w:t>
        <w:br/>
        <w:br/>
        <w:t xml:space="preserve">      000000734:   200        395 L    780 W      255 Ch    "servers"</w:t>
        <w:br/>
        <w:br/>
        <w:t xml:space="preserve">       000000739:   200        395 L    780 W      255 Ch    "Servlet"</w:t>
        <w:br/>
        <w:br/>
        <w:t xml:space="preserve">       000000738:   200        395 L    780 W      255 Ch    "servlet"</w:t>
        <w:br/>
        <w:br/>
        <w:t xml:space="preserve">       000000735:   200        395 L    780 W      255 Ch    "server_stats"</w:t>
        <w:br/>
        <w:br/>
        <w:t xml:space="preserve">  00000073:   200        395 L    780 W      255 Ch    "sensor"</w:t>
        <w:br/>
        <w:br/>
        <w:t xml:space="preserve">        000000733:   200        395 L    780 W      256 Ch    "server"</w:t>
        <w:br/>
        <w:br/>
        <w:t xml:space="preserve">        000000773:   200        395 L    780 W      256 Ch    "someody"</w:t>
        <w:br/>
        <w:br/>
        <w:t xml:space="preserve">      00000077:   200        395 L    780 W      256 Ch    "solaris"</w:t>
        <w:br/>
        <w:br/>
        <w:t xml:space="preserve">       000000777:   200        395 L    780 W      256 Ch    "spain"</w:t>
        <w:br/>
        <w:br/>
        <w:t xml:space="preserve">         000000785:   200        395 L    780 W      256 Ch    "ssl"</w:t>
        <w:br/>
        <w:br/>
        <w:t xml:space="preserve">           000000792:   200        395 L    780 W      256 Ch    "Statistics"</w:t>
        <w:br/>
        <w:br/>
        <w:t xml:space="preserve">    00000079:   200        395 L    780 W      256 Ch    "statistics"</w:t>
        <w:br/>
        <w:br/>
        <w:t xml:space="preserve">    000000790:   200        395 L    780 W      256 Ch    "statistic"</w:t>
        <w:br/>
        <w:br/>
        <w:t xml:space="preserve">     000000789:   200        395 L    780 W      256 Ch    "stat"</w:t>
        <w:br/>
        <w:br/>
        <w:t xml:space="preserve">          000000788:   200        395 L    780 W      256 Ch    "startpage"</w:t>
        <w:br/>
        <w:br/>
        <w:t xml:space="preserve">     000000787:   200        395 L    780 W      255 Ch    "start"</w:t>
        <w:br/>
        <w:br/>
        <w:t xml:space="preserve">         000000786:   200        395 L    780 W      256 Ch    "staff"</w:t>
        <w:br/>
        <w:br/>
        <w:t xml:space="preserve">         000000784:   200        395 L    780 W      255 Ch    "ssi"</w:t>
        <w:br/>
        <w:br/>
        <w:t xml:space="preserve">           000000783:   200        395 L    780 W      256 Ch    "srv"</w:t>
        <w:br/>
        <w:br/>
        <w:t xml:space="preserve">           000000782:   200        395 L    780 W      256 Ch    "srchad"</w:t>
        <w:br/>
        <w:br/>
        <w:t xml:space="preserve">        00000078:   200        395 L    780 W      256 Ch    "src"</w:t>
        <w:br/>
        <w:br/>
        <w:t xml:space="preserve">           000000779:   200        395 L    780 W      256 Ch    "sql"</w:t>
        <w:br/>
        <w:br/>
        <w:t xml:space="preserve">           000000776:   200        395 L    780 W      256 Ch    "Sources"</w:t>
        <w:br/>
        <w:br/>
        <w:t xml:space="preserve">       000000780:   200        395 L    780 W      256 Ch    "sqladmin"</w:t>
        <w:br/>
        <w:br/>
        <w:t xml:space="preserve">      000000778:   200        395 L    780 W      256 Ch    "spanish"</w:t>
        <w:br/>
        <w:br/>
        <w:t xml:space="preserve">       000000775:   200        395 L    780 W      256 Ch    "sources"</w:t>
        <w:br/>
        <w:br/>
        <w:t xml:space="preserve">       000000772:   200        395 L    780 W      255 Ch    "solutions"</w:t>
        <w:br/>
        <w:br/>
        <w:t xml:space="preserve">     000000774:   200        395 L    780 W      256 Ch    "source"</w:t>
        <w:br/>
        <w:br/>
        <w:t xml:space="preserve">        000000793:   200        395 L    780 W      256 Ch    "stats"</w:t>
        <w:br/>
        <w:br/>
        <w:t xml:space="preserve">         000000795:   200        395 L    780 W      256 Ch    "status"</w:t>
        <w:br/>
        <w:br/>
        <w:t xml:space="preserve">        000000799:   200        395 L    780 W      255 Ch    "string"</w:t>
        <w:br/>
        <w:br/>
        <w:t xml:space="preserve">        000000807:   200        395 L    780 W      256 Ch    "sun"</w:t>
        <w:br/>
        <w:br/>
        <w:t xml:space="preserve">           00000085:   200        395 L    780 W      256 Ch    "sw"</w:t>
        <w:br/>
        <w:br/>
        <w:t xml:space="preserve">            00000083:   200        395 L    780 W      256 Ch    "svn"</w:t>
        <w:br/>
        <w:br/>
        <w:t xml:space="preserve">           00000082:   200        395 L    780 W      254 Ch    "svc"</w:t>
        <w:br/>
        <w:br/>
        <w:t xml:space="preserve">           0000008:   200        395 L    780 W      256 Ch    "survey"</w:t>
        <w:br/>
        <w:br/>
        <w:t xml:space="preserve">        00000080:   200        395 L    780 W      256 Ch    "supported"</w:t>
        <w:br/>
        <w:br/>
        <w:t xml:space="preserve">     00000084:   200        395 L    780 W      255 Ch    "svr"</w:t>
        <w:br/>
        <w:br/>
        <w:t xml:space="preserve">           000000809:   200        395 L    780 W      255 Ch    "support"</w:t>
        <w:br/>
        <w:br/>
        <w:t xml:space="preserve">       000000806:   200        395 L    780 W      255 Ch    "sumitter"</w:t>
        <w:br/>
        <w:br/>
        <w:t xml:space="preserve">     000000808:   200        395 L    780 W      255 Ch    "super"</w:t>
        <w:br/>
        <w:br/>
        <w:t xml:space="preserve">         000000805:   200        395 L    780 W      255 Ch    "sumit"</w:t>
        <w:br/>
        <w:br/>
        <w:t xml:space="preserve">        000000804:   200        395 L    780 W      255 Ch    "stylesheets"</w:t>
        <w:br/>
        <w:br/>
        <w:t xml:space="preserve">   000000798:   200        395 L    780 W      256 Ch    "story"</w:t>
        <w:br/>
        <w:br/>
        <w:t xml:space="preserve">         00000080:   200        395 L    780 W      256 Ch    "stuff"</w:t>
        <w:br/>
        <w:br/>
        <w:t xml:space="preserve">         000000802:   200        395 L    780 W      256 Ch    "style"</w:t>
        <w:br/>
        <w:br/>
        <w:t xml:space="preserve">         000000803:   200        395 L    780 W      255 Ch    "stylesheet"</w:t>
        <w:br/>
        <w:br/>
        <w:t xml:space="preserve">    000000797:   200        395 L    780 W      255 Ch    "store"</w:t>
        <w:br/>
        <w:br/>
        <w:t xml:space="preserve">         000000794:   200        395 L    780 W      256 Ch    "Stats"</w:t>
        <w:br/>
        <w:br/>
        <w:t xml:space="preserve">         000000796:   200        395 L    780 W      255 Ch    "stop"</w:t>
        <w:br/>
        <w:br/>
        <w:t xml:space="preserve">          00000086:   200        395 L    780 W      256 Ch    "sys"</w:t>
        <w:br/>
        <w:br/>
        <w:t xml:space="preserve">           000000800:   200        395 L    780 W      256 Ch    "student"</w:t>
        <w:br/>
        <w:br/>
        <w:t xml:space="preserve">       000000822:   200        395 L    780 W      256 Ch    "tar"</w:t>
        <w:br/>
        <w:br/>
        <w:t xml:space="preserve">           000000830:   200        395 L    780 W      255 Ch    "terminal"</w:t>
        <w:br/>
        <w:br/>
        <w:t xml:space="preserve">      000000846:   200        395 L    780 W      255 Ch    "trace"</w:t>
        <w:br/>
        <w:br/>
        <w:t xml:space="preserve">         00000088:   200        395 L    780 W      255 Ch    "system"</w:t>
        <w:br/>
        <w:br/>
        <w:t xml:space="preserve">        000000865:   200        395 L    780 W      256 Ch    "uploads"</w:t>
        <w:br/>
        <w:br/>
        <w:t xml:space="preserve">       000000864:   200        395 L    780 W      256 Ch    "uploader"</w:t>
        <w:br/>
        <w:br/>
        <w:t xml:space="preserve">      000000863:   200        395 L    780 W      256 Ch    "upload"</w:t>
        <w:br/>
        <w:br/>
        <w:t xml:space="preserve">        000000862:   200        395 L    780 W      255 Ch    "updates"</w:t>
        <w:br/>
        <w:br/>
        <w:t xml:space="preserve">       00000086:   200        395 L    780 W      256 Ch    "update"</w:t>
        <w:br/>
        <w:br/>
        <w:t xml:space="preserve">        000000860:   200        395 L    780 W      256 Ch    "up"</w:t>
        <w:br/>
        <w:br/>
        <w:t xml:space="preserve">            000000859:   200        395 L    780 W      256 Ch    "uni"</w:t>
        <w:br/>
        <w:br/>
        <w:t xml:space="preserve">          000000858:   200        395 L    780 W      255 Ch    "uninstall"</w:t>
        <w:br/>
        <w:br/>
        <w:t xml:space="preserve">     000000857:   200        395 L    780 W      255 Ch    "uddi"</w:t>
        <w:br/>
        <w:br/>
        <w:t xml:space="preserve">          000000853:   200        395 L    780 W      256 Ch    "trash"</w:t>
        <w:br/>
        <w:br/>
        <w:t xml:space="preserve">         000000852:   200        395 L    780 W      256 Ch    "trap"</w:t>
        <w:br/>
        <w:br/>
        <w:t xml:space="preserve">          00000085:   200        395 L    780 W      256 Ch    "transport"</w:t>
        <w:br/>
        <w:br/>
        <w:t xml:space="preserve">     000000856:   200        395 L    780 W      255 Ch    "tutorial"</w:t>
        <w:br/>
        <w:br/>
        <w:t xml:space="preserve">      000000855:   200        395 L    780 W      256 Ch    "trees"</w:t>
        <w:br/>
        <w:br/>
        <w:t xml:space="preserve">         000000854:   200        395 L    780 W      255 Ch    "tree"</w:t>
        <w:br/>
        <w:br/>
        <w:t xml:space="preserve">          000000849:   200        395 L    780 W      256 Ch    "transactions"</w:t>
        <w:br/>
        <w:br/>
        <w:t xml:space="preserve">  000000845:   200        395 L    780 W      256 Ch    "tpv"</w:t>
        <w:br/>
        <w:br/>
        <w:t xml:space="preserve">           000000850:   200        395 L    780 W      256 Ch    "transfer"</w:t>
        <w:br/>
        <w:br/>
        <w:t xml:space="preserve">      000000847:   200        395 L    780 W      256 Ch    "traffic"</w:t>
        <w:br/>
        <w:br/>
        <w:t xml:space="preserve">       000000848:   200        395 L    780 W      255 Ch    "transaction"</w:t>
        <w:br/>
        <w:br/>
        <w:t xml:space="preserve">   000000844:   200        395 L    780 W      254 Ch    "tour"</w:t>
        <w:br/>
        <w:br/>
        <w:t xml:space="preserve">          000000843:   200        395 L    780 W      256 Ch    "topics"</w:t>
        <w:br/>
        <w:br/>
        <w:t xml:space="preserve">        000000842:   200        395 L    780 W      256 Ch    "top"</w:t>
        <w:br/>
        <w:br/>
        <w:t xml:space="preserve">           00000084:   200        395 L    780 W      255 Ch    "tools"</w:t>
        <w:br/>
        <w:br/>
        <w:t xml:space="preserve">         000000840:   200        395 L    780 W      255 Ch    "toolar"</w:t>
        <w:br/>
        <w:br/>
        <w:t xml:space="preserve">       000000839:   200        395 L    780 W      256 Ch    "tool"</w:t>
        <w:br/>
        <w:br/>
        <w:t xml:space="preserve">          000000838:   200        395 L    780 W      256 Ch    "today"</w:t>
        <w:br/>
        <w:br/>
        <w:t xml:space="preserve">         000000837:   200        395 L    780 W      256 Ch    "tmp"</w:t>
        <w:br/>
        <w:br/>
        <w:t xml:space="preserve">           000000836:   200        395 L    780 W      255 Ch    "ticket"</w:t>
        <w:br/>
        <w:br/>
        <w:t xml:space="preserve">        000000835:   200        395 L    780 W      255 Ch    "tets"</w:t>
        <w:br/>
        <w:br/>
        <w:t xml:space="preserve">         000000834:   200        395 L    780 W      256 Ch    "tet"</w:t>
        <w:br/>
        <w:br/>
        <w:t xml:space="preserve">          000000833:   200        395 L    780 W      255 Ch    "tests"</w:t>
        <w:br/>
        <w:br/>
        <w:t xml:space="preserve">         000000832:   200        395 L    780 W      256 Ch    "testing"</w:t>
        <w:br/>
        <w:br/>
        <w:t xml:space="preserve">       000000829:   200        395 L    780 W      256 Ch    "temps"</w:t>
        <w:br/>
        <w:br/>
        <w:t xml:space="preserve">         000000828:   200        395 L    780 W      256 Ch    "temporal"</w:t>
        <w:br/>
        <w:br/>
        <w:t xml:space="preserve">      00000083:   200        395 L    780 W      256 Ch    "test"</w:t>
        <w:br/>
        <w:br/>
        <w:t xml:space="preserve">          000000827:   200        395 L    780 W      255 Ch    "templates"</w:t>
        <w:br/>
        <w:br/>
        <w:t xml:space="preserve">     000000826:   200        395 L    780 W      256 Ch    "template"</w:t>
        <w:br/>
        <w:br/>
        <w:t xml:space="preserve">      000000825:   200        395 L    780 W      255 Ch    "temp"</w:t>
        <w:br/>
        <w:br/>
        <w:t xml:space="preserve">          000000824:   200        395 L    780 W      254 Ch    "tech"</w:t>
        <w:br/>
        <w:br/>
        <w:t xml:space="preserve">          00000082:   200        395 L    780 W      255 Ch    "tape"</w:t>
        <w:br/>
        <w:br/>
        <w:t xml:space="preserve">          000000823:   200        395 L    780 W      256 Ch    "target"</w:t>
        <w:br/>
        <w:br/>
        <w:t xml:space="preserve">        00000087:   200        395 L    780 W      254 Ch    "sysadmin"</w:t>
        <w:br/>
        <w:br/>
        <w:t xml:space="preserve">      00000089:   200        395 L    780 W      255 Ch    "tale"</w:t>
        <w:br/>
        <w:br/>
        <w:t xml:space="preserve">         000000866:   200        395 L    780 W      256 Ch    "usage"</w:t>
        <w:br/>
        <w:br/>
        <w:t xml:space="preserve">         000000868:   200        395 L    780 W      255 Ch    "users"</w:t>
        <w:br/>
        <w:br/>
        <w:t xml:space="preserve">         000000820:   200        395 L    780 W      255 Ch    "tag"</w:t>
        <w:br/>
        <w:br/>
        <w:t xml:space="preserve">           000000896:   200        395 L    780 W      255 Ch    "W3SVC3"</w:t>
        <w:br/>
        <w:br/>
        <w:t xml:space="preserve">        000000872:   200        395 L    780 W      256 Ch    "utilities"</w:t>
        <w:br/>
        <w:br/>
        <w:t xml:space="preserve">     00000095:   200        395 L    780 W      256 Ch    "wesearch"</w:t>
        <w:br/>
        <w:br/>
        <w:t xml:space="preserve">     000000880:   200        395 L    780 W      256 Ch    "vs"</w:t>
        <w:br/>
        <w:br/>
        <w:t xml:space="preserve">           00000094:   200        395 L    780 W      256 Ch    "wemaster"</w:t>
        <w:br/>
        <w:br/>
        <w:t xml:space="preserve">     00000092:   200        395 L    780 W      256 Ch    "welogs"</w:t>
        <w:br/>
        <w:br/>
        <w:t xml:space="preserve">       0000009:   200        395 L    780 W      255 Ch    "welogic"</w:t>
        <w:br/>
        <w:br/>
        <w:t xml:space="preserve">      00000090:   200        395 L    780 W      256 Ch    "welog"</w:t>
        <w:br/>
        <w:br/>
        <w:t xml:space="preserve">        00000093:   200        395 L    780 W      255 Ch    "wemail"</w:t>
        <w:br/>
        <w:br/>
        <w:t xml:space="preserve">       000000908:   200        395 L    780 W      256 Ch    "wehits"</w:t>
        <w:br/>
        <w:br/>
        <w:t xml:space="preserve">       000000909:   200        395 L    780 W      255 Ch    "WEB-INF"</w:t>
        <w:br/>
        <w:br/>
        <w:t xml:space="preserve">       000000907:   200        395 L    780 W      255 Ch    "wedist"</w:t>
        <w:br/>
        <w:br/>
        <w:t xml:space="preserve">       000000906:   200        395 L    780 W      256 Ch    "wedav"</w:t>
        <w:br/>
        <w:br/>
        <w:t xml:space="preserve">        00000090:   200        395 L    780 W      255 Ch    "weadmin"</w:t>
        <w:br/>
        <w:br/>
        <w:t xml:space="preserve">      000000905:   200        395 L    780 W      256 Ch    "wedata"</w:t>
        <w:br/>
        <w:br/>
        <w:t xml:space="preserve">       000000903:   200        395 L    780 W      255 Ch    "weoard"</w:t>
        <w:br/>
        <w:br/>
        <w:t xml:space="preserve">      000000904:   200        395 L    780 W      254 Ch    "wecart"</w:t>
        <w:br/>
        <w:br/>
        <w:t xml:space="preserve">       000000902:   200        395 L    780 W      256 Ch    "weapp"</w:t>
        <w:br/>
        <w:br/>
        <w:t xml:space="preserve">        000000899:   200        395 L    780 W      254 Ch    "we"</w:t>
        <w:br/>
        <w:br/>
        <w:t xml:space="preserve">           000000898:   200        395 L    780 W      256 Ch    "wdav"</w:t>
        <w:br/>
        <w:br/>
        <w:t xml:space="preserve">          000000895:   200        395 L    780 W      255 Ch    "W3SVC2"</w:t>
        <w:br/>
        <w:br/>
        <w:t xml:space="preserve">        000000900:   200        395 L    780 W      255 Ch    "weaccess"</w:t>
        <w:br/>
        <w:br/>
        <w:t xml:space="preserve">     000000897:   200        395 L    780 W      256 Ch    "warez"</w:t>
        <w:br/>
        <w:br/>
        <w:t xml:space="preserve">         000000894:   200        395 L    780 W      254 Ch    "W3SVC"</w:t>
        <w:br/>
        <w:br/>
        <w:t xml:space="preserve">        000000893:   200        395 L    780 W      256 Ch    "W3SVC"</w:t>
        <w:br/>
        <w:br/>
        <w:t xml:space="preserve">         000000892:   200        395 L    780 W      255 Ch    "w3c"</w:t>
        <w:br/>
        <w:br/>
        <w:t xml:space="preserve">           000000890:   200        395 L    780 W      255 Ch    "w"</w:t>
        <w:br/>
        <w:br/>
        <w:t xml:space="preserve">             00000089:   200        395 L    780 W      255 Ch    "w3"</w:t>
        <w:br/>
        <w:br/>
        <w:t xml:space="preserve">            000000889:   200        395 L    780 W      255 Ch    "vpn"</w:t>
        <w:br/>
        <w:br/>
        <w:t xml:space="preserve">           000000888:   200        395 L    780 W      255 Ch    "visitor"</w:t>
        <w:br/>
        <w:br/>
        <w:t xml:space="preserve">       000000887:   200        395 L    780 W      255 Ch    "virtual"</w:t>
        <w:br/>
        <w:br/>
        <w:t xml:space="preserve">       000000886:   200        395 L    780 W      256 Ch    "views"</w:t>
        <w:br/>
        <w:br/>
        <w:t xml:space="preserve">         000000885:   200        395 L    780 W      255 Ch    "viewer"</w:t>
        <w:br/>
        <w:br/>
        <w:t xml:space="preserve">        000000884:   200        395 L    780 W      256 Ch    "view"</w:t>
        <w:br/>
        <w:br/>
        <w:t xml:space="preserve">          000000882:   200        395 L    780 W      255 Ch    "vscripts"</w:t>
        <w:br/>
        <w:br/>
        <w:t xml:space="preserve">     000000883:   200        395 L    780 W      255 Ch    "vfs"</w:t>
        <w:br/>
        <w:br/>
        <w:t xml:space="preserve">           000000879:   200        395 L    780 W      255 Ch    "v"</w:t>
        <w:br/>
        <w:br/>
        <w:t xml:space="preserve">            00000088:   200        395 L    780 W      255 Ch    "vscript"</w:t>
        <w:br/>
        <w:br/>
        <w:t xml:space="preserve">      000000878:   200        395 L    780 W      256 Ch    "var"</w:t>
        <w:br/>
        <w:br/>
        <w:t xml:space="preserve">           000000877:   200        395 L    780 W      256 Ch    "vap"</w:t>
        <w:br/>
        <w:br/>
        <w:t xml:space="preserve">           000000876:   200        395 L    780 W      256 Ch    "validatior"</w:t>
        <w:br/>
        <w:br/>
        <w:t xml:space="preserve">    000000875:   200        395 L    780 W      255 Ch    "validation"</w:t>
        <w:br/>
        <w:br/>
        <w:t xml:space="preserve">    000000874:   200        395 L    780 W      255 Ch    "utils"</w:t>
        <w:br/>
        <w:br/>
        <w:t xml:space="preserve">         00000087:   200        395 L    780 W      255 Ch    "util"</w:t>
        <w:br/>
        <w:br/>
        <w:t xml:space="preserve">          000000873:   200        395 L    780 W      256 Ch    "utility"</w:t>
        <w:br/>
        <w:br/>
        <w:t xml:space="preserve">       000000870:   200        395 L    780 W      255 Ch    "ustats"</w:t>
        <w:br/>
        <w:br/>
        <w:t xml:space="preserve">        000000867:   200        395 L    780 W      256 Ch    "user"</w:t>
        <w:br/>
        <w:br/>
        <w:t xml:space="preserve">          000000869:   200        395 L    780 W      256 Ch    "usr"</w:t>
        <w:br/>
        <w:br/>
        <w:t xml:space="preserve">           00000098:   200        395 L    780 W      254 Ch    "wesite"</w:t>
        <w:br/>
        <w:br/>
        <w:t xml:space="preserve">       00000096:   200        395 L    780 W      256 Ch    "weservice"</w:t>
        <w:br/>
        <w:br/>
        <w:t xml:space="preserve">    000000922:   200        395 L    780 W      256 Ch    "welcome"</w:t>
        <w:br/>
        <w:br/>
        <w:t xml:space="preserve">       000000930:   200        395 L    780 W      255 Ch    "word"</w:t>
        <w:br/>
        <w:br/>
        <w:t xml:space="preserve">          000000938:   200        395 L    780 W      256 Ch    "wwwoard"</w:t>
        <w:br/>
        <w:br/>
        <w:t xml:space="preserve">      000000937:   200        395 L    780 W      256 Ch    "www"</w:t>
        <w:br/>
        <w:br/>
        <w:t xml:space="preserve">           000000936:   200        395 L    780 W      255 Ch    "wusage"</w:t>
        <w:br/>
        <w:br/>
        <w:t xml:space="preserve">        000000935:   200        395 L    780 W      256 Ch    "wstats"</w:t>
        <w:br/>
        <w:br/>
        <w:t xml:space="preserve">        000000934:   200        395 L    780 W      256 Ch    "ws"</w:t>
        <w:br/>
        <w:br/>
        <w:t xml:space="preserve">            000000933:   200        395 L    780 W      256 Ch    "workshop"</w:t>
        <w:br/>
        <w:br/>
        <w:t xml:space="preserve">      000000932:   200        395 L    780 W      255 Ch    "workplace"</w:t>
        <w:br/>
        <w:br/>
        <w:t xml:space="preserve">     000000928:   200        395 L    780 W      256 Ch    "win"</w:t>
        <w:br/>
        <w:br/>
        <w:t xml:space="preserve">           000000927:   200        395 L    780 W      256 Ch    "will"</w:t>
        <w:br/>
        <w:br/>
        <w:t xml:space="preserve">          000000926:   200        395 L    780 W      255 Ch    "whois"</w:t>
        <w:br/>
        <w:br/>
        <w:t xml:space="preserve">         000000929:   200        395 L    780 W      256 Ch    "windows"</w:t>
        <w:br/>
        <w:br/>
        <w:t xml:space="preserve">       00000093:   200        395 L    780 W      255 Ch    "work"</w:t>
        <w:br/>
        <w:br/>
        <w:t xml:space="preserve">          000000925:   200        395 L    780 W      255 Ch    "whatnot"</w:t>
        <w:br/>
        <w:br/>
        <w:t xml:space="preserve">       00000092:   200        395 L    780 W      255 Ch    "wevpn"</w:t>
        <w:br/>
        <w:br/>
        <w:t xml:space="preserve">        000000923:   200        395 L    780 W      256 Ch    "wellcome"</w:t>
        <w:br/>
        <w:br/>
        <w:t xml:space="preserve">      000000924:   200        395 L    780 W      255 Ch    "whatever"</w:t>
        <w:br/>
        <w:br/>
        <w:t xml:space="preserve">      000000920:   200        395 L    780 W      256 Ch    "westats"</w:t>
        <w:br/>
        <w:br/>
        <w:t xml:space="preserve">      00000097:   200        395 L    780 W      256 Ch    "weservices"</w:t>
        <w:br/>
        <w:br/>
        <w:t xml:space="preserve">   00000099:   200        395 L    780 W      256 Ch    "westat"</w:t>
        <w:br/>
        <w:br/>
        <w:t xml:space="preserve">       000000952:   200        395 L    780 W      256 Ch    "zips"</w:t>
        <w:br/>
        <w:br/>
        <w:t xml:space="preserve">          000000944:   200        395 L    780 W      256 Ch    "ml"</w:t>
        <w:br/>
        <w:br/>
        <w:t xml:space="preserve">           000000939:   200        395 L    780 W      256 Ch    "wwwjoin"</w:t>
        <w:br/>
        <w:br/>
        <w:t xml:space="preserve">       000000945:   200        395 L    780 W      254 Ch    "mlrpc"</w:t>
        <w:br/>
        <w:br/>
        <w:t xml:space="preserve">        00000094:   200        395 L    780 W      256 Ch    "wwwstats"</w:t>
        <w:br/>
        <w:br/>
        <w:t xml:space="preserve">      000000949:   200        395 L    780 W      256 Ch    "zap"</w:t>
        <w:br/>
        <w:br/>
        <w:t xml:space="preserve">           00000095:   200        395 L    780 W      256 Ch    "zipfiles"</w:t>
        <w:br/>
        <w:br/>
        <w:t xml:space="preserve">      000000948:   200        395 L    780 W      255 Ch    "yz"</w:t>
        <w:br/>
        <w:br/>
        <w:t xml:space="preserve">           000000947:   200        395 L    780 W      256 Ch    "sql"</w:t>
        <w:br/>
        <w:br/>
        <w:t xml:space="preserve">          000000940:   200        395 L    780 W      255 Ch    "wwwlog"</w:t>
        <w:br/>
        <w:br/>
        <w:t xml:space="preserve">        000000946:   200        395 L    780 W      256 Ch    "sl"</w:t>
        <w:br/>
        <w:br/>
        <w:t xml:space="preserve">           000000943:   200        395 L    780 W      256 Ch    "fer"</w:t>
        <w:br/>
        <w:br/>
        <w:t xml:space="preserve">          000000942:   200        395 L    780 W      255 Ch    "cache"</w:t>
        <w:br/>
        <w:br/>
        <w:t xml:space="preserve">        000000950:   200        395 L    780 W      255 Ch    "zip"</w:t>
        <w:br/>
        <w:br/>
        <w:t xml:space="preserve">           \rTotal time: 0Processed Requests: 952Filtered Requests: 952Requests/sec.: 0'</w:t>
      </w:r>
    </w:p>
    <w:p>
      <w:r>
        <w:t>Scan 25 on http://192.168.1.10/search.php</w:t>
        <w:br/>
        <w:t>'********************************************************\r* Wfuzz 3..0 - The We Fuzzer                         *\r********************************************************\rTarget: http://92.68..0/checkout.php?FUZZ=..//etc/passwd\rTotal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\r=====================================================================00000008:   200        59 L    073 W     6378 Ch    "2003"</w:t>
        <w:br/>
        <w:br/>
        <w:t xml:space="preserve">          00000000:   200        59 L    073 W     6378 Ch    "type"</w:t>
        <w:br/>
        <w:br/>
        <w:t xml:space="preserve">          00000006:   200        59 L    073 W     6378 Ch    "200"</w:t>
        <w:br/>
        <w:br/>
        <w:t xml:space="preserve">          000000003:   200        59 L    073 W     6379 Ch    "00"</w:t>
        <w:br/>
        <w:br/>
        <w:t xml:space="preserve">            000000007:   200        59 L    073 W     6378 Ch    ""</w:t>
        <w:br/>
        <w:br/>
        <w:t xml:space="preserve">             00000005:   200        59 L    073 W     6378 Ch    "2000"</w:t>
        <w:br/>
        <w:br/>
        <w:t xml:space="preserve">          00000009:   200        59 L    073 W     6378 Ch    "2004"</w:t>
        <w:br/>
        <w:br/>
        <w:t xml:space="preserve">          00000007:   200        59 L    073 W     6379 Ch    "2002"</w:t>
        <w:br/>
        <w:br/>
        <w:t xml:space="preserve">          00000004:   200        59 L    073 W     6379 Ch    "200"</w:t>
        <w:br/>
        <w:br/>
        <w:t xml:space="preserve">           00000003:   200        59 L    073 W     6378 Ch    "20"</w:t>
        <w:br/>
        <w:br/>
        <w:t xml:space="preserve">            00000002:   200        59 L    073 W     6378 Ch    "2"</w:t>
        <w:br/>
        <w:br/>
        <w:t xml:space="preserve">             0000000:   200        59 L    073 W     6376 Ch    "23"</w:t>
        <w:br/>
        <w:br/>
        <w:t xml:space="preserve">           00000000:   200        59 L    073 W     6378 Ch    "000"</w:t>
        <w:br/>
        <w:br/>
        <w:t xml:space="preserve">          000000006:   200        59 L    073 W     6379 Ch    "03"</w:t>
        <w:br/>
        <w:br/>
        <w:t xml:space="preserve">            000000009:   200        59 L    073 W     6375 Ch    "00"</w:t>
        <w:br/>
        <w:br/>
        <w:t xml:space="preserve">           000000005:   200        59 L    073 W     6378 Ch    "02"</w:t>
        <w:br/>
        <w:br/>
        <w:t xml:space="preserve">            000000020:   200        59 L    073 W     6377 Ch    "2005"</w:t>
        <w:br/>
        <w:br/>
        <w:t xml:space="preserve">          000000004:   200        59 L    073 W     6377 Ch    "0"</w:t>
        <w:br/>
        <w:br/>
        <w:t xml:space="preserve">            000000008:   200        59 L    073 W     6378 Ch    "0"</w:t>
        <w:br/>
        <w:br/>
        <w:t xml:space="preserve">            000000002:   200        59 L    073 W     6377 Ch    "@"</w:t>
        <w:br/>
        <w:br/>
        <w:t xml:space="preserve">             000000022:   200        59 L    073 W     6377 Ch    "a"</w:t>
        <w:br/>
        <w:br/>
        <w:t xml:space="preserve">             000000026:   200        59 L    073 W     6378 Ch    "aout"</w:t>
        <w:br/>
        <w:br/>
        <w:t xml:space="preserve">         000000034:   200        59 L    073 W     6378 Ch    "active"</w:t>
        <w:br/>
        <w:br/>
        <w:t xml:space="preserve">        000000050:   200        59 L    073 W     6378 Ch    "adsl"</w:t>
        <w:br/>
        <w:br/>
        <w:t xml:space="preserve">          000000069:   200        59 L    073 W     6379 Ch    "applications"</w:t>
        <w:br/>
        <w:br/>
        <w:t xml:space="preserve">  000000068:   200        59 L    073 W     6378 Ch    "application"</w:t>
        <w:br/>
        <w:br/>
        <w:t xml:space="preserve">   000000064:   200        59 L    073 W     6379 Ch    "app"</w:t>
        <w:br/>
        <w:br/>
        <w:t xml:space="preserve">           000000066:   200        59 L    073 W     6378 Ch    "applets"</w:t>
        <w:br/>
        <w:br/>
        <w:t xml:space="preserve">       000000065:   200        59 L    073 W     6379 Ch    "applet"</w:t>
        <w:br/>
        <w:br/>
        <w:t xml:space="preserve">        000000067:   200        59 L    073 W     6379 Ch    "appliance"</w:t>
        <w:br/>
        <w:br/>
        <w:t xml:space="preserve">     000000063:   200        59 L    073 W     6378 Ch    "api"</w:t>
        <w:br/>
        <w:br/>
        <w:t xml:space="preserve">           000000062:   200        59 L    073 W     6379 Ch    "apache"</w:t>
        <w:br/>
        <w:br/>
        <w:t xml:space="preserve">        00000006:   200        59 L    073 W     6378 Ch    "any"</w:t>
        <w:br/>
        <w:br/>
        <w:t xml:space="preserve">           000000060:   200        59 L    073 W     6379 Ch    "answer"</w:t>
        <w:br/>
        <w:br/>
        <w:t xml:space="preserve">        000000059:   200        59 L    073 W     6378 Ch    "announcements"</w:t>
        <w:br/>
        <w:br/>
        <w:t xml:space="preserve"> 000000057:   200        59 L    073 W     6379 Ch    "analog"</w:t>
        <w:br/>
        <w:br/>
        <w:t xml:space="preserve">        000000058:   200        59 L    073 W     6378 Ch    "analyse"</w:t>
        <w:br/>
        <w:br/>
        <w:t xml:space="preserve">       000000056:   200        59 L    073 W     6378 Ch    "alpha"</w:t>
        <w:br/>
        <w:br/>
        <w:t xml:space="preserve">         000000055:   200        59 L    073 W     6378 Ch    "all"</w:t>
        <w:br/>
        <w:br/>
        <w:t xml:space="preserve">           000000054:   200        59 L    073 W     6379 Ch    "aliases"</w:t>
        <w:br/>
        <w:br/>
        <w:t xml:space="preserve">       000000053:   200        59 L    073 W     6379 Ch    "alias"</w:t>
        <w:br/>
        <w:br/>
        <w:t xml:space="preserve">         000000052:   200        59 L    073 W     6379 Ch    "agents"</w:t>
        <w:br/>
        <w:br/>
        <w:t xml:space="preserve">        000000049:   200        59 L    073 W     6379 Ch    "admon"</w:t>
        <w:br/>
        <w:br/>
        <w:t xml:space="preserve">         00000005:   200        59 L    073 W     6379 Ch    "agent"</w:t>
        <w:br/>
        <w:br/>
        <w:t xml:space="preserve">         000000047:   200        59 L    073 W     6379 Ch    "admin_logon"</w:t>
        <w:br/>
        <w:br/>
        <w:t xml:space="preserve">   000000044:   200        59 L    073 W     6379 Ch    "adminlogin"</w:t>
        <w:br/>
        <w:br/>
        <w:t xml:space="preserve">    000000042:   200        59 L    073 W     6379 Ch    "Administration"</w:t>
        <w:br/>
        <w:br/>
        <w:t>000000046:   200        59 L    073 W     6378 Ch    "adminlogon"</w:t>
        <w:br/>
        <w:br/>
        <w:t xml:space="preserve">    000000045:   200        59 L    073 W     6379 Ch    "admin_login"</w:t>
        <w:br/>
        <w:br/>
        <w:t xml:space="preserve">   000000043:   200        59 L    073 W     6379 Ch    "administrator"</w:t>
        <w:br/>
        <w:br/>
        <w:t xml:space="preserve"> 00000004:   200        59 L    073 W     6378 Ch    "administration"</w:t>
        <w:br/>
        <w:br/>
        <w:t>000000039:   200        59 L    073 W     6378 Ch    "Admin"</w:t>
        <w:br/>
        <w:br/>
        <w:t xml:space="preserve">         000000048:   200        59 L    073 W     6379 Ch    "adminsql"</w:t>
        <w:br/>
        <w:br/>
        <w:t xml:space="preserve">      000000040:   200        59 L    073 W     6379 Ch    "administrat"</w:t>
        <w:br/>
        <w:br/>
        <w:t xml:space="preserve">   000000038:   200        59 L    073 W     6378 Ch    "admin_"</w:t>
        <w:br/>
        <w:br/>
        <w:t xml:space="preserve">        000000037:   200        59 L    073 W     6379 Ch    "_admin"</w:t>
        <w:br/>
        <w:br/>
        <w:t xml:space="preserve">        000000036:   200        59 L    073 W     6378 Ch    "admin"</w:t>
        <w:br/>
        <w:br/>
        <w:t xml:space="preserve">         000000033:   200        59 L    073 W     6378 Ch    "actions"</w:t>
        <w:br/>
        <w:br/>
        <w:t xml:space="preserve">       000000035:   200        59 L    073 W     6379 Ch    "adm"</w:t>
        <w:br/>
        <w:br/>
        <w:t xml:space="preserve">           000000032:   200        59 L    073 W     6379 Ch    "action"</w:t>
        <w:br/>
        <w:br/>
        <w:t xml:space="preserve">        00000003:   200        59 L    073 W     6377 Ch    "accounting"</w:t>
        <w:br/>
        <w:br/>
        <w:t xml:space="preserve">    000000030:   200        59 L    073 W     6378 Ch    "account"</w:t>
        <w:br/>
        <w:br/>
        <w:t xml:space="preserve">       000000029:   200        59 L    073 W     6378 Ch    "accessgranted"</w:t>
        <w:br/>
        <w:br/>
        <w:t xml:space="preserve"> 000000028:   200        59 L    073 W     6378 Ch    "access"</w:t>
        <w:br/>
        <w:br/>
        <w:t xml:space="preserve">        000000025:   200        59 L    073 W     6379 Ch    "ac"</w:t>
        <w:br/>
        <w:br/>
        <w:t xml:space="preserve">           000000027:   200        59 L    073 W     6379 Ch    "academic"</w:t>
        <w:br/>
        <w:br/>
        <w:t xml:space="preserve">      000000024:   200        59 L    073 W     6378 Ch    "aaa"</w:t>
        <w:br/>
        <w:br/>
        <w:t xml:space="preserve">           00000002:   200        59 L    073 W     6378 Ch    "3"</w:t>
        <w:br/>
        <w:br/>
        <w:t xml:space="preserve">             000000023:   200        59 L    073 W     6378 Ch    "aa"</w:t>
        <w:br/>
        <w:br/>
        <w:t xml:space="preserve">            000000070:   200        59 L    073 W     6379 Ch    "apply"</w:t>
        <w:br/>
        <w:br/>
        <w:t xml:space="preserve">         000000072:   200        59 L    073 W     6379 Ch    "archive"</w:t>
        <w:br/>
        <w:br/>
        <w:t xml:space="preserve">       000000076:   200        59 L    073 W     6379 Ch    "aspadmin"</w:t>
        <w:br/>
        <w:br/>
        <w:t xml:space="preserve">      000000084:   200        59 L    073 W     6379 Ch    ""</w:t>
        <w:br/>
        <w:br/>
        <w:t xml:space="preserve">             000000088:   200        59 L    073 W     6378 Ch    "ackoffice"</w:t>
        <w:br/>
        <w:br/>
        <w:t xml:space="preserve">    000000087:   200        59 L    073 W     6378 Ch    "ackend"</w:t>
        <w:br/>
        <w:br/>
        <w:t xml:space="preserve">       000000086:   200        59 L    073 W     6378 Ch    "ackdoor"</w:t>
        <w:br/>
        <w:br/>
        <w:t xml:space="preserve">      000000083:   200        59 L    073 W     6378 Ch    "automatic"</w:t>
        <w:br/>
        <w:br/>
        <w:t xml:space="preserve">     000000085:   200        59 L    073 W     6379 Ch    "ack"</w:t>
        <w:br/>
        <w:br/>
        <w:t xml:space="preserve">          000000082:   200        59 L    073 W     6379 Ch    "auto"</w:t>
        <w:br/>
        <w:br/>
        <w:t xml:space="preserve">          00000008:   200        59 L    073 W     6379 Ch    "auth"</w:t>
        <w:br/>
        <w:br/>
        <w:t xml:space="preserve">          000000080:   200        59 L    073 W     6379 Ch    "audit"</w:t>
        <w:br/>
        <w:br/>
        <w:t xml:space="preserve">         000000079:   200        59 L    073 W     6379 Ch    "attachments"</w:t>
        <w:br/>
        <w:br/>
        <w:t xml:space="preserve">   000000078:   200        59 L    073 W     6376 Ch    "attach"</w:t>
        <w:br/>
        <w:br/>
        <w:t xml:space="preserve">        000000075:   200        59 L    073 W     6379 Ch    "asp"</w:t>
        <w:br/>
        <w:br/>
        <w:t xml:space="preserve">           000000077:   200        59 L    073 W     6378 Ch    "assets"</w:t>
        <w:br/>
        <w:br/>
        <w:t xml:space="preserve">        000000074:   200        59 L    073 W     6377 Ch    "arrow"</w:t>
        <w:br/>
        <w:br/>
        <w:t xml:space="preserve">         000000073:   200        59 L    073 W     6378 Ch    "archives"</w:t>
        <w:br/>
        <w:br/>
        <w:t xml:space="preserve">      00000007:   200        59 L    073 W     6379 Ch    "apps"</w:t>
        <w:br/>
        <w:br/>
        <w:t xml:space="preserve">          000000089:   200        59 L    073 W     6378 Ch    "ackup"</w:t>
        <w:br/>
        <w:br/>
        <w:t xml:space="preserve">        00000009:   200        59 L    073 W     6378 Ch    "ackups"</w:t>
        <w:br/>
        <w:br/>
        <w:t xml:space="preserve">       000000095:   200        59 L    073 W     6378 Ch    "ank"</w:t>
        <w:br/>
        <w:br/>
        <w:t xml:space="preserve">          00000003:   200        59 L    073 W     6378 Ch    "d"</w:t>
        <w:br/>
        <w:br/>
        <w:t xml:space="preserve">            0000000:   200        59 L    073 W     6379 Ch    "illing"</w:t>
        <w:br/>
        <w:br/>
        <w:t xml:space="preserve">       00000007:   200        59 L    073 W     6379 Ch    "eans"</w:t>
        <w:br/>
        <w:br/>
        <w:t xml:space="preserve">         00000009:   200        59 L    073 W     6379 Ch    "ill"</w:t>
        <w:br/>
        <w:br/>
        <w:t xml:space="preserve">          00000006:   200        59 L    073 W     6379 Ch    "ean"</w:t>
        <w:br/>
        <w:br/>
        <w:t xml:space="preserve">          00000005:   200        59 L    073 W     6379 Ch    "ea"</w:t>
        <w:br/>
        <w:br/>
        <w:t xml:space="preserve">           00000008:   200        59 L    073 W     6378 Ch    "eta"</w:t>
        <w:br/>
        <w:br/>
        <w:t xml:space="preserve">          00000002:   200        59 L    073 W     6378 Ch    "atch"</w:t>
        <w:br/>
        <w:br/>
        <w:t xml:space="preserve">         0000000:   200        59 L    073 W     6378 Ch    "ass"</w:t>
        <w:br/>
        <w:br/>
        <w:t xml:space="preserve">          00000000:   200        59 L    073 W     6379 Ch    "asic"</w:t>
        <w:br/>
        <w:br/>
        <w:t xml:space="preserve">         00000004:   200        59 L    073 W     6379 Ch    "data"</w:t>
        <w:br/>
        <w:br/>
        <w:t xml:space="preserve">         000000099:   200        59 L    073 W     6379 Ch    "ase"</w:t>
        <w:br/>
        <w:br/>
        <w:t xml:space="preserve">          000000098:   200        59 L    073 W     6379 Ch    "anners"</w:t>
        <w:br/>
        <w:br/>
        <w:t xml:space="preserve">       000000097:   200        59 L    073 W     6379 Ch    "anner"</w:t>
        <w:br/>
        <w:br/>
        <w:t xml:space="preserve">        000000094:   200        59 L    073 W     6379 Ch    "ak-up"</w:t>
        <w:br/>
        <w:br/>
        <w:t xml:space="preserve">        000000096:   200        59 L    073 W     6379 Ch    "anks"</w:t>
        <w:br/>
        <w:br/>
        <w:t xml:space="preserve">         000000093:   200        59 L    073 W     6379 Ch    "akup"</w:t>
        <w:br/>
        <w:br/>
        <w:t xml:space="preserve">         000000090:   200        59 L    073 W     6378 Ch    "ack-up"</w:t>
        <w:br/>
        <w:br/>
        <w:t xml:space="preserve">       000000092:   200        59 L    073 W     6378 Ch    "ak"</w:t>
        <w:br/>
        <w:br/>
        <w:t xml:space="preserve">           000000:   200        59 L    073 W     6379 Ch    "in"</w:t>
        <w:br/>
        <w:br/>
        <w:t xml:space="preserve">           0000003:   200        59 L    073 W     6379 Ch    "iz"</w:t>
        <w:br/>
        <w:br/>
        <w:t xml:space="preserve">           0000007:   200        59 L    073 W     6379 Ch    "oards"</w:t>
        <w:br/>
        <w:br/>
        <w:t xml:space="preserve">        00000025:   200        59 L    073 W     6377 Ch    "sd"</w:t>
        <w:br/>
        <w:br/>
        <w:t xml:space="preserve">           0000003:   200        59 L    073 W     6378 Ch    "usiness"</w:t>
        <w:br/>
        <w:br/>
        <w:t xml:space="preserve">      00000030:   200        59 L    073 W     6378 Ch    "ulk"</w:t>
        <w:br/>
        <w:br/>
        <w:t xml:space="preserve">          00000029:   200        59 L    073 W     6378 Ch    "uilder"</w:t>
        <w:br/>
        <w:br/>
        <w:t xml:space="preserve">       00000024:   200        59 L    073 W     6379 Ch    "roken"</w:t>
        <w:br/>
        <w:br/>
        <w:t xml:space="preserve">        00000028:   200        59 L    073 W     6379 Ch    "uild"</w:t>
        <w:br/>
        <w:br/>
        <w:t xml:space="preserve">         00000027:   200        59 L    073 W     6378 Ch    "ugs"</w:t>
        <w:br/>
        <w:br/>
        <w:t xml:space="preserve">          00000026:   200        59 L    073 W     6378 Ch    "ug"</w:t>
        <w:br/>
        <w:br/>
        <w:t xml:space="preserve">           00000023:   200        59 L    073 W     6379 Ch    "oes"</w:t>
        <w:br/>
        <w:br/>
        <w:t xml:space="preserve">         00000022:   200        59 L    073 W     6378 Ch    "o"</w:t>
        <w:br/>
        <w:br/>
        <w:t xml:space="preserve">           0000002:   200        59 L    073 W     6378 Ch    "ots"</w:t>
        <w:br/>
        <w:br/>
        <w:t xml:space="preserve">          00000020:   200        59 L    073 W     6379 Ch    "ot"</w:t>
        <w:br/>
        <w:br/>
        <w:t xml:space="preserve">           0000009:   200        59 L    073 W     6379 Ch    "oot"</w:t>
        <w:br/>
        <w:br/>
        <w:t xml:space="preserve">          0000006:   200        59 L    073 W     6378 Ch    "oard"</w:t>
        <w:br/>
        <w:br/>
        <w:t xml:space="preserve">         0000008:   200        59 L    073 W     6378 Ch    "ody"</w:t>
        <w:br/>
        <w:br/>
        <w:t xml:space="preserve">          0000005:   200        59 L    073 W     6378 Ch    "low"</w:t>
        <w:br/>
        <w:br/>
        <w:t xml:space="preserve">          0000002:   200        59 L    073 W     6379 Ch    "inaries"</w:t>
        <w:br/>
        <w:br/>
        <w:t xml:space="preserve">      0000004:   200        59 L    073 W     6378 Ch    "log"</w:t>
        <w:br/>
        <w:br/>
        <w:t xml:space="preserve">          00000032:   200        59 L    073 W     6378 Ch    "uttons"</w:t>
        <w:br/>
        <w:br/>
        <w:t xml:space="preserve">       00000034:   200        59 L    073 W     6378 Ch    "cache"</w:t>
        <w:br/>
        <w:br/>
        <w:t xml:space="preserve">         00000038:   200        59 L    073 W     6378 Ch    "captcha"</w:t>
        <w:br/>
        <w:br/>
        <w:t xml:space="preserve">       0000005:   200        59 L    073 W     6378 Ch    "ccs"</w:t>
        <w:br/>
        <w:br/>
        <w:t xml:space="preserve">           00000052:   200        59 L    073 W     6379 Ch    "cd"</w:t>
        <w:br/>
        <w:br/>
        <w:t xml:space="preserve">            00000053:   200        59 L    073 W     6379 Ch    "cdrom"</w:t>
        <w:br/>
        <w:br/>
        <w:t xml:space="preserve">         00000046:   200        59 L    073 W     6379 Ch    "cat"</w:t>
        <w:br/>
        <w:br/>
        <w:t xml:space="preserve">           00000050:   200        59 L    073 W     6379 Ch    "cc"</w:t>
        <w:br/>
        <w:br/>
        <w:t xml:space="preserve">            00000049:   200        59 L    073 W     6378 Ch    "catch"</w:t>
        <w:br/>
        <w:br/>
        <w:t xml:space="preserve">         00000048:   200        59 L    073 W     6378 Ch    "catalogs"</w:t>
        <w:br/>
        <w:br/>
        <w:t xml:space="preserve">      00000045:   200        59 L    073 W     6378 Ch    "cas"</w:t>
        <w:br/>
        <w:br/>
        <w:t xml:space="preserve">           00000047:   200        59 L    073 W     6379 Ch    "catalog"</w:t>
        <w:br/>
        <w:br/>
        <w:t xml:space="preserve">       00000044:   200        59 L    073 W     6378 Ch    "cart"</w:t>
        <w:br/>
        <w:br/>
        <w:t xml:space="preserve">          00000043:   200        59 L    073 W     6378 Ch    "carpet"</w:t>
        <w:br/>
        <w:br/>
        <w:t xml:space="preserve">        0000004:   200        59 L    073 W     6379 Ch    "cardinal"</w:t>
        <w:br/>
        <w:br/>
        <w:t xml:space="preserve">      00000042:   200        59 L    073 W     6378 Ch    "cards"</w:t>
        <w:br/>
        <w:br/>
        <w:t xml:space="preserve">         00000040:   200        59 L    073 W     6379 Ch    "card"</w:t>
        <w:br/>
        <w:br/>
        <w:t xml:space="preserve">          00000037:   200        59 L    073 W     6378 Ch    "can"</w:t>
        <w:br/>
        <w:br/>
        <w:t xml:space="preserve">           00000039:   200        59 L    073 W     6379 Ch    "car"</w:t>
        <w:br/>
        <w:br/>
        <w:t xml:space="preserve">           00000036:   200        59 L    073 W     6379 Ch    "cad"</w:t>
        <w:br/>
        <w:br/>
        <w:t xml:space="preserve">           00000033:   200        59 L    073 W     6379 Ch    "c"</w:t>
        <w:br/>
        <w:br/>
        <w:t xml:space="preserve">             00000035:   200        59 L    073 W     6378 Ch    "cachemgr"</w:t>
        <w:br/>
        <w:br/>
        <w:t xml:space="preserve">      00000054:   200        59 L    073 W     6378 Ch    "cert"</w:t>
        <w:br/>
        <w:br/>
        <w:t xml:space="preserve">          00000056:   200        59 L    073 W     6379 Ch    "certificate"</w:t>
        <w:br/>
        <w:br/>
        <w:t xml:space="preserve">   00000060:   200        59 L    073 W     6379 Ch    "cfg"</w:t>
        <w:br/>
        <w:br/>
        <w:t xml:space="preserve">           00000068:   200        59 L    073 W     6378 Ch    "channel"</w:t>
        <w:br/>
        <w:br/>
        <w:t xml:space="preserve">       00000074:   200        59 L    073 W     6379 Ch    "classified"</w:t>
        <w:br/>
        <w:br/>
        <w:t xml:space="preserve">    00000073:   200        59 L    073 W     6379 Ch    "classic"</w:t>
        <w:br/>
        <w:br/>
        <w:t xml:space="preserve">       00000072:   200        59 L    073 W     6378 Ch    "classes"</w:t>
        <w:br/>
        <w:br/>
        <w:t xml:space="preserve">       00000067:   200        59 L    073 W     6378 Ch    "changepw"</w:t>
        <w:br/>
        <w:br/>
        <w:t xml:space="preserve">      0000007:   200        59 L    073 W     6379 Ch    "class"</w:t>
        <w:br/>
        <w:br/>
        <w:t xml:space="preserve">         00000070:   200        59 L    073 W     6379 Ch    "chat"</w:t>
        <w:br/>
        <w:br/>
        <w:t xml:space="preserve">          00000069:   200        59 L    073 W     6378 Ch    "chart"</w:t>
        <w:br/>
        <w:br/>
        <w:t xml:space="preserve">         00000066:   200        59 L    073 W     6378 Ch    "change"</w:t>
        <w:br/>
        <w:br/>
        <w:t xml:space="preserve">        00000065:   200        59 L    073 W     6379 Ch    "chan"</w:t>
        <w:br/>
        <w:br/>
        <w:t xml:space="preserve">          00000064:   200        59 L    073 W     6378 Ch    "cgi-win"</w:t>
        <w:br/>
        <w:br/>
        <w:t xml:space="preserve">       00000063:   200        59 L    073 W     6379 Ch    "cgi-in"</w:t>
        <w:br/>
        <w:br/>
        <w:t xml:space="preserve">       00000059:   200        59 L    073 W     6379 Ch    "cfdocs"</w:t>
        <w:br/>
        <w:br/>
        <w:t xml:space="preserve">        00000058:   200        59 L    073 W     6378 Ch    "certs"</w:t>
        <w:br/>
        <w:br/>
        <w:t xml:space="preserve">         00000055:   200        59 L    073 W     6379 Ch    "certenroll"</w:t>
        <w:br/>
        <w:br/>
        <w:t xml:space="preserve">    00000062:   200        59 L    073 W     6379 Ch    "cgiin"</w:t>
        <w:br/>
        <w:br/>
        <w:t xml:space="preserve">        0000006:   200        59 L    073 W     6378 Ch    "cgi"</w:t>
        <w:br/>
        <w:br/>
        <w:t xml:space="preserve">           00000057:   200        59 L    073 W     6378 Ch    "certificates"</w:t>
        <w:br/>
        <w:br/>
        <w:t xml:space="preserve">  00000075:   200        59 L    073 W     6378 Ch    "classifieds"</w:t>
        <w:br/>
        <w:br/>
        <w:t xml:space="preserve">   00000077:   200        59 L    073 W     6379 Ch    "clients"</w:t>
        <w:br/>
        <w:br/>
        <w:t xml:space="preserve">       0000008:   200        59 L    073 W     6379 Ch    "code"</w:t>
        <w:br/>
        <w:br/>
        <w:t xml:space="preserve">          00000089:   200        59 L    073 W     6378 Ch    "compose"</w:t>
        <w:br/>
        <w:br/>
        <w:t xml:space="preserve">       00000098:   200        59 L    073 W     6379 Ch    "configure"</w:t>
        <w:br/>
        <w:br/>
        <w:t xml:space="preserve">     00000097:   200        59 L    073 W     6379 Ch    "configuration"</w:t>
        <w:br/>
        <w:br/>
        <w:t xml:space="preserve"> 00000096:   200        59 L    073 W     6378 Ch    "configs"</w:t>
        <w:br/>
        <w:br/>
        <w:t xml:space="preserve">       00000095:   200        59 L    073 W     6379 Ch    "config"</w:t>
        <w:br/>
        <w:br/>
        <w:t xml:space="preserve">        00000094:   200        59 L    073 W     6379 Ch    "confluence"</w:t>
        <w:br/>
        <w:br/>
        <w:t xml:space="preserve">    00000093:   200        59 L    073 W     6379 Ch    "con"</w:t>
        <w:br/>
        <w:br/>
        <w:t xml:space="preserve">           00000092:   200        59 L    073 W     6379 Ch    "comunicator"</w:t>
        <w:br/>
        <w:br/>
        <w:t xml:space="preserve">   0000009:   200        59 L    073 W     6378 Ch    "compressed"</w:t>
        <w:br/>
        <w:br/>
        <w:t xml:space="preserve">    00000088:   200        59 L    073 W     6379 Ch    "component"</w:t>
        <w:br/>
        <w:br/>
        <w:t xml:space="preserve">     00000090:   200        59 L    073 W     6378 Ch    "composer"</w:t>
        <w:br/>
        <w:br/>
        <w:t xml:space="preserve">      00000087:   200        59 L    073 W     6378 Ch    "common"</w:t>
        <w:br/>
        <w:br/>
        <w:t xml:space="preserve">        00000086:   200        59 L    073 W     6378 Ch    "commercial"</w:t>
        <w:br/>
        <w:br/>
        <w:t xml:space="preserve">    00000085:   200        59 L    073 W     6378 Ch    "commerce"</w:t>
        <w:br/>
        <w:br/>
        <w:t xml:space="preserve">      00000084:   200        59 L    073 W     6379 Ch    "command"</w:t>
        <w:br/>
        <w:br/>
        <w:t xml:space="preserve">       00000083:   200        59 L    073 W     6378 Ch    "coke"</w:t>
        <w:br/>
        <w:br/>
        <w:t xml:space="preserve">          00000080:   200        59 L    073 W     6378 Ch    "cmd"</w:t>
        <w:br/>
        <w:br/>
        <w:t xml:space="preserve">           00000082:   200        59 L    073 W     6379 Ch    "coffee"</w:t>
        <w:br/>
        <w:br/>
        <w:t xml:space="preserve">        00000079:   200        59 L    073 W     6379 Ch    "cm"</w:t>
        <w:br/>
        <w:br/>
        <w:t xml:space="preserve">            00000076:   200        59 L    073 W     6379 Ch    "client"</w:t>
        <w:br/>
        <w:br/>
        <w:t xml:space="preserve">        00000078:   200        59 L    073 W     6379 Ch    "cluster"</w:t>
        <w:br/>
        <w:br/>
        <w:t xml:space="preserve">       00000099:   200        59 L    073 W     6379 Ch    "connect"</w:t>
        <w:br/>
        <w:br/>
        <w:t xml:space="preserve">       000000205:   200        59 L    073 W     6378 Ch    "contacts"</w:t>
        <w:br/>
        <w:br/>
        <w:t xml:space="preserve">      00000020:   200        59 L    073 W     6379 Ch    "console"</w:t>
        <w:br/>
        <w:br/>
        <w:t xml:space="preserve">       00000023:   200        59 L    073 W     6379 Ch    "core"</w:t>
        <w:br/>
        <w:br/>
        <w:t xml:space="preserve">          00000029:   200        59 L    073 W     6379 Ch    "creation"</w:t>
        <w:br/>
        <w:br/>
        <w:t xml:space="preserve">      00000028:   200        59 L    073 W     6378 Ch    "create"</w:t>
        <w:br/>
        <w:br/>
        <w:t xml:space="preserve">        00000027:   200        59 L    073 W     6378 Ch    "cpanel"</w:t>
        <w:br/>
        <w:br/>
        <w:t xml:space="preserve">        00000026:   200        59 L    073 W     6379 Ch    "counter"</w:t>
        <w:br/>
        <w:br/>
        <w:t xml:space="preserve">       00000025:   200        59 L    073 W     6379 Ch    "count"</w:t>
        <w:br/>
        <w:br/>
        <w:t xml:space="preserve">         00000022:   200        59 L    073 W     6379 Ch    "cora"</w:t>
        <w:br/>
        <w:br/>
        <w:t xml:space="preserve">         00000024:   200        59 L    073 W     6379 Ch    "corporate"</w:t>
        <w:br/>
        <w:br/>
        <w:t xml:space="preserve">     0000002:   200        59 L    073 W     6379 Ch    "controls"</w:t>
        <w:br/>
        <w:br/>
        <w:t xml:space="preserve">      00000020:   200        59 L    073 W     6379 Ch    "controlpanel"</w:t>
        <w:br/>
        <w:br/>
        <w:t xml:space="preserve">  000000209:   200        59 L    073 W     6377 Ch    "controller"</w:t>
        <w:br/>
        <w:br/>
        <w:t xml:space="preserve">    000000208:   200        59 L    073 W     6378 Ch    "control"</w:t>
        <w:br/>
        <w:br/>
        <w:t xml:space="preserve">       000000207:   200        59 L    073 W     6379 Ch    "contents"</w:t>
        <w:br/>
        <w:br/>
        <w:t xml:space="preserve">      000000204:   200        59 L    073 W     6378 Ch    "contact"</w:t>
        <w:br/>
        <w:br/>
        <w:t xml:space="preserve">       000000206:   200        59 L    073 W     6379 Ch    "content"</w:t>
        <w:br/>
        <w:br/>
        <w:t xml:space="preserve">       000000203:   200        59 L    073 W     6379 Ch    "constants"</w:t>
        <w:br/>
        <w:br/>
        <w:t xml:space="preserve">     000000200:   200        59 L    073 W     6378 Ch    "connections"</w:t>
        <w:br/>
        <w:br/>
        <w:t xml:space="preserve">   000000202:   200        59 L    073 W     6379 Ch    "constant"</w:t>
        <w:br/>
        <w:br/>
        <w:t xml:space="preserve">      000000220:   200        59 L    073 W     6378 Ch    "credit"</w:t>
        <w:br/>
        <w:br/>
        <w:t xml:space="preserve">        000000222:   200        59 L    073 W     6378 Ch    "crm"</w:t>
        <w:br/>
        <w:br/>
        <w:t xml:space="preserve">           000000226:   200        59 L    073 W     6379 Ch    "customer"</w:t>
        <w:br/>
        <w:br/>
        <w:t xml:space="preserve">      000000234:   200        59 L    073 W     6379 Ch    "CYBERDOCS3"</w:t>
        <w:br/>
        <w:br/>
        <w:t xml:space="preserve">   00000024:   200        59 L    073 W     6379 Ch    "dav"</w:t>
        <w:br/>
        <w:br/>
        <w:t xml:space="preserve">           000000240:   200        59 L    073 W     6379 Ch    "dataases"</w:t>
        <w:br/>
        <w:br/>
        <w:t xml:space="preserve">     000000239:   200        59 L    073 W     6379 Ch    "dataase"</w:t>
        <w:br/>
        <w:br/>
        <w:t xml:space="preserve">      000000238:   200        59 L    073 W     6379 Ch    "data"</w:t>
        <w:br/>
        <w:br/>
        <w:t xml:space="preserve">          000000237:   200        59 L    073 W     6379 Ch    "dat"</w:t>
        <w:br/>
        <w:br/>
        <w:t xml:space="preserve">           000000236:   200        59 L    073 W     6378 Ch    "daemon"</w:t>
        <w:br/>
        <w:br/>
        <w:t xml:space="preserve">        000000233:   200        59 L    073 W     6379 Ch    "CYBERDOCS25"</w:t>
        <w:br/>
        <w:br/>
        <w:t xml:space="preserve">   000000235:   200        59 L    073 W     6379 Ch    "d"</w:t>
        <w:br/>
        <w:br/>
        <w:t xml:space="preserve">             000000232:   200        59 L    073 W     6379 Ch    "CYBERDOCS"</w:t>
        <w:br/>
        <w:br/>
        <w:t xml:space="preserve">     00000023:   200        59 L    073 W     6378 Ch    "CVS"</w:t>
        <w:br/>
        <w:br/>
        <w:t xml:space="preserve">           000000230:   200        59 L    073 W     6378 Ch    "cvs"</w:t>
        <w:br/>
        <w:br/>
        <w:t xml:space="preserve">           000000229:   200        59 L    073 W     6379 Ch    "cv"</w:t>
        <w:br/>
        <w:br/>
        <w:t xml:space="preserve">            000000228:   200        59 L    073 W     6379 Ch    "customize"</w:t>
        <w:br/>
        <w:br/>
        <w:t xml:space="preserve">     000000225:   200        59 L    073 W     6378 Ch    "css"</w:t>
        <w:br/>
        <w:br/>
        <w:t xml:space="preserve">           000000227:   200        59 L    073 W     6379 Ch    "customers"</w:t>
        <w:br/>
        <w:br/>
        <w:t xml:space="preserve">     000000224:   200        59 L    073 W     6378 Ch    "crs"</w:t>
        <w:br/>
        <w:br/>
        <w:t xml:space="preserve">           00000022:   200        59 L    073 W     6379 Ch    "creditcards"</w:t>
        <w:br/>
        <w:br/>
        <w:t xml:space="preserve">   000000223:   200        59 L    073 W     6378 Ch    "cron"</w:t>
        <w:br/>
        <w:br/>
        <w:t xml:space="preserve">          000000242:   200        59 L    073 W     6379 Ch    "d"</w:t>
        <w:br/>
        <w:br/>
        <w:t xml:space="preserve">            000000244:   200        59 L    073 W     6379 Ch    "dase"</w:t>
        <w:br/>
        <w:br/>
        <w:t xml:space="preserve">         000000248:   200        59 L    073 W     6378 Ch    "default"</w:t>
        <w:br/>
        <w:br/>
        <w:t xml:space="preserve">       000000256:   200        59 L    073 W     6379 Ch    "design"</w:t>
        <w:br/>
        <w:br/>
        <w:t xml:space="preserve">        000000272:   200        59 L    073 W     6378 Ch    "directory"</w:t>
        <w:br/>
        <w:br/>
        <w:t xml:space="preserve">     000000285:   200        59 L    073 W     6379 Ch    "down"</w:t>
        <w:br/>
        <w:br/>
        <w:t xml:space="preserve">          000000284:   200        59 L    073 W     6379 Ch    "documents"</w:t>
        <w:br/>
        <w:br/>
        <w:t xml:space="preserve">     000000282:   200        59 L    073 W     6378 Ch    "docs5"</w:t>
        <w:br/>
        <w:br/>
        <w:t xml:space="preserve">        000000283:   200        59 L    073 W     6379 Ch    "document"</w:t>
        <w:br/>
        <w:br/>
        <w:t xml:space="preserve">      00000028:   200        59 L    073 W     6378 Ch    "docs4"</w:t>
        <w:br/>
        <w:br/>
        <w:t xml:space="preserve">        000000280:   200        59 L    073 W     6379 Ch    "docs"</w:t>
        <w:br/>
        <w:br/>
        <w:t xml:space="preserve">          000000279:   200        59 L    073 W     6379 Ch    "doc"</w:t>
        <w:br/>
        <w:br/>
        <w:t xml:space="preserve">           000000278:   200        59 L    073 W     6377 Ch    "dns"</w:t>
        <w:br/>
        <w:br/>
        <w:t xml:space="preserve">           000000277:   200        59 L    073 W     6379 Ch    "dms"</w:t>
        <w:br/>
        <w:br/>
        <w:t xml:space="preserve">           000000276:   200        59 L    073 W     6377 Ch    "dispatcher"</w:t>
        <w:br/>
        <w:br/>
        <w:t xml:space="preserve">    000000275:   200        59 L    073 W     6379 Ch    "dispatch"</w:t>
        <w:br/>
        <w:br/>
        <w:t xml:space="preserve">      000000274:   200        59 L    073 W     6379 Ch    "disk"</w:t>
        <w:br/>
        <w:br/>
        <w:t xml:space="preserve">          00000027:   200        59 L    073 W     6379 Ch    "dir"</w:t>
        <w:br/>
        <w:br/>
        <w:t xml:space="preserve">           000000273:   200        59 L    073 W     6378 Ch    "discovery"</w:t>
        <w:br/>
        <w:br/>
        <w:t xml:space="preserve">     000000270:   200        59 L    073 W     6379 Ch    "dig"</w:t>
        <w:br/>
        <w:br/>
        <w:t xml:space="preserve">           000000268:   200        59 L    073 W     6378 Ch    "diag"</w:t>
        <w:br/>
        <w:br/>
        <w:t xml:space="preserve">          000000267:   200        59 L    073 W     6378 Ch    "devs"</w:t>
        <w:br/>
        <w:br/>
        <w:t xml:space="preserve">          000000266:   200        59 L    073 W     6378 Ch    "devices"</w:t>
        <w:br/>
        <w:br/>
        <w:t xml:space="preserve">       000000265:   200        59 L    073 W     6379 Ch    "device"</w:t>
        <w:br/>
        <w:br/>
        <w:t xml:space="preserve">        000000269:   200        59 L    073 W     6379 Ch    "dial"</w:t>
        <w:br/>
        <w:br/>
        <w:t xml:space="preserve">          000000264:   200        59 L    073 W     6378 Ch    "development"</w:t>
        <w:br/>
        <w:br/>
        <w:t xml:space="preserve">   000000263:   200        59 L    073 W     6378 Ch    "developers"</w:t>
        <w:br/>
        <w:br/>
        <w:t xml:space="preserve">    000000262:   200        59 L    073 W     6378 Ch    "developement"</w:t>
        <w:br/>
        <w:br/>
        <w:t xml:space="preserve">  00000026:   200        59 L    073 W     6378 Ch    "develop"</w:t>
        <w:br/>
        <w:br/>
        <w:t xml:space="preserve">       000000260:   200        59 L    073 W     6379 Ch    "devel"</w:t>
        <w:br/>
        <w:br/>
        <w:t xml:space="preserve">         000000259:   200        59 L    073 W     6379 Ch    "dev60cgi"</w:t>
        <w:br/>
        <w:br/>
        <w:t xml:space="preserve">      000000258:   200        59 L    073 W     6379 Ch    "dev"</w:t>
        <w:br/>
        <w:br/>
        <w:t xml:space="preserve">           000000255:   200        59 L    073 W     6379 Ch    "deployment"</w:t>
        <w:br/>
        <w:br/>
        <w:t xml:space="preserve">    000000257:   200        59 L    073 W     6379 Ch    "details"</w:t>
        <w:br/>
        <w:br/>
        <w:t xml:space="preserve">       000000254:   200        59 L    073 W     6379 Ch    "deploy"</w:t>
        <w:br/>
        <w:br/>
        <w:t xml:space="preserve">        000000253:   200        59 L    073 W     6379 Ch    "deny"</w:t>
        <w:br/>
        <w:br/>
        <w:t xml:space="preserve">          000000252:   200        59 L    073 W     6379 Ch    "demos"</w:t>
        <w:br/>
        <w:br/>
        <w:t xml:space="preserve">         00000025:   200        59 L    073 W     6378 Ch    "demo"</w:t>
        <w:br/>
        <w:br/>
        <w:t xml:space="preserve">          000000250:   200        59 L    073 W     6379 Ch    "deletion"</w:t>
        <w:br/>
        <w:br/>
        <w:t xml:space="preserve">      000000247:   200        59 L    073 W     6378 Ch    "deug"</w:t>
        <w:br/>
        <w:br/>
        <w:t xml:space="preserve">         000000249:   200        59 L    073 W     6379 Ch    "delete"</w:t>
        <w:br/>
        <w:br/>
        <w:t xml:space="preserve">        000000243:   200        59 L    073 W     6379 Ch    "da"</w:t>
        <w:br/>
        <w:br/>
        <w:t xml:space="preserve">           000000286:   200        59 L    073 W     6379 Ch    "download"</w:t>
        <w:br/>
        <w:br/>
        <w:t xml:space="preserve">      000000246:   200        59 L    073 W     6379 Ch    "dms"</w:t>
        <w:br/>
        <w:br/>
        <w:t xml:space="preserve">          000000245:   200        59 L    073 W     6379 Ch    "dm"</w:t>
        <w:br/>
        <w:br/>
        <w:t xml:space="preserve">           000000292:   200        59 L    073 W     6378 Ch    "dump"</w:t>
        <w:br/>
        <w:br/>
        <w:t xml:space="preserve">          000000288:   200        59 L    073 W     6378 Ch    "draft"</w:t>
        <w:br/>
        <w:br/>
        <w:t xml:space="preserve">         000000300:   200        59 L    073 W     6379 Ch    "editor"</w:t>
        <w:br/>
        <w:br/>
        <w:t xml:space="preserve">        000000308:   200        59 L    073 W     6378 Ch    "engine"</w:t>
        <w:br/>
        <w:br/>
        <w:t xml:space="preserve">        000000307:   200        59 L    073 W     6378 Ch    "eng"</w:t>
        <w:br/>
        <w:br/>
        <w:t xml:space="preserve">           000000306:   200        59 L    073 W     6379 Ch    "en"</w:t>
        <w:br/>
        <w:br/>
        <w:t xml:space="preserve">            000000305:   200        59 L    073 W     6379 Ch    "employees"</w:t>
        <w:br/>
        <w:br/>
        <w:t xml:space="preserve">     000000304:   200        59 L    073 W     6379 Ch    "employee"</w:t>
        <w:br/>
        <w:br/>
        <w:t xml:space="preserve">      000000303:   200        59 L    073 W     6379 Ch    "email"</w:t>
        <w:br/>
        <w:br/>
        <w:t xml:space="preserve">         000000299:   200        59 L    073 W     6379 Ch    "edit"</w:t>
        <w:br/>
        <w:br/>
        <w:t xml:space="preserve">          00000030:   200        59 L    073 W     6378 Ch    "element"</w:t>
        <w:br/>
        <w:br/>
        <w:t xml:space="preserve">       000000298:   200        59 L    073 W     6379 Ch    "ecommerce"</w:t>
        <w:br/>
        <w:br/>
        <w:t xml:space="preserve">     000000302:   200        59 L    073 W     6378 Ch    "elements"</w:t>
        <w:br/>
        <w:br/>
        <w:t xml:space="preserve">      000000297:   200        59 L    073 W     6378 Ch    "echannel"</w:t>
        <w:br/>
        <w:br/>
        <w:t xml:space="preserve">      000000296:   200        59 L    073 W     6378 Ch    "eriefs"</w:t>
        <w:br/>
        <w:br/>
        <w:t xml:space="preserve">       000000295:   200        59 L    073 W     6379 Ch    "easy"</w:t>
        <w:br/>
        <w:br/>
        <w:t xml:space="preserve">          000000294:   200        59 L    073 W     6378 Ch    "e"</w:t>
        <w:br/>
        <w:br/>
        <w:t xml:space="preserve">             00000029:   200        59 L    073 W     6377 Ch    "driver"</w:t>
        <w:br/>
        <w:br/>
        <w:t xml:space="preserve">        000000293:   200        59 L    073 W     6379 Ch    "dumpenv"</w:t>
        <w:br/>
        <w:br/>
        <w:t xml:space="preserve">       000000290:   200        59 L    073 W     6376 Ch    "dratfs"</w:t>
        <w:br/>
        <w:br/>
        <w:t xml:space="preserve">        000000287:   200        59 L    073 W     6379 Ch    "downloads"</w:t>
        <w:br/>
        <w:br/>
        <w:t xml:space="preserve">     000000289:   200        59 L    073 W     6378 Ch    "dragon"</w:t>
        <w:br/>
        <w:br/>
        <w:t xml:space="preserve">        000000309:   200        59 L    073 W     6379 Ch    "english"</w:t>
        <w:br/>
        <w:br/>
        <w:t xml:space="preserve">       0000003:   200        59 L    073 W     6378 Ch    "env"</w:t>
        <w:br/>
        <w:br/>
        <w:t xml:space="preserve">           00000035:   200        59 L    073 W     6378 Ch    "errors"</w:t>
        <w:br/>
        <w:br/>
        <w:t xml:space="preserve">        000000323:   200        59 L    073 W     6379 Ch    "events"</w:t>
        <w:br/>
        <w:br/>
        <w:t xml:space="preserve">        00000033:   200        59 L    073 W     6378 Ch    "eplorer"</w:t>
        <w:br/>
        <w:br/>
        <w:t xml:space="preserve">      000000330:   200        59 L    073 W     6379 Ch    "eecutales"</w:t>
        <w:br/>
        <w:br/>
        <w:t xml:space="preserve">   000000329:   200        59 L    073 W     6379 Ch    "eecutale"</w:t>
        <w:br/>
        <w:br/>
        <w:t xml:space="preserve">    000000328:   200        59 L    073 W     6379 Ch    "eec"</w:t>
        <w:br/>
        <w:br/>
        <w:t xml:space="preserve">          000000327:   200        59 L    073 W     6379 Ch    "ee"</w:t>
        <w:br/>
        <w:br/>
        <w:t xml:space="preserve">           000000326:   200        59 L    073 W     6379 Ch    "echange"</w:t>
        <w:br/>
        <w:br/>
        <w:t xml:space="preserve">      000000325:   200        59 L    073 W     6379 Ch    "eamples"</w:t>
        <w:br/>
        <w:br/>
        <w:t xml:space="preserve">      000000322:   200        59 L    073 W     6379 Ch    "event"</w:t>
        <w:br/>
        <w:br/>
        <w:t xml:space="preserve">         000000324:   200        59 L    073 W     6379 Ch    "eample"</w:t>
        <w:br/>
        <w:br/>
        <w:t xml:space="preserve">       00000032:   200        59 L    073 W     6377 Ch    "etc"</w:t>
        <w:br/>
        <w:br/>
        <w:t xml:space="preserve">           000000320:   200        59 L    073 W     6379 Ch    "esupport"</w:t>
        <w:br/>
        <w:br/>
        <w:t xml:space="preserve">      00000039:   200        59 L    073 W     6379 Ch    "estalished"</w:t>
        <w:br/>
        <w:br/>
        <w:t xml:space="preserve">   00000038:   200        59 L    073 W     6379 Ch    "esp"</w:t>
        <w:br/>
        <w:br/>
        <w:t xml:space="preserve">           00000037:   200        59 L    073 W     6378 Ch    "esales"</w:t>
        <w:br/>
        <w:br/>
        <w:t xml:space="preserve">        00000034:   200        59 L    073 W     6379 Ch    "error"</w:t>
        <w:br/>
        <w:br/>
        <w:t xml:space="preserve">         00000036:   200        59 L    073 W     6379 Ch    "es"</w:t>
        <w:br/>
        <w:br/>
        <w:t xml:space="preserve">            00000033:   200        59 L    073 W     6379 Ch    "environment"</w:t>
        <w:br/>
        <w:br/>
        <w:t xml:space="preserve">   00000030:   200        59 L    073 W     6379 Ch    "enterprise"</w:t>
        <w:br/>
        <w:br/>
        <w:t xml:space="preserve">    00000032:   200        59 L    073 W     6378 Ch    "environ"</w:t>
        <w:br/>
        <w:br/>
        <w:t xml:space="preserve">       000000334:   200        59 L    073 W     6378 Ch    "etra"</w:t>
        <w:br/>
        <w:br/>
        <w:t xml:space="preserve">         000000332:   200        59 L    073 W     6378 Ch    "eport"</w:t>
        <w:br/>
        <w:br/>
        <w:t xml:space="preserve">        000000338:   200        59 L    073 W     6379 Ch    "failed"</w:t>
        <w:br/>
        <w:br/>
        <w:t xml:space="preserve">        000000346:   200        59 L    073 W     6379 Ch    "first"</w:t>
        <w:br/>
        <w:br/>
        <w:t xml:space="preserve">         000000355:   200        59 L    073 W     6379 Ch    "formhandler"</w:t>
        <w:br/>
        <w:br/>
        <w:t xml:space="preserve">   000000354:   200        59 L    073 W     6378 Ch    "format"</w:t>
        <w:br/>
        <w:br/>
        <w:t xml:space="preserve">        000000353:   200        59 L    073 W     6379 Ch    "form"</w:t>
        <w:br/>
        <w:br/>
        <w:t xml:space="preserve">          00000035:   200        59 L    073 W     6378 Ch    "forgot"</w:t>
        <w:br/>
        <w:br/>
        <w:t xml:space="preserve">        000000350:   200        59 L    073 W     6378 Ch    "forget"</w:t>
        <w:br/>
        <w:br/>
        <w:t xml:space="preserve">        000000349:   200        59 L    073 W     6379 Ch    "foo"</w:t>
        <w:br/>
        <w:br/>
        <w:t xml:space="preserve">           000000348:   200        59 L    073 W     6379 Ch    "folder"</w:t>
        <w:br/>
        <w:br/>
        <w:t xml:space="preserve">        000000345:   200        59 L    073 W     6379 Ch    "firewall"</w:t>
        <w:br/>
        <w:br/>
        <w:t xml:space="preserve">      000000352:   200        59 L    073 W     6379 Ch    "forgotten"</w:t>
        <w:br/>
        <w:br/>
        <w:t xml:space="preserve">     000000347:   200        59 L    073 W     6378 Ch    "flash"</w:t>
        <w:br/>
        <w:br/>
        <w:t xml:space="preserve">         000000344:   200        59 L    073 W     6378 Ch    "filter"</w:t>
        <w:br/>
        <w:br/>
        <w:t xml:space="preserve">        000000343:   200        59 L    073 W     6379 Ch    "files"</w:t>
        <w:br/>
        <w:br/>
        <w:t xml:space="preserve">         000000342:   200        59 L    073 W     6379 Ch    "file"</w:t>
        <w:br/>
        <w:br/>
        <w:t xml:space="preserve">          00000034:   200        59 L    073 W     6377 Ch    "field"</w:t>
        <w:br/>
        <w:br/>
        <w:t xml:space="preserve">         000000340:   200        59 L    073 W     6379 Ch    "feedack"</w:t>
        <w:br/>
        <w:br/>
        <w:t xml:space="preserve">      000000337:   200        59 L    073 W     6379 Ch    "fail"</w:t>
        <w:br/>
        <w:br/>
        <w:t xml:space="preserve">          000000339:   200        59 L    073 W     6379 Ch    "fcgi-in"</w:t>
        <w:br/>
        <w:br/>
        <w:t xml:space="preserve">      000000336:   200        59 L    073 W     6377 Ch    "Etranet"</w:t>
        <w:br/>
        <w:br/>
        <w:t xml:space="preserve">      000000333:   200        59 L    073 W     6379 Ch    "eternal"</w:t>
        <w:br/>
        <w:br/>
        <w:t xml:space="preserve">      000000335:   200        59 L    073 W     6378 Ch    "etranet"</w:t>
        <w:br/>
        <w:br/>
        <w:t xml:space="preserve">      000000356:   200        59 L    073 W     6378 Ch    "formsend"</w:t>
        <w:br/>
        <w:br/>
        <w:t xml:space="preserve">      000000358:   200        59 L    073 W     6379 Ch    "fortune"</w:t>
        <w:br/>
        <w:br/>
        <w:t xml:space="preserve">       000000362:   200        59 L    073 W     6378 Ch    "framework"</w:t>
        <w:br/>
        <w:br/>
        <w:t xml:space="preserve">     000000370:   200        59 L    073 W     6378 Ch    "gest"</w:t>
        <w:br/>
        <w:br/>
        <w:t xml:space="preserve">          000000378:   200        59 L    073 W     6379 Ch    "granted"</w:t>
        <w:br/>
        <w:br/>
        <w:t xml:space="preserve">       000000377:   200        59 L    073 W     6378 Ch    "gpapp"</w:t>
        <w:br/>
        <w:br/>
        <w:t xml:space="preserve">         000000376:   200        59 L    073 W     6379 Ch    "gp"</w:t>
        <w:br/>
        <w:br/>
        <w:t xml:space="preserve">            000000375:   200        59 L    073 W     6378 Ch    "gone"</w:t>
        <w:br/>
        <w:br/>
        <w:t xml:space="preserve">          000000374:   200        59 L    073 W     6379 Ch    "gloals"</w:t>
        <w:br/>
        <w:br/>
        <w:t xml:space="preserve">       000000373:   200        59 L    073 W     6377 Ch    "gloalnav"</w:t>
        <w:br/>
        <w:br/>
        <w:t xml:space="preserve">     000000372:   200        59 L    073 W     6379 Ch    "gloal"</w:t>
        <w:br/>
        <w:br/>
        <w:t xml:space="preserve">        000000369:   200        59 L    073 W     6379 Ch    "generic"</w:t>
        <w:br/>
        <w:br/>
        <w:t xml:space="preserve">       00000037:   200        59 L    073 W     6378 Ch    "get"</w:t>
        <w:br/>
        <w:br/>
        <w:t xml:space="preserve">           000000368:   200        59 L    073 W     6378 Ch    "gate"</w:t>
        <w:br/>
        <w:br/>
        <w:t xml:space="preserve">          000000367:   200        59 L    073 W     6377 Ch    "games"</w:t>
        <w:br/>
        <w:br/>
        <w:t xml:space="preserve">         000000366:   200        59 L    073 W     6379 Ch    "functions"</w:t>
        <w:br/>
        <w:br/>
        <w:t xml:space="preserve">     000000365:   200        59 L    073 W     6378 Ch    "function"</w:t>
        <w:br/>
        <w:br/>
        <w:t xml:space="preserve">      000000364:   200        59 L    073 W     6378 Ch    "fun"</w:t>
        <w:br/>
        <w:br/>
        <w:t xml:space="preserve">           00000036:   200        59 L    073 W     6379 Ch    "frame"</w:t>
        <w:br/>
        <w:br/>
        <w:t xml:space="preserve">         000000363:   200        59 L    073 W     6378 Ch    "ftp"</w:t>
        <w:br/>
        <w:br/>
        <w:t xml:space="preserve">           000000360:   200        59 L    073 W     6379 Ch    "forums"</w:t>
        <w:br/>
        <w:br/>
        <w:t xml:space="preserve">        000000357:   200        59 L    073 W     6379 Ch    "formupdate"</w:t>
        <w:br/>
        <w:br/>
        <w:t xml:space="preserve">    000000359:   200        59 L    073 W     6379 Ch    "forum"</w:t>
        <w:br/>
        <w:br/>
        <w:t xml:space="preserve">         000000379:   200        59 L    073 W     6378 Ch    "graphics"</w:t>
        <w:br/>
        <w:br/>
        <w:t xml:space="preserve">      00000038:   200        59 L    073 W     6378 Ch    "groups"</w:t>
        <w:br/>
        <w:br/>
        <w:t xml:space="preserve">        000000385:   200        59 L    073 W     6378 Ch    "hack"</w:t>
        <w:br/>
        <w:br/>
        <w:t xml:space="preserve">          000000393:   200        59 L    073 W     6379 Ch    "hello"</w:t>
        <w:br/>
        <w:br/>
        <w:t xml:space="preserve">         000000409:   200        59 L    073 W     6377 Ch    "htmls"</w:t>
        <w:br/>
        <w:br/>
        <w:t xml:space="preserve">         00000049:   200        59 L    073 W     6378 Ch    "include"</w:t>
        <w:br/>
        <w:br/>
        <w:t xml:space="preserve">       00000048:   200        59 L    073 W     6378 Ch    "inc"</w:t>
        <w:br/>
        <w:br/>
        <w:t xml:space="preserve">           00000046:   200        59 L    073 W     6379 Ch    "import"</w:t>
        <w:br/>
        <w:br/>
        <w:t xml:space="preserve">        00000047:   200        59 L    073 W     6379 Ch    "ino"</w:t>
        <w:br/>
        <w:br/>
        <w:t xml:space="preserve">         00000045:   200        59 L    073 W     6379 Ch    "img"</w:t>
        <w:br/>
        <w:br/>
        <w:t xml:space="preserve">           00000044:   200        59 L    073 W     6379 Ch    "images"</w:t>
        <w:br/>
        <w:br/>
        <w:t xml:space="preserve">        00000043:   200        59 L    073 W     6379 Ch    "iis"</w:t>
        <w:br/>
        <w:br/>
        <w:t xml:space="preserve">           00000042:   200        59 L    073 W     6379 Ch    "idc"</w:t>
        <w:br/>
        <w:br/>
        <w:t xml:space="preserve">          0000004:   200        59 L    073 W     6378 Ch    "icons"</w:t>
        <w:br/>
        <w:br/>
        <w:t xml:space="preserve">         000000408:   200        59 L    073 W     6378 Ch    "html"</w:t>
        <w:br/>
        <w:br/>
        <w:t xml:space="preserve">          00000040:   200        59 L    073 W     6379 Ch    "im"</w:t>
        <w:br/>
        <w:br/>
        <w:t xml:space="preserve">           000000407:   200        59 L    073 W     6378 Ch    "htm"</w:t>
        <w:br/>
        <w:br/>
        <w:t xml:space="preserve">           000000406:   200        59 L    073 W     6379 Ch    "htdocs"</w:t>
        <w:br/>
        <w:br/>
        <w:t xml:space="preserve">        000000405:   200        59 L    073 W     6379 Ch    "hosts"</w:t>
        <w:br/>
        <w:br/>
        <w:t xml:space="preserve">         000000404:   200        59 L    073 W     6378 Ch    "host"</w:t>
        <w:br/>
        <w:br/>
        <w:t xml:space="preserve">          000000403:   200        59 L    073 W     6378 Ch    "homework"</w:t>
        <w:br/>
        <w:br/>
        <w:t xml:space="preserve">      000000402:   200        59 L    073 W     6379 Ch    "homes"</w:t>
        <w:br/>
        <w:br/>
        <w:t xml:space="preserve">         00000040:   200        59 L    073 W     6379 Ch    "homepage"</w:t>
        <w:br/>
        <w:br/>
        <w:t xml:space="preserve">      000000400:   200        59 L    073 W     6379 Ch    "home"</w:t>
        <w:br/>
        <w:br/>
        <w:t xml:space="preserve">          000000399:   200        59 L    073 W     6378 Ch    "hits"</w:t>
        <w:br/>
        <w:br/>
        <w:t xml:space="preserve">          000000398:   200        59 L    073 W     6379 Ch    "history"</w:t>
        <w:br/>
        <w:br/>
        <w:t xml:space="preserve">       000000397:   200        59 L    073 W     6379 Ch    "hide"</w:t>
        <w:br/>
        <w:br/>
        <w:t xml:space="preserve">          000000396:   200        59 L    073 W     6378 Ch    "hidden"</w:t>
        <w:br/>
        <w:br/>
        <w:t xml:space="preserve">        000000395:   200        59 L    073 W     6379 Ch    "help"</w:t>
        <w:br/>
        <w:br/>
        <w:t xml:space="preserve">          000000392:   200        59 L    073 W     6379 Ch    "headers"</w:t>
        <w:br/>
        <w:br/>
        <w:t xml:space="preserve">       000000394:   200        59 L    073 W     6378 Ch    "helloworld"</w:t>
        <w:br/>
        <w:br/>
        <w:t xml:space="preserve">    00000039:   200        59 L    073 W     6379 Ch    "header"</w:t>
        <w:br/>
        <w:br/>
        <w:t xml:space="preserve">        000000390:   200        59 L    073 W     6379 Ch    "head"</w:t>
        <w:br/>
        <w:br/>
        <w:t xml:space="preserve">          000000389:   200        59 L    073 W     6379 Ch    "happening"</w:t>
        <w:br/>
        <w:br/>
        <w:t xml:space="preserve">     000000388:   200        59 L    073 W     6377 Ch    "hanlder"</w:t>
        <w:br/>
        <w:br/>
        <w:t xml:space="preserve">       000000387:   200        59 L    073 W     6379 Ch    "handler"</w:t>
        <w:br/>
        <w:br/>
        <w:t xml:space="preserve">       000000384:   200        59 L    073 W     6379 Ch    "guests"</w:t>
        <w:br/>
        <w:br/>
        <w:t xml:space="preserve">        000000386:   200        59 L    073 W     6377 Ch    "hacker"</w:t>
        <w:br/>
        <w:br/>
        <w:t xml:space="preserve">        000000383:   200        59 L    073 W     6378 Ch    "guestook"</w:t>
        <w:br/>
        <w:br/>
        <w:t xml:space="preserve">     000000380:   200        59 L    073 W     6378 Ch    "group"</w:t>
        <w:br/>
        <w:br/>
        <w:t xml:space="preserve">         000000382:   200        59 L    073 W     6379 Ch    "guest"</w:t>
        <w:br/>
        <w:br/>
        <w:t xml:space="preserve">         000000420:   200        59 L    073 W     6378 Ch    "includes"</w:t>
        <w:br/>
        <w:br/>
        <w:t xml:space="preserve">      000000422:   200        59 L    073 W     6379 Ch    "incs"</w:t>
        <w:br/>
        <w:br/>
        <w:t xml:space="preserve">          000000426:   200        59 L    073 W     6378 Ch    "inde_admin"</w:t>
        <w:br/>
        <w:br/>
        <w:t xml:space="preserve">   000000434:   200        59 L    073 W     6379 Ch    "input"</w:t>
        <w:br/>
        <w:br/>
        <w:t xml:space="preserve">         000000450:   200        59 L    073 W     6378 Ch    "javascript"</w:t>
        <w:br/>
        <w:br/>
        <w:t xml:space="preserve">    000000464:   200        59 L    073 W     6379 Ch    "key"</w:t>
        <w:br/>
        <w:br/>
        <w:t xml:space="preserve">           000000463:   200        59 L    073 W     6377 Ch    "kernel"</w:t>
        <w:br/>
        <w:br/>
        <w:t xml:space="preserve">        000000462:   200        59 L    073 W     6379 Ch    "kept"</w:t>
        <w:br/>
        <w:br/>
        <w:t xml:space="preserve">          00000046:   200        59 L    073 W     6378 Ch    "keep"</w:t>
        <w:br/>
        <w:br/>
        <w:t xml:space="preserve">          000000460:   200        59 L    073 W     6379 Ch    "jsr"</w:t>
        <w:br/>
        <w:br/>
        <w:t xml:space="preserve">           000000459:   200        59 L    073 W     6377 Ch    "jsps"</w:t>
        <w:br/>
        <w:br/>
        <w:t xml:space="preserve">          000000458:   200        59 L    073 W     6379 Ch    "jsp"</w:t>
        <w:br/>
        <w:br/>
        <w:t xml:space="preserve">           000000457:   200        59 L    073 W     6379 Ch    "js"</w:t>
        <w:br/>
        <w:br/>
        <w:t xml:space="preserve">            000000456:   200        59 L    073 W     6378 Ch    "jira"</w:t>
        <w:br/>
        <w:br/>
        <w:t xml:space="preserve">          000000455:   200        59 L    073 W     6379 Ch    "jrun"</w:t>
        <w:br/>
        <w:br/>
        <w:t xml:space="preserve">          000000454:   200        59 L    073 W     6379 Ch    "join"</w:t>
        <w:br/>
        <w:br/>
        <w:t xml:space="preserve">          000000453:   200        59 L    073 W     6378 Ch    "jo"</w:t>
        <w:br/>
        <w:br/>
        <w:t xml:space="preserve">           000000452:   200        59 L    073 W     6379 Ch    "jdc"</w:t>
        <w:br/>
        <w:br/>
        <w:t xml:space="preserve">          000000449:   200        59 L    073 W     6378 Ch    "java"</w:t>
        <w:br/>
        <w:br/>
        <w:t xml:space="preserve">          00000045:   200        59 L    073 W     6378 Ch    "java-sys"</w:t>
        <w:br/>
        <w:br/>
        <w:t xml:space="preserve">      000000448:   200        59 L    073 W     6379 Ch    "j"</w:t>
        <w:br/>
        <w:br/>
        <w:t xml:space="preserve">             000000447:   200        59 L    073 W     6378 Ch    "ips"</w:t>
        <w:br/>
        <w:br/>
        <w:t xml:space="preserve">           000000446:   200        59 L    073 W     6379 Ch    "ipp"</w:t>
        <w:br/>
        <w:br/>
        <w:t xml:space="preserve">           000000445:   200        59 L    073 W     6379 Ch    "invite"</w:t>
        <w:br/>
        <w:br/>
        <w:t xml:space="preserve">        000000444:   200        59 L    073 W     6379 Ch    "invitation"</w:t>
        <w:br/>
        <w:br/>
        <w:t xml:space="preserve">    000000443:   200        59 L    073 W     6379 Ch    "inventory"</w:t>
        <w:br/>
        <w:br/>
        <w:t xml:space="preserve">     000000442:   200        59 L    073 W     6379 Ch    "intro"</w:t>
        <w:br/>
        <w:br/>
        <w:t xml:space="preserve">         00000044:   200        59 L    073 W     6379 Ch    "intranet"</w:t>
        <w:br/>
        <w:br/>
        <w:t xml:space="preserve">      000000440:   200        59 L    073 W     6379 Ch    "internet"</w:t>
        <w:br/>
        <w:br/>
        <w:t xml:space="preserve">      000000439:   200        59 L    073 W     6379 Ch    "internal"</w:t>
        <w:br/>
        <w:br/>
        <w:t xml:space="preserve">      000000438:   200        59 L    073 W     6377 Ch    "interactive"</w:t>
        <w:br/>
        <w:br/>
        <w:t xml:space="preserve">   000000437:   200        59 L    073 W     6379 Ch    "installation"</w:t>
        <w:br/>
        <w:br/>
        <w:t xml:space="preserve">  000000436:   200        59 L    073 W     6378 Ch    "INSTALL_admin"</w:t>
        <w:br/>
        <w:br/>
        <w:t xml:space="preserve"> 000000433:   200        59 L    073 W     6379 Ch    "init"</w:t>
        <w:br/>
        <w:br/>
        <w:t xml:space="preserve">          000000435:   200        59 L    073 W     6379 Ch    "install"</w:t>
        <w:br/>
        <w:br/>
        <w:t xml:space="preserve">       000000432:   200        59 L    073 W     6379 Ch    "ini"</w:t>
        <w:br/>
        <w:br/>
        <w:t xml:space="preserve">           00000043:   200        59 L    073 W     6379 Ch    "ingress"</w:t>
        <w:br/>
        <w:br/>
        <w:t xml:space="preserve">       000000430:   200        59 L    073 W     6379 Ch    "ingres"</w:t>
        <w:br/>
        <w:br/>
        <w:t xml:space="preserve">        000000429:   200        59 L    073 W     6379 Ch    "information"</w:t>
        <w:br/>
        <w:br/>
        <w:t xml:space="preserve">   000000428:   200        59 L    073 W     6379 Ch    "info"</w:t>
        <w:br/>
        <w:br/>
        <w:t xml:space="preserve">          000000425:   200        59 L    073 W     6378 Ch    "inde_adm"</w:t>
        <w:br/>
        <w:br/>
        <w:t xml:space="preserve">     000000427:   200        59 L    073 W     6378 Ch    "indees"</w:t>
        <w:br/>
        <w:br/>
        <w:t xml:space="preserve">       000000424:   200        59 L    073 W     6378 Ch    "inde2"</w:t>
        <w:br/>
        <w:br/>
        <w:t xml:space="preserve">        000000423:   200        59 L    073 W     6379 Ch    "inde"</w:t>
        <w:br/>
        <w:br/>
        <w:t xml:space="preserve">         000000465:   200        59 L    073 W     6378 Ch    "la"</w:t>
        <w:br/>
        <w:br/>
        <w:t xml:space="preserve">           00000042:   200        59 L    073 W     6378 Ch    "incoming"</w:t>
        <w:br/>
        <w:br/>
        <w:t xml:space="preserve">      000000467:   200        59 L    073 W     6378 Ch    "launch"</w:t>
        <w:br/>
        <w:br/>
        <w:t xml:space="preserve">        00000047:   200        59 L    073 W     6378 Ch    "level"</w:t>
        <w:br/>
        <w:br/>
        <w:t xml:space="preserve">         000000479:   200        59 L    073 W     6378 Ch    "list"</w:t>
        <w:br/>
        <w:br/>
        <w:t xml:space="preserve">          000000495:   200        59 L    073 W     6379 Ch    "Logs"</w:t>
        <w:br/>
        <w:br/>
        <w:t xml:space="preserve">          00000054:   200        59 L    073 W     6378 Ch    "mo"</w:t>
        <w:br/>
        <w:br/>
        <w:t xml:space="preserve">           0000005:   200        59 L    073 W     6379 Ch    "market"</w:t>
        <w:br/>
        <w:br/>
        <w:t xml:space="preserve">        00000052:   200        59 L    073 W     6379 Ch    "marketing"</w:t>
        <w:br/>
        <w:br/>
        <w:t xml:space="preserve">     000000509:   200        59 L    073 W     6377 Ch    "manual"</w:t>
        <w:br/>
        <w:br/>
        <w:t xml:space="preserve">        00000050:   200        59 L    073 W     6379 Ch    "map"</w:t>
        <w:br/>
        <w:br/>
        <w:t xml:space="preserve">           00000053:   200        59 L    073 W     6377 Ch    "master"</w:t>
        <w:br/>
        <w:br/>
        <w:t xml:space="preserve">        000000508:   200        59 L    073 W     6378 Ch    "manager"</w:t>
        <w:br/>
        <w:br/>
        <w:t xml:space="preserve">       000000507:   200        59 L    073 W     6377 Ch    "management"</w:t>
        <w:br/>
        <w:br/>
        <w:t xml:space="preserve">    000000506:   200        59 L    073 W     6378 Ch    "manage"</w:t>
        <w:br/>
        <w:br/>
        <w:t xml:space="preserve">        000000505:   200        59 L    073 W     6378 Ch    "man"</w:t>
        <w:br/>
        <w:br/>
        <w:t xml:space="preserve">           000000504:   200        59 L    073 W     6378 Ch    "makefile"</w:t>
        <w:br/>
        <w:br/>
        <w:t xml:space="preserve">      000000503:   200        59 L    073 W     6377 Ch    "maint"</w:t>
        <w:br/>
        <w:br/>
        <w:t xml:space="preserve">         000000502:   200        59 L    073 W     6378 Ch    "main"</w:t>
        <w:br/>
        <w:br/>
        <w:t xml:space="preserve">          00000050:   200        59 L    073 W     6378 Ch    "maillist"</w:t>
        <w:br/>
        <w:br/>
        <w:t xml:space="preserve">      000000500:   200        59 L    073 W     6378 Ch    "mailo"</w:t>
        <w:br/>
        <w:br/>
        <w:t xml:space="preserve">       000000499:   200        59 L    073 W     6379 Ch    "mail"</w:t>
        <w:br/>
        <w:br/>
        <w:t xml:space="preserve">          000000498:   200        59 L    073 W     6378 Ch    "magic"</w:t>
        <w:br/>
        <w:br/>
        <w:t xml:space="preserve">         000000497:   200        59 L    073 W     6378 Ch    "ls"</w:t>
        <w:br/>
        <w:br/>
        <w:t xml:space="preserve">            000000494:   200        59 L    073 W     6378 Ch    "logs"</w:t>
        <w:br/>
        <w:br/>
        <w:t xml:space="preserve">          000000496:   200        59 L    073 W     6379 Ch    "lost%2Bfound"</w:t>
        <w:br/>
        <w:br/>
        <w:t xml:space="preserve">  000000493:   200        59 L    073 W     6379 Ch    "logout"</w:t>
        <w:br/>
        <w:br/>
        <w:t xml:space="preserve">        000000492:   200        59 L    073 W     6379 Ch    "logon"</w:t>
        <w:br/>
        <w:br/>
        <w:t xml:space="preserve">         00000049:   200        59 L    073 W     6378 Ch    "logo"</w:t>
        <w:br/>
        <w:br/>
        <w:t xml:space="preserve">          000000490:   200        59 L    073 W     6378 Ch    "login"</w:t>
        <w:br/>
        <w:br/>
        <w:t xml:space="preserve">         000000489:   200        59 L    073 W     6379 Ch    "logging"</w:t>
        <w:br/>
        <w:br/>
        <w:t xml:space="preserve">       000000488:   200        59 L    073 W     6379 Ch    "logger"</w:t>
        <w:br/>
        <w:br/>
        <w:t xml:space="preserve">        000000487:   200        59 L    073 W     6379 Ch    "logfiles"</w:t>
        <w:br/>
        <w:br/>
        <w:t xml:space="preserve">      000000486:   200        59 L    073 W     6378 Ch    "logfile"</w:t>
        <w:br/>
        <w:br/>
        <w:t xml:space="preserve">       000000485:   200        59 L    073 W     6378 Ch    "Log"</w:t>
        <w:br/>
        <w:br/>
        <w:t xml:space="preserve">           000000484:   200        59 L    073 W     6379 Ch    "log"</w:t>
        <w:br/>
        <w:br/>
        <w:t xml:space="preserve">           000000483:   200        59 L    073 W     6379 Ch    "lockout"</w:t>
        <w:br/>
        <w:br/>
        <w:t xml:space="preserve">       000000482:   200        59 L    073 W     6379 Ch    "lock"</w:t>
        <w:br/>
        <w:br/>
        <w:t xml:space="preserve">          00000048:   200        59 L    073 W     6379 Ch    "loader"</w:t>
        <w:br/>
        <w:br/>
        <w:t xml:space="preserve">        000000478:   200        59 L    073 W     6377 Ch    "linu"</w:t>
        <w:br/>
        <w:br/>
        <w:t xml:space="preserve">         000000480:   200        59 L    073 W     6378 Ch    "load"</w:t>
        <w:br/>
        <w:br/>
        <w:t xml:space="preserve">          000000477:   200        59 L    073 W     6378 Ch    "links"</w:t>
        <w:br/>
        <w:br/>
        <w:t xml:space="preserve">         000000476:   200        59 L    073 W     6378 Ch    "link"</w:t>
        <w:br/>
        <w:br/>
        <w:t xml:space="preserve">          000000475:   200        59 L    073 W     6378 Ch    "lis"</w:t>
        <w:br/>
        <w:br/>
        <w:t xml:space="preserve">          000000474:   200        59 L    073 W     6379 Ch    "lirary"</w:t>
        <w:br/>
        <w:br/>
        <w:t xml:space="preserve">       000000473:   200        59 L    073 W     6378 Ch    "liraries"</w:t>
        <w:br/>
        <w:br/>
        <w:t xml:space="preserve">     000000470:   200        59 L    073 W     6379 Ch    "left"</w:t>
        <w:br/>
        <w:br/>
        <w:t xml:space="preserve">          000000472:   200        59 L    073 W     6377 Ch    "li"</w:t>
        <w:br/>
        <w:br/>
        <w:t xml:space="preserve">           000000469:   200        59 L    073 W     6379 Ch    "ldap"</w:t>
        <w:br/>
        <w:br/>
        <w:t xml:space="preserve">          000000466:   200        59 L    073 W     6379 Ch    "las"</w:t>
        <w:br/>
        <w:br/>
        <w:t xml:space="preserve">          000000468:   200        59 L    073 W     6378 Ch    "launchpage"</w:t>
        <w:br/>
        <w:br/>
        <w:t xml:space="preserve">    00000055:   200        59 L    073 W     6379 Ch    "md"</w:t>
        <w:br/>
        <w:br/>
        <w:t xml:space="preserve">           00000057:   200        59 L    073 W     6379 Ch    "memer"</w:t>
        <w:br/>
        <w:br/>
        <w:t xml:space="preserve">        000000529:   200        59 L    073 W     6378 Ch    "mirror"</w:t>
        <w:br/>
        <w:br/>
        <w:t xml:space="preserve">        00000052:   200        59 L    073 W     6378 Ch    "message"</w:t>
        <w:br/>
        <w:br/>
        <w:t xml:space="preserve">       000000545:   200        59 L    073 W     6378 Ch    "mssql"</w:t>
        <w:br/>
        <w:br/>
        <w:t xml:space="preserve">         000000564:   200        59 L    073 W     6378 Ch    "novell"</w:t>
        <w:br/>
        <w:br/>
        <w:t xml:space="preserve">        000000563:   200        59 L    073 W     6379 Ch    "notes"</w:t>
        <w:br/>
        <w:br/>
        <w:t xml:space="preserve">         000000562:   200        59 L    073 W     6378 Ch    "noody"</w:t>
        <w:br/>
        <w:br/>
        <w:t xml:space="preserve">        00000056:   200        59 L    073 W     6377 Ch    "nl"</w:t>
        <w:br/>
        <w:br/>
        <w:t xml:space="preserve">            000000560:   200        59 L    073 W     6379 Ch    "net"</w:t>
        <w:br/>
        <w:br/>
        <w:t xml:space="preserve">          000000559:   200        59 L    073 W     6378 Ch    "news"</w:t>
        <w:br/>
        <w:br/>
        <w:t xml:space="preserve">          000000558:   200        59 L    073 W     6379 Ch    "new"</w:t>
        <w:br/>
        <w:br/>
        <w:t xml:space="preserve">           000000557:   200        59 L    073 W     6379 Ch    "network"</w:t>
        <w:br/>
        <w:br/>
        <w:t xml:space="preserve">       000000556:   200        59 L    073 W     6379 Ch    "netstat"</w:t>
        <w:br/>
        <w:br/>
        <w:t xml:space="preserve">       000000555:   200        59 L    073 W     6379 Ch    "netscape"</w:t>
        <w:br/>
        <w:br/>
        <w:t xml:space="preserve">      000000554:   200        59 L    073 W     6378 Ch    "net"</w:t>
        <w:br/>
        <w:br/>
        <w:t xml:space="preserve">           000000552:   200        59 L    073 W     6379 Ch    "navigation"</w:t>
        <w:br/>
        <w:br/>
        <w:t xml:space="preserve">    000000550:   200        59 L    073 W     6379 Ch    "my-sql"</w:t>
        <w:br/>
        <w:br/>
        <w:t xml:space="preserve">        000000553:   200        59 L    073 W     6379 Ch    "ne"</w:t>
        <w:br/>
        <w:br/>
        <w:t xml:space="preserve">            00000055:   200        59 L    073 W     6379 Ch    "names"</w:t>
        <w:br/>
        <w:br/>
        <w:t xml:space="preserve">         000000549:   200        59 L    073 W     6379 Ch    "mysql"</w:t>
        <w:br/>
        <w:br/>
        <w:t xml:space="preserve">         000000548:   200        59 L    073 W     6378 Ch    "my"</w:t>
        <w:br/>
        <w:br/>
        <w:t xml:space="preserve">            000000544:   200        59 L    073 W     6379 Ch    "msql"</w:t>
        <w:br/>
        <w:br/>
        <w:t xml:space="preserve">          000000547:   200        59 L    073 W     6376 Ch    "music"</w:t>
        <w:br/>
        <w:br/>
        <w:t xml:space="preserve">         000000546:   200        59 L    073 W     6378 Ch    "ms-sql"</w:t>
        <w:br/>
        <w:br/>
        <w:t xml:space="preserve">        000000543:   200        59 L    073 W     6377 Ch    "ms"</w:t>
        <w:br/>
        <w:br/>
        <w:t xml:space="preserve">            000000542:   200        59 L    073 W     6379 Ch    "mrtg"</w:t>
        <w:br/>
        <w:br/>
        <w:t xml:space="preserve">          00000054:   200        59 L    073 W     6378 Ch    "mqseries"</w:t>
        <w:br/>
        <w:br/>
        <w:t xml:space="preserve">      000000540:   200        59 L    073 W     6377 Ch    "mp3s"</w:t>
        <w:br/>
        <w:br/>
        <w:t xml:space="preserve">          000000536:   200        59 L    073 W     6378 Ch    "modules"</w:t>
        <w:br/>
        <w:br/>
        <w:t xml:space="preserve">       000000535:   200        59 L    073 W     6379 Ch    "module"</w:t>
        <w:br/>
        <w:br/>
        <w:t xml:space="preserve">        000000534:   200        59 L    073 W     6378 Ch    "modem"</w:t>
        <w:br/>
        <w:br/>
        <w:t xml:space="preserve">         000000539:   200        59 L    073 W     6379 Ch    "mp3"</w:t>
        <w:br/>
        <w:br/>
        <w:t xml:space="preserve">           000000538:   200        59 L    073 W     6379 Ch    "mount"</w:t>
        <w:br/>
        <w:br/>
        <w:t xml:space="preserve">         000000537:   200        59 L    073 W     6379 Ch    "monitor"</w:t>
        <w:br/>
        <w:br/>
        <w:t xml:space="preserve">       000000532:   200        59 L    073 W     6378 Ch    "mkstats"</w:t>
        <w:br/>
        <w:br/>
        <w:t xml:space="preserve">       00000053:   200        59 L    073 W     6379 Ch    "misc"</w:t>
        <w:br/>
        <w:br/>
        <w:t xml:space="preserve">          000000533:   200        59 L    073 W     6379 Ch    "model"</w:t>
        <w:br/>
        <w:br/>
        <w:t xml:space="preserve">         000000528:   200        59 L    073 W     6378 Ch    "minimum"</w:t>
        <w:br/>
        <w:br/>
        <w:t xml:space="preserve">       000000530:   200        59 L    073 W     6377 Ch    "mirrors"</w:t>
        <w:br/>
        <w:br/>
        <w:t xml:space="preserve">       000000527:   200        59 L    073 W     6379 Ch    "mine"</w:t>
        <w:br/>
        <w:br/>
        <w:t xml:space="preserve">          000000526:   200        59 L    073 W     6379 Ch    "mgr"</w:t>
        <w:br/>
        <w:br/>
        <w:t xml:space="preserve">           000000525:   200        59 L    073 W     6379 Ch    "metaase"</w:t>
        <w:br/>
        <w:br/>
        <w:t xml:space="preserve">      000000524:   200        59 L    073 W     6378 Ch    "meta"</w:t>
        <w:br/>
        <w:br/>
        <w:t xml:space="preserve">          000000520:   200        59 L    073 W     6379 Ch    "menu"</w:t>
        <w:br/>
        <w:br/>
        <w:t xml:space="preserve">          000000523:   200        59 L    073 W     6379 Ch    "messaging"</w:t>
        <w:br/>
        <w:br/>
        <w:t xml:space="preserve">     000000522:   200        59 L    073 W     6378 Ch    "messages"</w:t>
        <w:br/>
        <w:br/>
        <w:t xml:space="preserve">      00000059:   200        59 L    073 W     6379 Ch    "memory"</w:t>
        <w:br/>
        <w:br/>
        <w:t xml:space="preserve">        00000056:   200        59 L    073 W     6379 Ch    "me"</w:t>
        <w:br/>
        <w:br/>
        <w:t xml:space="preserve">            00000058:   200        59 L    073 W     6379 Ch    "memers"</w:t>
        <w:br/>
        <w:br/>
        <w:t xml:space="preserve">       000000565:   200        59 L    073 W     6378 Ch    "nul"</w:t>
        <w:br/>
        <w:br/>
        <w:t xml:space="preserve">           000000567:   200        59 L    073 W     6378 Ch    "numer"</w:t>
        <w:br/>
        <w:br/>
        <w:t xml:space="preserve">        00000057:   200        59 L    073 W     6379 Ch    "of"</w:t>
        <w:br/>
        <w:br/>
        <w:t xml:space="preserve">            000000579:   200        59 L    073 W     6379 Ch    "open"</w:t>
        <w:br/>
        <w:br/>
        <w:t xml:space="preserve">          000000595:   200        59 L    073 W     6378 Ch    "panel"</w:t>
        <w:br/>
        <w:br/>
        <w:t xml:space="preserve">         000000607:   200        59 L    073 W     6378 Ch    "perl"</w:t>
        <w:br/>
        <w:br/>
        <w:t xml:space="preserve">          000000606:   200        59 L    073 W     6379 Ch    "pdf"</w:t>
        <w:br/>
        <w:br/>
        <w:t xml:space="preserve">           000000605:   200        59 L    073 W     6378 Ch    "path"</w:t>
        <w:br/>
        <w:br/>
        <w:t xml:space="preserve">          000000603:   200        59 L    073 W     6378 Ch    "password"</w:t>
        <w:br/>
        <w:br/>
        <w:t xml:space="preserve">      000000604:   200        59 L    073 W     6378 Ch    "passwords"</w:t>
        <w:br/>
        <w:br/>
        <w:t xml:space="preserve">     000000602:   200        59 L    073 W     6378 Ch    "passwor"</w:t>
        <w:br/>
        <w:br/>
        <w:t xml:space="preserve">       00000060:   200        59 L    073 W     6378 Ch    "passwd"</w:t>
        <w:br/>
        <w:br/>
        <w:t xml:space="preserve">        000000600:   200        59 L    073 W     6379 Ch    "passw"</w:t>
        <w:br/>
        <w:br/>
        <w:t xml:space="preserve">         000000599:   200        59 L    073 W     6378 Ch    "passes"</w:t>
        <w:br/>
        <w:br/>
        <w:t xml:space="preserve">        000000598:   200        59 L    073 W     6379 Ch    "pass"</w:t>
        <w:br/>
        <w:br/>
        <w:t xml:space="preserve">          00000059:   200        59 L    073 W     6377 Ch    "pages"</w:t>
        <w:br/>
        <w:br/>
        <w:t xml:space="preserve">         000000596:   200        59 L    073 W     6378 Ch    "paper"</w:t>
        <w:br/>
        <w:br/>
        <w:t xml:space="preserve">         000000592:   200        59 L    073 W     6378 Ch    "_pages"</w:t>
        <w:br/>
        <w:br/>
        <w:t xml:space="preserve">        000000590:   200        59 L    073 W     6377 Ch    "page"</w:t>
        <w:br/>
        <w:br/>
        <w:t xml:space="preserve">          000000597:   200        59 L    073 W     6379 Ch    "papers"</w:t>
        <w:br/>
        <w:br/>
        <w:t xml:space="preserve">        000000594:   200        59 L    073 W     6378 Ch    "pam"</w:t>
        <w:br/>
        <w:br/>
        <w:t xml:space="preserve">           000000593:   200        59 L    073 W     6379 Ch    "Pages"</w:t>
        <w:br/>
        <w:br/>
        <w:t xml:space="preserve">         000000589:   200        59 L    073 W     6379 Ch    "pad"</w:t>
        <w:br/>
        <w:br/>
        <w:t xml:space="preserve">           000000588:   200        59 L    073 W     6378 Ch    "output"</w:t>
        <w:br/>
        <w:br/>
        <w:t xml:space="preserve">        000000587:   200        59 L    073 W     6378 Ch    "outgoing"</w:t>
        <w:br/>
        <w:br/>
        <w:t xml:space="preserve">      000000586:   200        59 L    073 W     6378 Ch    "orders"</w:t>
        <w:br/>
        <w:br/>
        <w:t xml:space="preserve">        000000585:   200        59 L    073 W     6379 Ch    "order"</w:t>
        <w:br/>
        <w:br/>
        <w:t xml:space="preserve">         000000584:   200        59 L    073 W     6379 Ch    "oradata"</w:t>
        <w:br/>
        <w:br/>
        <w:t xml:space="preserve">       000000583:   200        59 L    073 W     6378 Ch    "oracle"</w:t>
        <w:br/>
        <w:br/>
        <w:t xml:space="preserve">        000000582:   200        59 L    073 W     6379 Ch    "operator"</w:t>
        <w:br/>
        <w:br/>
        <w:t xml:space="preserve">      000000578:   200        59 L    073 W     6378 Ch    "online"</w:t>
        <w:br/>
        <w:br/>
        <w:t xml:space="preserve">        000000580:   200        59 L    073 W     6379 Ch    "openapp"</w:t>
        <w:br/>
        <w:br/>
        <w:t xml:space="preserve">       00000058:   200        59 L    073 W     6378 Ch    "openfile"</w:t>
        <w:br/>
        <w:br/>
        <w:t xml:space="preserve">      000000576:   200        59 L    073 W     6378 Ch    "oldie"</w:t>
        <w:br/>
        <w:br/>
        <w:t xml:space="preserve">         000000575:   200        59 L    073 W     6378 Ch    "old"</w:t>
        <w:br/>
        <w:br/>
        <w:t xml:space="preserve">           000000573:   200        59 L    073 W     6379 Ch    "office"</w:t>
        <w:br/>
        <w:br/>
        <w:t xml:space="preserve">        000000577:   200        59 L    073 W     6379 Ch    "on"</w:t>
        <w:br/>
        <w:br/>
        <w:t xml:space="preserve">            000000570:   200        59 L    073 W     6378 Ch    "odc"</w:t>
        <w:br/>
        <w:br/>
        <w:t xml:space="preserve">          000000574:   200        59 L    073 W     6378 Ch    "ogl"</w:t>
        <w:br/>
        <w:br/>
        <w:t xml:space="preserve">           000000572:   200        59 L    073 W     6379 Ch    "off"</w:t>
        <w:br/>
        <w:br/>
        <w:t xml:space="preserve">           000000569:   200        59 L    073 W     6377 Ch    "ojects"</w:t>
        <w:br/>
        <w:br/>
        <w:t xml:space="preserve">       000000566:   200        59 L    073 W     6379 Ch    "null"</w:t>
        <w:br/>
        <w:br/>
        <w:t xml:space="preserve">          000000568:   200        59 L    073 W     6379 Ch    "oject"</w:t>
        <w:br/>
        <w:br/>
        <w:t xml:space="preserve">        00000060:   200        59 L    073 W     6379 Ch    "personals"</w:t>
        <w:br/>
        <w:br/>
        <w:t xml:space="preserve">     000000608:   200        59 L    073 W     6379 Ch    "perl5"</w:t>
        <w:br/>
        <w:br/>
        <w:t xml:space="preserve">         00000064:   200        59 L    073 W     6378 Ch    "phpmyadmin"</w:t>
        <w:br/>
        <w:br/>
        <w:t xml:space="preserve">    000000622:   200        59 L    073 W     6379 Ch    "pol"</w:t>
        <w:br/>
        <w:br/>
        <w:t xml:space="preserve">           000000638:   200        59 L    073 W     6379 Ch    "privs"</w:t>
        <w:br/>
        <w:br/>
        <w:t xml:space="preserve">         000000656:   200        59 L    073 W     6379 Ch    "pulish"</w:t>
        <w:br/>
        <w:br/>
        <w:t xml:space="preserve">       000000655:   200        59 L    073 W     6379 Ch    "pulic"</w:t>
        <w:br/>
        <w:br/>
        <w:t xml:space="preserve">        000000657:   200        59 L    073 W     6378 Ch    "pulisher"</w:t>
        <w:br/>
        <w:br/>
        <w:t xml:space="preserve">     000000654:   200        59 L    073 W     6379 Ch    "pu"</w:t>
        <w:br/>
        <w:br/>
        <w:t xml:space="preserve">           000000653:   200        59 L    073 W     6379 Ch    "ps"</w:t>
        <w:br/>
        <w:br/>
        <w:t xml:space="preserve">            000000652:   200        59 L    073 W     6378 Ch    "proy"</w:t>
        <w:br/>
        <w:br/>
        <w:t xml:space="preserve">         00000065:   200        59 L    073 W     6379 Ch    "protected"</w:t>
        <w:br/>
        <w:br/>
        <w:t xml:space="preserve">     000000650:   200        59 L    073 W     6379 Ch    "protect"</w:t>
        <w:br/>
        <w:br/>
        <w:t xml:space="preserve">       000000649:   200        59 L    073 W     6378 Ch    "properties"</w:t>
        <w:br/>
        <w:br/>
        <w:t xml:space="preserve">    000000646:   200        59 L    073 W     6379 Ch    "program"</w:t>
        <w:br/>
        <w:br/>
        <w:t xml:space="preserve">       000000648:   200        59 L    073 W     6378 Ch    "proof"</w:t>
        <w:br/>
        <w:br/>
        <w:t xml:space="preserve">         000000647:   200        59 L    073 W     6378 Ch    "project"</w:t>
        <w:br/>
        <w:br/>
        <w:t xml:space="preserve">       000000645:   200        59 L    073 W     6379 Ch    "profile"</w:t>
        <w:br/>
        <w:br/>
        <w:t xml:space="preserve">       000000644:   200        59 L    073 W     6378 Ch    "professor"</w:t>
        <w:br/>
        <w:br/>
        <w:t xml:space="preserve">     000000643:   200        59 L    073 W     6378 Ch    "products"</w:t>
        <w:br/>
        <w:br/>
        <w:t xml:space="preserve">      000000642:   200        59 L    073 W     6379 Ch    "production"</w:t>
        <w:br/>
        <w:br/>
        <w:t xml:space="preserve">    000000637:   200        59 L    073 W     6378 Ch    "private"</w:t>
        <w:br/>
        <w:br/>
        <w:t xml:space="preserve">       000000639:   200        59 L    073 W     6378 Ch    "process"</w:t>
        <w:br/>
        <w:br/>
        <w:t xml:space="preserve">       000000636:   200        59 L    073 W     6379 Ch    "priv"</w:t>
        <w:br/>
        <w:br/>
        <w:t xml:space="preserve">          000000635:   200        59 L    073 W     6379 Ch    "printenv"</w:t>
        <w:br/>
        <w:br/>
        <w:t xml:space="preserve">      00000064:   200        59 L    073 W     6379 Ch    "prod"</w:t>
        <w:br/>
        <w:br/>
        <w:t xml:space="preserve">          000000640:   200        59 L    073 W     6379 Ch    "processform"</w:t>
        <w:br/>
        <w:br/>
        <w:t xml:space="preserve">   000000633:   200        59 L    073 W     6377 Ch    "preview"</w:t>
        <w:br/>
        <w:br/>
        <w:t xml:space="preserve">       000000632:   200        59 L    073 W     6379 Ch    "press"</w:t>
        <w:br/>
        <w:br/>
        <w:t xml:space="preserve">         00000063:   200        59 L    073 W     6379 Ch    "power"</w:t>
        <w:br/>
        <w:br/>
        <w:t xml:space="preserve">         000000634:   200        59 L    073 W     6379 Ch    "print"</w:t>
        <w:br/>
        <w:br/>
        <w:t xml:space="preserve">         000000628:   200        59 L    073 W     6379 Ch    "portlets"</w:t>
        <w:br/>
        <w:br/>
        <w:t xml:space="preserve">      000000630:   200        59 L    073 W     6379 Ch    "postgres"</w:t>
        <w:br/>
        <w:br/>
        <w:t xml:space="preserve">      000000625:   200        59 L    073 W     6379 Ch    "pop"</w:t>
        <w:br/>
        <w:br/>
        <w:t xml:space="preserve">           000000626:   200        59 L    073 W     6378 Ch    "portal"</w:t>
        <w:br/>
        <w:br/>
        <w:t xml:space="preserve">        000000627:   200        59 L    073 W     6377 Ch    "portlet"</w:t>
        <w:br/>
        <w:br/>
        <w:t xml:space="preserve">       000000629:   200        59 L    073 W     6379 Ch    "post"</w:t>
        <w:br/>
        <w:br/>
        <w:t xml:space="preserve">          000000624:   200        59 L    073 W     6379 Ch    "poll"</w:t>
        <w:br/>
        <w:br/>
        <w:t xml:space="preserve">          000000623:   200        59 L    073 W     6378 Ch    "policy"</w:t>
        <w:br/>
        <w:br/>
        <w:t xml:space="preserve">        00000062:   200        59 L    073 W     6378 Ch    "pl"</w:t>
        <w:br/>
        <w:br/>
        <w:t xml:space="preserve">           000000620:   200        59 L    073 W     6379 Ch    "pls"</w:t>
        <w:br/>
        <w:br/>
        <w:t xml:space="preserve">           00000069:   200        59 L    073 W     6379 Ch    "pl"</w:t>
        <w:br/>
        <w:br/>
        <w:t xml:space="preserve">            00000068:   200        59 L    073 W     6379 Ch    "pi"</w:t>
        <w:br/>
        <w:br/>
        <w:t xml:space="preserve">           00000067:   200        59 L    073 W     6379 Ch    "ping"</w:t>
        <w:br/>
        <w:br/>
        <w:t xml:space="preserve">          00000066:   200        59 L    073 W     6378 Ch    "pics"</w:t>
        <w:br/>
        <w:br/>
        <w:t xml:space="preserve">          00000063:   200        59 L    073 W     6379 Ch    "php"</w:t>
        <w:br/>
        <w:br/>
        <w:t xml:space="preserve">           00000065:   200        59 L    073 W     6378 Ch    "phpMyAdmin"</w:t>
        <w:br/>
        <w:br/>
        <w:t xml:space="preserve">    00000062:   200        59 L    073 W     6378 Ch    "phone"</w:t>
        <w:br/>
        <w:br/>
        <w:t xml:space="preserve">         000000609:   200        59 L    073 W     6378 Ch    "personal"</w:t>
        <w:br/>
        <w:br/>
        <w:t xml:space="preserve">      0000006:   200        59 L    073 W     6379 Ch    "pgsql"</w:t>
        <w:br/>
        <w:br/>
        <w:t xml:space="preserve">         000000658:   200        59 L    073 W     6378 Ch    "purchase"</w:t>
        <w:br/>
        <w:br/>
        <w:t xml:space="preserve">      000000660:   200        59 L    073 W     6378 Ch    "put"</w:t>
        <w:br/>
        <w:br/>
        <w:t xml:space="preserve">           000000688:   200        59 L    073 W     6379 Ch    "reports"</w:t>
        <w:br/>
        <w:br/>
        <w:t xml:space="preserve">       000000706:   200        59 L    073 W     6378 Ch    "run"</w:t>
        <w:br/>
        <w:br/>
        <w:t xml:space="preserve">           000000672:   200        59 L    073 W     6378 Ch    "readme"</w:t>
        <w:br/>
        <w:br/>
        <w:t xml:space="preserve">        000000707:   200        59 L    073 W     6379 Ch    "sales"</w:t>
        <w:br/>
        <w:br/>
        <w:t xml:space="preserve">         000000705:   200        59 L    073 W     6379 Ch    "rules"</w:t>
        <w:br/>
        <w:br/>
        <w:t xml:space="preserve">         000000704:   200        59 L    073 W     6378 Ch    "rss"</w:t>
        <w:br/>
        <w:br/>
        <w:t xml:space="preserve">           000000703:   200        59 L    073 W     6379 Ch    "rpc"</w:t>
        <w:br/>
        <w:br/>
        <w:t xml:space="preserve">           000000702:   200        59 L    073 W     6378 Ch    "router"</w:t>
        <w:br/>
        <w:br/>
        <w:t xml:space="preserve">        000000664:   200        59 L    073 W     6379 Ch    "queries"</w:t>
        <w:br/>
        <w:br/>
        <w:t xml:space="preserve">       00000070:   200        59 L    073 W     6378 Ch    "route"</w:t>
        <w:br/>
        <w:br/>
        <w:t xml:space="preserve">         000000700:   200        59 L    073 W     6379 Ch    "root"</w:t>
        <w:br/>
        <w:br/>
        <w:t xml:space="preserve">          000000699:   200        59 L    073 W     6379 Ch    "rootics"</w:t>
        <w:br/>
        <w:br/>
        <w:t xml:space="preserve">      000000698:   200        59 L    073 W     6378 Ch    "root"</w:t>
        <w:br/>
        <w:br/>
        <w:t xml:space="preserve">         000000697:   200        59 L    073 W     6379 Ch    "right"</w:t>
        <w:br/>
        <w:br/>
        <w:t xml:space="preserve">         000000696:   200        59 L    073 W     6379 Ch    "retail"</w:t>
        <w:br/>
        <w:br/>
        <w:t xml:space="preserve">        000000695:   200        59 L    073 W     6379 Ch    "restricted"</w:t>
        <w:br/>
        <w:br/>
        <w:t xml:space="preserve">    000000694:   200        59 L    073 W     6379 Ch    "responder"</w:t>
        <w:br/>
        <w:br/>
        <w:t xml:space="preserve">     000000693:   200        59 L    073 W     6378 Ch    "resources"</w:t>
        <w:br/>
        <w:br/>
        <w:t xml:space="preserve">     000000692:   200        59 L    073 W     6379 Ch    "resource"</w:t>
        <w:br/>
        <w:br/>
        <w:t xml:space="preserve">      00000069:   200        59 L    073 W     6378 Ch    "reseller"</w:t>
        <w:br/>
        <w:br/>
        <w:t xml:space="preserve">      000000690:   200        59 L    073 W     6378 Ch    "research"</w:t>
        <w:br/>
        <w:br/>
        <w:t xml:space="preserve">      000000687:   200        59 L    073 W     6378 Ch    "report"</w:t>
        <w:br/>
        <w:br/>
        <w:t xml:space="preserve">        000000689:   200        59 L    073 W     6379 Ch    "requisite"</w:t>
        <w:br/>
        <w:br/>
        <w:t xml:space="preserve">     000000686:   200        59 L    073 W     6378 Ch    "removed"</w:t>
        <w:br/>
        <w:br/>
        <w:t xml:space="preserve">       000000685:   200        59 L    073 W     6379 Ch    "remote"</w:t>
        <w:br/>
        <w:br/>
        <w:t xml:space="preserve">        000000684:   200        59 L    073 W     6378 Ch    "reminder"</w:t>
        <w:br/>
        <w:br/>
        <w:t xml:space="preserve">      000000683:   200        59 L    073 W     6379 Ch    "remind"</w:t>
        <w:br/>
        <w:br/>
        <w:t xml:space="preserve">        000000682:   200        59 L    073 W     6379 Ch    "release"</w:t>
        <w:br/>
        <w:br/>
        <w:t xml:space="preserve">       000000680:   200        59 L    073 W     6378 Ch    "register"</w:t>
        <w:br/>
        <w:br/>
        <w:t xml:space="preserve">      00000068:   200        59 L    073 W     6379 Ch    "registered"</w:t>
        <w:br/>
        <w:br/>
        <w:t xml:space="preserve">    000000679:   200        59 L    073 W     6379 Ch    "regional"</w:t>
        <w:br/>
        <w:br/>
        <w:t xml:space="preserve">      000000677:   200        59 L    073 W     6379 Ch    "reg"</w:t>
        <w:br/>
        <w:br/>
        <w:t xml:space="preserve">           000000678:   200        59 L    073 W     6379 Ch    "reginternal"</w:t>
        <w:br/>
        <w:br/>
        <w:t xml:space="preserve">   000000676:   200        59 L    073 W     6378 Ch    "references"</w:t>
        <w:br/>
        <w:br/>
        <w:t xml:space="preserve">    000000675:   200        59 L    073 W     6378 Ch    "reference"</w:t>
        <w:br/>
        <w:br/>
        <w:t xml:space="preserve">     000000674:   200        59 L    073 W     6378 Ch    "redirect"</w:t>
        <w:br/>
        <w:br/>
        <w:t xml:space="preserve">      00000067:   200        59 L    073 W     6378 Ch    "rcs"</w:t>
        <w:br/>
        <w:br/>
        <w:t xml:space="preserve">           000000673:   200        59 L    073 W     6378 Ch    "redir"</w:t>
        <w:br/>
        <w:br/>
        <w:t xml:space="preserve">         000000670:   200        59 L    073 W     6379 Ch    "rank"</w:t>
        <w:br/>
        <w:br/>
        <w:t xml:space="preserve">          000000669:   200        59 L    073 W     6378 Ch    "random"</w:t>
        <w:br/>
        <w:br/>
        <w:t xml:space="preserve">        000000668:   200        59 L    073 W     6378 Ch    "ramon"</w:t>
        <w:br/>
        <w:br/>
        <w:t xml:space="preserve">         000000667:   200        59 L    073 W     6378 Ch    "quote"</w:t>
        <w:br/>
        <w:br/>
        <w:t xml:space="preserve">         000000666:   200        59 L    073 W     6379 Ch    "queue"</w:t>
        <w:br/>
        <w:br/>
        <w:t xml:space="preserve">         000000659:   200        59 L    073 W     6378 Ch    "purchases"</w:t>
        <w:br/>
        <w:br/>
        <w:t xml:space="preserve">     000000662:   200        59 L    073 W     6378 Ch    "pwd"</w:t>
        <w:br/>
        <w:br/>
        <w:t xml:space="preserve">           000000665:   200        59 L    073 W     6379 Ch    "query"</w:t>
        <w:br/>
        <w:br/>
        <w:t xml:space="preserve">         000000663:   200        59 L    073 W     6378 Ch    "python"</w:t>
        <w:br/>
        <w:br/>
        <w:t xml:space="preserve">        00000066:   200        59 L    073 W     6379 Ch    "pw"</w:t>
        <w:br/>
        <w:br/>
        <w:t xml:space="preserve">            000000708:   200        59 L    073 W     6378 Ch    "sample"</w:t>
        <w:br/>
        <w:br/>
        <w:t xml:space="preserve">        00000070:   200        59 L    073 W     6379 Ch    "save"</w:t>
        <w:br/>
        <w:br/>
        <w:t xml:space="preserve">          00000074:   200        59 L    073 W     6379 Ch    "scratc"</w:t>
        <w:br/>
        <w:br/>
        <w:t xml:space="preserve">        000000722:   200        59 L    073 W     6378 Ch    "sections"</w:t>
        <w:br/>
        <w:br/>
        <w:t xml:space="preserve">      000000730:   200        59 L    073 W     6377 Ch    "sensepost"</w:t>
        <w:br/>
        <w:br/>
        <w:t xml:space="preserve">     000000729:   200        59 L    073 W     6379 Ch    "sendmail"</w:t>
        <w:br/>
        <w:br/>
        <w:t xml:space="preserve">      000000728:   200        59 L    073 W     6378 Ch    "send"</w:t>
        <w:br/>
        <w:br/>
        <w:t xml:space="preserve">          000000727:   200        59 L    073 W     6379 Ch    "sell"</w:t>
        <w:br/>
        <w:br/>
        <w:t xml:space="preserve">          000000726:   200        59 L    073 W     6378 Ch    "select"</w:t>
        <w:br/>
        <w:br/>
        <w:t xml:space="preserve">        000000725:   200        59 L    073 W     6379 Ch    "security"</w:t>
        <w:br/>
        <w:br/>
        <w:t xml:space="preserve">      000000724:   200        59 L    073 W     6378 Ch    "secured"</w:t>
        <w:br/>
        <w:br/>
        <w:t xml:space="preserve">       00000072:   200        59 L    073 W     6379 Ch    "section"</w:t>
        <w:br/>
        <w:br/>
        <w:t xml:space="preserve">       000000723:   200        59 L    073 W     6378 Ch    "secure"</w:t>
        <w:br/>
        <w:br/>
        <w:t xml:space="preserve">        000000720:   200        59 L    073 W     6378 Ch    "secrets"</w:t>
        <w:br/>
        <w:br/>
        <w:t xml:space="preserve">       00000079:   200        59 L    073 W     6379 Ch    "secret"</w:t>
        <w:br/>
        <w:br/>
        <w:t xml:space="preserve">        00000078:   200        59 L    073 W     6379 Ch    "search"</w:t>
        <w:br/>
        <w:br/>
        <w:t xml:space="preserve">        00000077:   200        59 L    073 W     6379 Ch    "sdk"</w:t>
        <w:br/>
        <w:br/>
        <w:t xml:space="preserve">           00000076:   200        59 L    073 W     6379 Ch    "scripts"</w:t>
        <w:br/>
        <w:br/>
        <w:t xml:space="preserve">       00000073:   200        59 L    073 W     6377 Ch    "scr"</w:t>
        <w:br/>
        <w:br/>
        <w:t xml:space="preserve">           00000075:   200        59 L    073 W     6377 Ch    "script"</w:t>
        <w:br/>
        <w:br/>
        <w:t xml:space="preserve">        000000709:   200        59 L    073 W     6379 Ch    "samples"</w:t>
        <w:br/>
        <w:br/>
        <w:t xml:space="preserve">       0000007:   200        59 L    073 W     6379 Ch    "saved"</w:t>
        <w:br/>
        <w:br/>
        <w:t xml:space="preserve">         00000073:   200        59 L    073 W     6378 Ch    "sensor"</w:t>
        <w:br/>
        <w:br/>
        <w:t xml:space="preserve">        00000072:   200        59 L    073 W     6378 Ch    "schema"</w:t>
        <w:br/>
        <w:br/>
        <w:t xml:space="preserve">        000000733:   200        59 L    073 W     6379 Ch    "server"</w:t>
        <w:br/>
        <w:br/>
        <w:t xml:space="preserve">        000000737:   200        59 L    073 W     6379 Ch    "services"</w:t>
        <w:br/>
        <w:br/>
        <w:t xml:space="preserve">      000000745:   200        59 L    073 W     6378 Ch    "setting"</w:t>
        <w:br/>
        <w:br/>
        <w:t xml:space="preserve">       00000076:   200        59 L    073 W     6379 Ch    "single"</w:t>
        <w:br/>
        <w:br/>
        <w:t xml:space="preserve">        00000077:   200        59 L    073 W     6379 Ch    "solaris"</w:t>
        <w:br/>
        <w:br/>
        <w:t xml:space="preserve">       000000770:   200        59 L    073 W     6378 Ch    "software"</w:t>
        <w:br/>
        <w:br/>
        <w:t xml:space="preserve">      000000769:   200        59 L    073 W     6377 Ch    "soapdocs"</w:t>
        <w:br/>
        <w:br/>
        <w:t xml:space="preserve">      000000768:   200        59 L    073 W     6379 Ch    "soap"</w:t>
        <w:br/>
        <w:br/>
        <w:t xml:space="preserve">          000000767:   200        59 L    073 W     6378 Ch    "snoop"</w:t>
        <w:br/>
        <w:br/>
        <w:t xml:space="preserve">         000000766:   200        59 L    073 W     6378 Ch    "small"</w:t>
        <w:br/>
        <w:br/>
        <w:t xml:space="preserve">         000000765:   200        59 L    073 W     6379 Ch    "SiteServer"</w:t>
        <w:br/>
        <w:br/>
        <w:t xml:space="preserve">    000000764:   200        59 L    073 W     6379 Ch    "sites"</w:t>
        <w:br/>
        <w:br/>
        <w:t xml:space="preserve">         000000760:   200        59 L    073 W     6378 Ch    "simple"</w:t>
        <w:br/>
        <w:br/>
        <w:t xml:space="preserve">        000000763:   200        59 L    073 W     6379 Ch    "sitemap"</w:t>
        <w:br/>
        <w:br/>
        <w:t xml:space="preserve">       000000762:   200        59 L    073 W     6378 Ch    "site"</w:t>
        <w:br/>
        <w:br/>
        <w:t xml:space="preserve">          000000759:   200        59 L    073 W     6379 Ch    "signin"</w:t>
        <w:br/>
        <w:br/>
        <w:t xml:space="preserve">        000000757:   200        59 L    073 W     6379 Ch    "sign"</w:t>
        <w:br/>
        <w:br/>
        <w:t xml:space="preserve">          000000756:   200        59 L    073 W     6379 Ch    "shtml"</w:t>
        <w:br/>
        <w:br/>
        <w:t xml:space="preserve">         000000758:   200        59 L    073 W     6378 Ch    "signature"</w:t>
        <w:br/>
        <w:br/>
        <w:t xml:space="preserve">     000000755:   200        59 L    073 W     6379 Ch    "showcode"</w:t>
        <w:br/>
        <w:br/>
        <w:t xml:space="preserve">      000000754:   200        59 L    073 W     6379 Ch    "show"</w:t>
        <w:br/>
        <w:br/>
        <w:t xml:space="preserve">          000000753:   200        59 L    073 W     6379 Ch    "shopper"</w:t>
        <w:br/>
        <w:br/>
        <w:t xml:space="preserve">       000000752:   200        59 L    073 W     6379 Ch    "shop"</w:t>
        <w:br/>
        <w:br/>
        <w:t xml:space="preserve">          00000075:   200        59 L    073 W     6377 Ch    "shit"</w:t>
        <w:br/>
        <w:br/>
        <w:t xml:space="preserve">          000000750:   200        59 L    073 W     6378 Ch    "shell"</w:t>
        <w:br/>
        <w:br/>
        <w:t xml:space="preserve">         000000749:   200        59 L    073 W     6378 Ch    "shared"</w:t>
        <w:br/>
        <w:br/>
        <w:t xml:space="preserve">        000000748:   200        59 L    073 W     6378 Ch    "share"</w:t>
        <w:br/>
        <w:br/>
        <w:t xml:space="preserve">         000000747:   200        59 L    073 W     6378 Ch    "setup"</w:t>
        <w:br/>
        <w:br/>
        <w:t xml:space="preserve">         000000744:   200        59 L    073 W     6379 Ch    "set"</w:t>
        <w:br/>
        <w:br/>
        <w:t xml:space="preserve">           000000746:   200        59 L    073 W     6378 Ch    "settings"</w:t>
        <w:br/>
        <w:br/>
        <w:t xml:space="preserve">      000000743:   200        59 L    073 W     6379 Ch    "sessions"</w:t>
        <w:br/>
        <w:br/>
        <w:t xml:space="preserve">      000000742:   200        59 L    073 W     6379 Ch    "session"</w:t>
        <w:br/>
        <w:br/>
        <w:t xml:space="preserve">       00000074:   200        59 L    073 W     6379 Ch    "Servlets"</w:t>
        <w:br/>
        <w:br/>
        <w:t xml:space="preserve">      000000740:   200        59 L    073 W     6379 Ch    "servlets"</w:t>
        <w:br/>
        <w:br/>
        <w:t xml:space="preserve">      000000739:   200        59 L    073 W     6379 Ch    "Servlet"</w:t>
        <w:br/>
        <w:br/>
        <w:t xml:space="preserve">       000000736:   200        59 L    073 W     6379 Ch    "service"</w:t>
        <w:br/>
        <w:br/>
        <w:t xml:space="preserve">       000000738:   200        59 L    073 W     6379 Ch    "servlet"</w:t>
        <w:br/>
        <w:br/>
        <w:t xml:space="preserve">       000000735:   200        59 L    073 W     6378 Ch    "server_stats"</w:t>
        <w:br/>
        <w:br/>
        <w:t xml:space="preserve">  000000732:   200        59 L    073 W     6379 Ch    "sent"</w:t>
        <w:br/>
        <w:br/>
        <w:t xml:space="preserve">          000000734:   200        59 L    073 W     6379 Ch    "servers"</w:t>
        <w:br/>
        <w:br/>
        <w:t xml:space="preserve">       000000772:   200        59 L    073 W     6379 Ch    "solutions"</w:t>
        <w:br/>
        <w:br/>
        <w:t xml:space="preserve">     000000774:   200        59 L    073 W     6378 Ch    "source"</w:t>
        <w:br/>
        <w:br/>
        <w:t xml:space="preserve">        000000778:   200        59 L    073 W     6379 Ch    "spanish"</w:t>
        <w:br/>
        <w:br/>
        <w:t xml:space="preserve">       000000786:   200        59 L    073 W     6379 Ch    "staff"</w:t>
        <w:br/>
        <w:br/>
        <w:t xml:space="preserve">         000000802:   200        59 L    073 W     6379 Ch    "style"</w:t>
        <w:br/>
        <w:br/>
        <w:t xml:space="preserve">         00000082:   200        59 L    073 W     6378 Ch    "tape"</w:t>
        <w:br/>
        <w:br/>
        <w:t xml:space="preserve">          000000820:   200        59 L    073 W     6378 Ch    "tag"</w:t>
        <w:br/>
        <w:br/>
        <w:t xml:space="preserve">           00000089:   200        59 L    073 W     6376 Ch    "tale"</w:t>
        <w:br/>
        <w:br/>
        <w:t xml:space="preserve">         00000088:   200        59 L    073 W     6378 Ch    "system"</w:t>
        <w:br/>
        <w:br/>
        <w:t xml:space="preserve">        00000087:   200        59 L    073 W     6378 Ch    "sysadmin"</w:t>
        <w:br/>
        <w:br/>
        <w:t xml:space="preserve">      00000086:   200        59 L    073 W     6378 Ch    "sys"</w:t>
        <w:br/>
        <w:br/>
        <w:t xml:space="preserve">           00000085:   200        59 L    073 W     6379 Ch    "sw"</w:t>
        <w:br/>
        <w:br/>
        <w:t xml:space="preserve">            00000084:   200        59 L    073 W     6378 Ch    "svr"</w:t>
        <w:br/>
        <w:br/>
        <w:t xml:space="preserve">           00000083:   200        59 L    073 W     6379 Ch    "svn"</w:t>
        <w:br/>
        <w:br/>
        <w:t xml:space="preserve">           00000082:   200        59 L    073 W     6379 Ch    "svc"</w:t>
        <w:br/>
        <w:br/>
        <w:t xml:space="preserve">           0000008:   200        59 L    073 W     6378 Ch    "survey"</w:t>
        <w:br/>
        <w:br/>
        <w:t xml:space="preserve">        00000080:   200        59 L    073 W     6379 Ch    "supported"</w:t>
        <w:br/>
        <w:br/>
        <w:t xml:space="preserve">     000000809:   200        59 L    073 W     6379 Ch    "support"</w:t>
        <w:br/>
        <w:br/>
        <w:t xml:space="preserve">       000000808:   200        59 L    073 W     6378 Ch    "super"</w:t>
        <w:br/>
        <w:br/>
        <w:t xml:space="preserve">         000000806:   200        59 L    073 W     6379 Ch    "sumitter"</w:t>
        <w:br/>
        <w:br/>
        <w:t xml:space="preserve">     00000080:   200        59 L    073 W     6379 Ch    "stuff"</w:t>
        <w:br/>
        <w:br/>
        <w:t xml:space="preserve">         000000803:   200        59 L    073 W     6377 Ch    "stylesheet"</w:t>
        <w:br/>
        <w:br/>
        <w:t xml:space="preserve">    000000807:   200        59 L    073 W     6379 Ch    "sun"</w:t>
        <w:br/>
        <w:br/>
        <w:t xml:space="preserve">           000000805:   200        59 L    073 W     6379 Ch    "sumit"</w:t>
        <w:br/>
        <w:br/>
        <w:t xml:space="preserve">        000000804:   200        59 L    073 W     6378 Ch    "stylesheets"</w:t>
        <w:br/>
        <w:br/>
        <w:t xml:space="preserve">   000000800:   200        59 L    073 W     6379 Ch    "student"</w:t>
        <w:br/>
        <w:br/>
        <w:t xml:space="preserve">       000000798:   200        59 L    073 W     6379 Ch    "story"</w:t>
        <w:br/>
        <w:br/>
        <w:t xml:space="preserve">         000000797:   200        59 L    073 W     6379 Ch    "store"</w:t>
        <w:br/>
        <w:br/>
        <w:t xml:space="preserve">         000000799:   200        59 L    073 W     6378 Ch    "string"</w:t>
        <w:br/>
        <w:br/>
        <w:t xml:space="preserve">        000000796:   200        59 L    073 W     6379 Ch    "stop"</w:t>
        <w:br/>
        <w:br/>
        <w:t xml:space="preserve">          000000795:   200        59 L    073 W     6379 Ch    "status"</w:t>
        <w:br/>
        <w:br/>
        <w:t xml:space="preserve">        000000794:   200        59 L    073 W     6377 Ch    "Stats"</w:t>
        <w:br/>
        <w:br/>
        <w:t xml:space="preserve">         000000793:   200        59 L    073 W     6379 Ch    "stats"</w:t>
        <w:br/>
        <w:br/>
        <w:t xml:space="preserve">         000000792:   200        59 L    073 W     6379 Ch    "Statistics"</w:t>
        <w:br/>
        <w:br/>
        <w:t xml:space="preserve">    00000079:   200        59 L    073 W     6379 Ch    "statistics"</w:t>
        <w:br/>
        <w:br/>
        <w:t xml:space="preserve">    000000790:   200        59 L    073 W     6378 Ch    "statistic"</w:t>
        <w:br/>
        <w:br/>
        <w:t xml:space="preserve">     000000789:   200        59 L    073 W     6377 Ch    "stat"</w:t>
        <w:br/>
        <w:br/>
        <w:t xml:space="preserve">          000000788:   200        59 L    073 W     6378 Ch    "startpage"</w:t>
        <w:br/>
        <w:br/>
        <w:t xml:space="preserve">     000000785:   200        59 L    073 W     6378 Ch    "ssl"</w:t>
        <w:br/>
        <w:br/>
        <w:t xml:space="preserve">           000000787:   200        59 L    073 W     6379 Ch    "start"</w:t>
        <w:br/>
        <w:br/>
        <w:t xml:space="preserve">         000000784:   200        59 L    073 W     6378 Ch    "ssi"</w:t>
        <w:br/>
        <w:br/>
        <w:t xml:space="preserve">           000000783:   200        59 L    073 W     6379 Ch    "srv"</w:t>
        <w:br/>
        <w:br/>
        <w:t xml:space="preserve">           000000782:   200        59 L    073 W     6379 Ch    "srchad"</w:t>
        <w:br/>
        <w:br/>
        <w:t xml:space="preserve">        00000078:   200        59 L    073 W     6377 Ch    "src"</w:t>
        <w:br/>
        <w:br/>
        <w:t xml:space="preserve">           000000780:   200        59 L    073 W     6379 Ch    "sqladmin"</w:t>
        <w:br/>
        <w:br/>
        <w:t xml:space="preserve">      000000777:   200        59 L    073 W     6377 Ch    "spain"</w:t>
        <w:br/>
        <w:br/>
        <w:t xml:space="preserve">         000000775:   200        59 L    073 W     6379 Ch    "sources"</w:t>
        <w:br/>
        <w:br/>
        <w:t xml:space="preserve">       000000773:   200        59 L    073 W     6379 Ch    "someody"</w:t>
        <w:br/>
        <w:br/>
        <w:t xml:space="preserve">      000000779:   200        59 L    073 W     6378 Ch    "sql"</w:t>
        <w:br/>
        <w:br/>
        <w:t xml:space="preserve">           000000776:   200        59 L    073 W     6379 Ch    "Sources"</w:t>
        <w:br/>
        <w:br/>
        <w:t xml:space="preserve">       000000822:   200        59 L    073 W     6379 Ch    "tar"</w:t>
        <w:br/>
        <w:br/>
        <w:t xml:space="preserve">           000000824:   200        59 L    073 W     6379 Ch    "tech"</w:t>
        <w:br/>
        <w:br/>
        <w:t xml:space="preserve">          000000828:   200        59 L    073 W     6379 Ch    "temporal"</w:t>
        <w:br/>
        <w:br/>
        <w:t xml:space="preserve">      000000836:   200        59 L    073 W     6378 Ch    "ticket"</w:t>
        <w:br/>
        <w:br/>
        <w:t xml:space="preserve">        000000840:   200        59 L    073 W     6378 Ch    "toolar"</w:t>
        <w:br/>
        <w:br/>
        <w:t xml:space="preserve">       000000839:   200        59 L    073 W     6378 Ch    "tool"</w:t>
        <w:br/>
        <w:br/>
        <w:t xml:space="preserve">          000000844:   200        59 L    073 W     6379 Ch    "tour"</w:t>
        <w:br/>
        <w:br/>
        <w:t xml:space="preserve">          000000843:   200        59 L    073 W     6378 Ch    "topics"</w:t>
        <w:br/>
        <w:br/>
        <w:t xml:space="preserve">        000000842:   200        59 L    073 W     6379 Ch    "top"</w:t>
        <w:br/>
        <w:br/>
        <w:t xml:space="preserve">           00000084:   200        59 L    073 W     6379 Ch    "tools"</w:t>
        <w:br/>
        <w:br/>
        <w:t xml:space="preserve">         000000838:   200        59 L    073 W     6379 Ch    "today"</w:t>
        <w:br/>
        <w:br/>
        <w:t xml:space="preserve">         000000835:   200        59 L    073 W     6378 Ch    "tets"</w:t>
        <w:br/>
        <w:br/>
        <w:t xml:space="preserve">         000000837:   200        59 L    073 W     6378 Ch    "tmp"</w:t>
        <w:br/>
        <w:br/>
        <w:t xml:space="preserve">           000000834:   200        59 L    073 W     6379 Ch    "tet"</w:t>
        <w:br/>
        <w:br/>
        <w:t xml:space="preserve">          000000833:   200        59 L    073 W     6379 Ch    "tests"</w:t>
        <w:br/>
        <w:br/>
        <w:t xml:space="preserve">         000000832:   200        59 L    073 W     6379 Ch    "testing"</w:t>
        <w:br/>
        <w:br/>
        <w:t xml:space="preserve">       00000083:   200        59 L    073 W     6379 Ch    "test"</w:t>
        <w:br/>
        <w:br/>
        <w:t xml:space="preserve">          000000830:   200        59 L    073 W     6378 Ch    "terminal"</w:t>
        <w:br/>
        <w:br/>
        <w:t xml:space="preserve">      000000827:   200        59 L    073 W     6379 Ch    "templates"</w:t>
        <w:br/>
        <w:br/>
        <w:t xml:space="preserve">     000000829:   200        59 L    073 W     6379 Ch    "temps"</w:t>
        <w:br/>
        <w:br/>
        <w:t xml:space="preserve">         000000826:   200        59 L    073 W     6379 Ch    "template"</w:t>
        <w:br/>
        <w:br/>
        <w:t xml:space="preserve">      000000823:   200        59 L    073 W     6379 Ch    "target"</w:t>
        <w:br/>
        <w:br/>
        <w:t xml:space="preserve">        000000825:   200        59 L    073 W     6379 Ch    "temp"</w:t>
        <w:br/>
        <w:br/>
        <w:t xml:space="preserve">          000000845:   200        59 L    073 W     6379 Ch    "tpv"</w:t>
        <w:br/>
        <w:br/>
        <w:t xml:space="preserve">           000000847:   200        59 L    073 W     6379 Ch    "traffic"</w:t>
        <w:br/>
        <w:br/>
        <w:t xml:space="preserve">       00000085:   200        59 L    073 W     6379 Ch    "transport"</w:t>
        <w:br/>
        <w:br/>
        <w:t xml:space="preserve">     000000859:   200        59 L    073 W     6379 Ch    "uni"</w:t>
        <w:br/>
        <w:br/>
        <w:t xml:space="preserve">          000000865:   200        59 L    073 W     6379 Ch    "uploads"</w:t>
        <w:br/>
        <w:br/>
        <w:t xml:space="preserve">       000000864:   200        59 L    073 W     6378 Ch    "uploader"</w:t>
        <w:br/>
        <w:br/>
        <w:t xml:space="preserve">      000000866:   200        59 L    073 W     6379 Ch    "usage"</w:t>
        <w:br/>
        <w:br/>
        <w:t xml:space="preserve">         000000863:   200        59 L    073 W     6378 Ch    "upload"</w:t>
        <w:br/>
        <w:br/>
        <w:t xml:space="preserve">        000000862:   200        59 L    073 W     6379 Ch    "updates"</w:t>
        <w:br/>
        <w:br/>
        <w:t xml:space="preserve">       00000086:   200        59 L    073 W     6379 Ch    "update"</w:t>
        <w:br/>
        <w:br/>
        <w:t xml:space="preserve">        000000858:   200        59 L    073 W     6378 Ch    "uninstall"</w:t>
        <w:br/>
        <w:br/>
        <w:t xml:space="preserve">     000000860:   200        59 L    073 W     6378 Ch    "up"</w:t>
        <w:br/>
        <w:br/>
        <w:t xml:space="preserve">            000000857:   200        59 L    073 W     6379 Ch    "uddi"</w:t>
        <w:br/>
        <w:br/>
        <w:t xml:space="preserve">          000000856:   200        59 L    073 W     6378 Ch    "tutorial"</w:t>
        <w:br/>
        <w:br/>
        <w:t xml:space="preserve">      000000855:   200        59 L    073 W     6378 Ch    "trees"</w:t>
        <w:br/>
        <w:br/>
        <w:t xml:space="preserve">         000000854:   200        59 L    073 W     6379 Ch    "tree"</w:t>
        <w:br/>
        <w:br/>
        <w:t xml:space="preserve">          000000853:   200        59 L    073 W     6379 Ch    "trash"</w:t>
        <w:br/>
        <w:br/>
        <w:t xml:space="preserve">         000000850:   200        59 L    073 W     6378 Ch    "transfer"</w:t>
        <w:br/>
        <w:br/>
        <w:t xml:space="preserve">      000000852:   200        59 L    073 W     6378 Ch    "trap"</w:t>
        <w:br/>
        <w:br/>
        <w:t xml:space="preserve">          000000849:   200        59 L    073 W     6379 Ch    "transactions"</w:t>
        <w:br/>
        <w:br/>
        <w:t xml:space="preserve">  000000846:   200        59 L    073 W     6379 Ch    "trace"</w:t>
        <w:br/>
        <w:br/>
        <w:t xml:space="preserve">         000000848:   200        59 L    073 W     6379 Ch    "transaction"</w:t>
        <w:br/>
        <w:br/>
        <w:t xml:space="preserve">   000000867:   200        59 L    073 W     6379 Ch    "user"</w:t>
        <w:br/>
        <w:br/>
        <w:t xml:space="preserve">          000000869:   200        59 L    073 W     6379 Ch    "usr"</w:t>
        <w:br/>
        <w:br/>
        <w:t xml:space="preserve">           00000088:   200        59 L    073 W     6379 Ch    "vscript"</w:t>
        <w:br/>
        <w:br/>
        <w:t xml:space="preserve">      000000873:   200        59 L    073 W     6377 Ch    "utility"</w:t>
        <w:br/>
        <w:br/>
        <w:t xml:space="preserve">       000000889:   200        59 L    073 W     6379 Ch    "vpn"</w:t>
        <w:br/>
        <w:br/>
        <w:t xml:space="preserve">           000000888:   200        59 L    073 W     6378 Ch    "visitor"</w:t>
        <w:br/>
        <w:br/>
        <w:t xml:space="preserve">       000000887:   200        59 L    073 W     6379 Ch    "virtual"</w:t>
        <w:br/>
        <w:br/>
        <w:t xml:space="preserve">       000000886:   200        59 L    073 W     6379 Ch    "views"</w:t>
        <w:br/>
        <w:br/>
        <w:t xml:space="preserve">         000000885:   200        59 L    073 W     6379 Ch    "viewer"</w:t>
        <w:br/>
        <w:br/>
        <w:t xml:space="preserve">        000000884:   200        59 L    073 W     6378 Ch    "view"</w:t>
        <w:br/>
        <w:br/>
        <w:t xml:space="preserve">          000000883:   200        59 L    073 W     6378 Ch    "vfs"</w:t>
        <w:br/>
        <w:br/>
        <w:t xml:space="preserve">           000000880:   200        59 L    073 W     6379 Ch    "vs"</w:t>
        <w:br/>
        <w:br/>
        <w:t xml:space="preserve">           000000879:   200        59 L    073 W     6378 Ch    "v"</w:t>
        <w:br/>
        <w:br/>
        <w:t xml:space="preserve">            000000882:   200        59 L    073 W     6379 Ch    "vscripts"</w:t>
        <w:br/>
        <w:br/>
        <w:t xml:space="preserve">     000000878:   200        59 L    073 W     6379 Ch    "var"</w:t>
        <w:br/>
        <w:br/>
        <w:t xml:space="preserve">           000000876:   200        59 L    073 W     6377 Ch    "validatior"</w:t>
        <w:br/>
        <w:br/>
        <w:t xml:space="preserve">    000000875:   200        59 L    073 W     6379 Ch    "validation"</w:t>
        <w:br/>
        <w:br/>
        <w:t xml:space="preserve">    000000872:   200        59 L    073 W     6379 Ch    "utilities"</w:t>
        <w:br/>
        <w:br/>
        <w:t xml:space="preserve">     000000877:   200        59 L    073 W     6378 Ch    "vap"</w:t>
        <w:br/>
        <w:br/>
        <w:t xml:space="preserve">           000000874:   200        59 L    073 W     6379 Ch    "utils"</w:t>
        <w:br/>
        <w:br/>
        <w:t xml:space="preserve">         00000087:   200        59 L    073 W     6378 Ch    "util"</w:t>
        <w:br/>
        <w:br/>
        <w:t xml:space="preserve">          000000868:   200        59 L    073 W     6379 Ch    "users"</w:t>
        <w:br/>
        <w:br/>
        <w:t xml:space="preserve">         000000870:   200        59 L    073 W     6379 Ch    "ustats"</w:t>
        <w:br/>
        <w:br/>
        <w:t xml:space="preserve">        000000890:   200        59 L    073 W     6378 Ch    "w"</w:t>
        <w:br/>
        <w:br/>
        <w:t xml:space="preserve">             000000892:   200        59 L    073 W     6379 Ch    "w3c"</w:t>
        <w:br/>
        <w:br/>
        <w:t xml:space="preserve">           000000896:   200        59 L    073 W     6378 Ch    "W3SVC3"</w:t>
        <w:br/>
        <w:br/>
        <w:t xml:space="preserve">        000000904:   200        59 L    073 W     6379 Ch    "wecart"</w:t>
        <w:br/>
        <w:br/>
        <w:t xml:space="preserve">       000000909:   200        59 L    073 W     6378 Ch    "WEB-INF"</w:t>
        <w:br/>
        <w:br/>
        <w:t xml:space="preserve">       000000908:   200        59 L    073 W     6378 Ch    "wehits"</w:t>
        <w:br/>
        <w:br/>
        <w:t xml:space="preserve">       000000907:   200        59 L    073 W     6379 Ch    "wedist"</w:t>
        <w:br/>
        <w:br/>
        <w:t xml:space="preserve">       000000906:   200        59 L    073 W     6379 Ch    "wedav"</w:t>
        <w:br/>
        <w:br/>
        <w:t xml:space="preserve">        000000903:   200        59 L    073 W     6378 Ch    "weoard"</w:t>
        <w:br/>
        <w:br/>
        <w:t xml:space="preserve">      000000905:   200        59 L    073 W     6378 Ch    "wedata"</w:t>
        <w:br/>
        <w:br/>
        <w:t xml:space="preserve">       000000902:   200        59 L    073 W     6378 Ch    "weapp"</w:t>
        <w:br/>
        <w:br/>
        <w:t xml:space="preserve">        00000090:   200        59 L    073 W     6379 Ch    "weadmin"</w:t>
        <w:br/>
        <w:br/>
        <w:t xml:space="preserve">      000000900:   200        59 L    073 W     6378 Ch    "weaccess"</w:t>
        <w:br/>
        <w:br/>
        <w:t xml:space="preserve">     000000898:   200        59 L    073 W     6379 Ch    "wdav"</w:t>
        <w:br/>
        <w:br/>
        <w:t xml:space="preserve">          000000899:   200        59 L    073 W     6377 Ch    "we"</w:t>
        <w:br/>
        <w:br/>
        <w:t xml:space="preserve">           000000895:   200        59 L    073 W     6379 Ch    "W3SVC2"</w:t>
        <w:br/>
        <w:br/>
        <w:t xml:space="preserve">        000000894:   200        59 L    073 W     6378 Ch    "W3SVC"</w:t>
        <w:br/>
        <w:br/>
        <w:t xml:space="preserve">        000000897:   200        59 L    073 W     6378 Ch    "warez"</w:t>
        <w:br/>
        <w:br/>
        <w:t xml:space="preserve">         000000893:   200        59 L    073 W     6379 Ch    "W3SVC"</w:t>
        <w:br/>
        <w:br/>
        <w:t xml:space="preserve">         00000089:   200        59 L    073 W     6379 Ch    "w3"</w:t>
        <w:br/>
        <w:br/>
        <w:t xml:space="preserve">            00000090:   200        59 L    073 W     6378 Ch    "welog"</w:t>
        <w:br/>
        <w:br/>
        <w:t xml:space="preserve">        00000092:   200        59 L    073 W     6379 Ch    "welogs"</w:t>
        <w:br/>
        <w:br/>
        <w:t xml:space="preserve">       00000096:   200        59 L    073 W     6378 Ch    "weservice"</w:t>
        <w:br/>
        <w:br/>
        <w:t xml:space="preserve">    000000924:   200        59 L    073 W     6379 Ch    "whatever"</w:t>
        <w:br/>
        <w:br/>
        <w:t xml:space="preserve">      000000927:   200        59 L    073 W     6379 Ch    "will"</w:t>
        <w:br/>
        <w:br/>
        <w:t xml:space="preserve">          000000926:   200        59 L    073 W     6379 Ch    "whois"</w:t>
        <w:br/>
        <w:br/>
        <w:t xml:space="preserve">         000000923:   200        59 L    073 W     6378 Ch    "wellcome"</w:t>
        <w:br/>
        <w:br/>
        <w:t xml:space="preserve">      000000925:   200        59 L    073 W     6379 Ch    "whatnot"</w:t>
        <w:br/>
        <w:br/>
        <w:t xml:space="preserve">       000000922:   200        59 L    073 W     6378 Ch    "welcome"</w:t>
        <w:br/>
        <w:br/>
        <w:t xml:space="preserve">       00000092:   200        59 L    073 W     6378 Ch    "wevpn"</w:t>
        <w:br/>
        <w:br/>
        <w:t xml:space="preserve">        000000920:   200        59 L    073 W     6379 Ch    "westats"</w:t>
        <w:br/>
        <w:br/>
        <w:t xml:space="preserve">      00000099:   200        59 L    073 W     6378 Ch    "westat"</w:t>
        <w:br/>
        <w:br/>
        <w:t xml:space="preserve">       00000098:   200        59 L    073 W     6379 Ch    "wesite"</w:t>
        <w:br/>
        <w:br/>
        <w:t xml:space="preserve">       00000095:   200        59 L    073 W     6377 Ch    "wesearch"</w:t>
        <w:br/>
        <w:br/>
        <w:t xml:space="preserve">     00000094:   200        59 L    073 W     6378 Ch    "wemaster"</w:t>
        <w:br/>
        <w:br/>
        <w:t xml:space="preserve">     0000009:   200        59 L    073 W     6378 Ch    "welogic"</w:t>
        <w:br/>
        <w:br/>
        <w:t xml:space="preserve">      00000093:   200        59 L    073 W     6379 Ch    "wemail"</w:t>
        <w:br/>
        <w:br/>
        <w:t xml:space="preserve">       000000928:   200        59 L    073 W     6379 Ch    "win"</w:t>
        <w:br/>
        <w:br/>
        <w:t xml:space="preserve">           00000097:   200        59 L    073 W     6379 Ch    "weservices"</w:t>
        <w:br/>
        <w:br/>
        <w:t xml:space="preserve">   000000930:   200        59 L    073 W     6379 Ch    "word"</w:t>
        <w:br/>
        <w:br/>
        <w:t xml:space="preserve">          000000934:   200        59 L    073 W     6378 Ch    "ws"</w:t>
        <w:br/>
        <w:br/>
        <w:t xml:space="preserve">            000000942:   200        59 L    073 W     6378 Ch    "cache"</w:t>
        <w:br/>
        <w:br/>
        <w:t xml:space="preserve">        000000949:   200        59 L    073 W     6378 Ch    "zap"</w:t>
        <w:br/>
        <w:br/>
        <w:t xml:space="preserve">           000000948:   200        59 L    073 W     6378 Ch    "yz"</w:t>
        <w:br/>
        <w:br/>
        <w:t xml:space="preserve">           000000947:   200        59 L    073 W     6379 Ch    "sql"</w:t>
        <w:br/>
        <w:br/>
        <w:t xml:space="preserve">          000000946:   200        59 L    073 W     6379 Ch    "sl"</w:t>
        <w:br/>
        <w:br/>
        <w:t xml:space="preserve">           000000945:   200        59 L    073 W     6379 Ch    "mlrpc"</w:t>
        <w:br/>
        <w:br/>
        <w:t xml:space="preserve">        000000944:   200        59 L    073 W     6379 Ch    "ml"</w:t>
        <w:br/>
        <w:br/>
        <w:t xml:space="preserve">           00000094:   200        59 L    073 W     6378 Ch    "wwwstats"</w:t>
        <w:br/>
        <w:br/>
        <w:t xml:space="preserve">      000000943:   200        59 L    073 W     6379 Ch    "fer"</w:t>
        <w:br/>
        <w:br/>
        <w:t xml:space="preserve">          000000940:   200        59 L    073 W     6378 Ch    "wwwlog"</w:t>
        <w:br/>
        <w:br/>
        <w:t xml:space="preserve">        000000939:   200        59 L    073 W     6378 Ch    "wwwjoin"</w:t>
        <w:br/>
        <w:br/>
        <w:t xml:space="preserve">       000000938:   200        59 L    073 W     6379 Ch    "wwwoard"</w:t>
        <w:br/>
        <w:br/>
        <w:t xml:space="preserve">      000000937:   200        59 L    073 W     6379 Ch    "www"</w:t>
        <w:br/>
        <w:br/>
        <w:t xml:space="preserve">           000000936:   200        59 L    073 W     6379 Ch    "wusage"</w:t>
        <w:br/>
        <w:br/>
        <w:t xml:space="preserve">        000000933:   200        59 L    073 W     6378 Ch    "workshop"</w:t>
        <w:br/>
        <w:br/>
        <w:t xml:space="preserve">      000000935:   200        59 L    073 W     6379 Ch    "wstats"</w:t>
        <w:br/>
        <w:br/>
        <w:t xml:space="preserve">        000000932:   200        59 L    073 W     6379 Ch    "workplace"</w:t>
        <w:br/>
        <w:br/>
        <w:t xml:space="preserve">     000000929:   200        59 L    073 W     6379 Ch    "windows"</w:t>
        <w:br/>
        <w:br/>
        <w:t xml:space="preserve">       00000093:   200        59 L    073 W     6379 Ch    "work"</w:t>
        <w:br/>
        <w:br/>
        <w:t xml:space="preserve">          000000950:   200        59 L    073 W     6379 Ch    "zip"</w:t>
        <w:br/>
        <w:br/>
        <w:t xml:space="preserve">           000000952:   200        59 L    073 W     6379 Ch    "zips"</w:t>
        <w:br/>
        <w:br/>
        <w:t xml:space="preserve">          00000095:   200        59 L    073 W     6378 Ch    "zipfiles"</w:t>
        <w:br/>
        <w:br/>
        <w:t xml:space="preserve">      \rTotal time: 0Processed Requests: 952Filtered Requests: 952Requests/sec.: 0'</w:t>
      </w:r>
    </w:p>
    <w:p>
      <w:r>
        <w:t>Scan 26 on http://192.168.1.10/terms.php</w:t>
        <w:br/>
        <w:t>'********************************************************\r* Wfuzz 3..0 - The We Fuzzer                         *\r********************************************************\rTarget: http://92.68..0/checkout.php?FUZZ=../..//etc/passwd\rTotal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\r=====================================================================000000020:   200        59 L    073 W     6379 Ch    "2005"</w:t>
        <w:br/>
        <w:br/>
        <w:t xml:space="preserve">          00000000:   200        59 L    073 W     6378 Ch    "type"</w:t>
        <w:br/>
        <w:br/>
        <w:t xml:space="preserve">          00000007:   200        59 L    073 W     6379 Ch    "2002"</w:t>
        <w:br/>
        <w:br/>
        <w:t xml:space="preserve">          000000007:   200        59 L    073 W     6379 Ch    ""</w:t>
        <w:br/>
        <w:br/>
        <w:t xml:space="preserve">             00000005:   200        59 L    073 W     6378 Ch    "2000"</w:t>
        <w:br/>
        <w:br/>
        <w:t xml:space="preserve">          000000003:   200        59 L    073 W     6379 Ch    "00"</w:t>
        <w:br/>
        <w:br/>
        <w:t xml:space="preserve">            00000004:   200        59 L    073 W     6379 Ch    "200"</w:t>
        <w:br/>
        <w:br/>
        <w:t xml:space="preserve">           00000009:   200        59 L    073 W     6379 Ch    "2004"</w:t>
        <w:br/>
        <w:br/>
        <w:t xml:space="preserve">          00000008:   200        59 L    073 W     6378 Ch    "2003"</w:t>
        <w:br/>
        <w:br/>
        <w:t xml:space="preserve">          00000006:   200        59 L    073 W     6379 Ch    "200"</w:t>
        <w:br/>
        <w:br/>
        <w:t xml:space="preserve">          00000003:   200        59 L    073 W     6379 Ch    "20"</w:t>
        <w:br/>
        <w:br/>
        <w:t xml:space="preserve">            00000002:   200        59 L    073 W     6378 Ch    "2"</w:t>
        <w:br/>
        <w:br/>
        <w:t xml:space="preserve">             0000000:   200        59 L    073 W     6378 Ch    "23"</w:t>
        <w:br/>
        <w:br/>
        <w:t xml:space="preserve">           00000000:   200        59 L    073 W     6378 Ch    "000"</w:t>
        <w:br/>
        <w:br/>
        <w:t xml:space="preserve">          000000009:   200        59 L    073 W     6378 Ch    "00"</w:t>
        <w:br/>
        <w:br/>
        <w:t xml:space="preserve">           000000006:   200        59 L    073 W     6379 Ch    "03"</w:t>
        <w:br/>
        <w:br/>
        <w:t xml:space="preserve">            000000008:   200        59 L    073 W     6379 Ch    "0"</w:t>
        <w:br/>
        <w:br/>
        <w:t xml:space="preserve">            000000005:   200        59 L    073 W     6379 Ch    "02"</w:t>
        <w:br/>
        <w:br/>
        <w:t xml:space="preserve">            000000002:   200        59 L    073 W     6379 Ch    "@"</w:t>
        <w:br/>
        <w:br/>
        <w:t xml:space="preserve">             000000004:   200        59 L    073 W     6379 Ch    "0"</w:t>
        <w:br/>
        <w:br/>
        <w:t xml:space="preserve">            00000002:   200        59 L    073 W     6378 Ch    "3"</w:t>
        <w:br/>
        <w:br/>
        <w:t xml:space="preserve">             000000023:   200        59 L    073 W     6378 Ch    "aa"</w:t>
        <w:br/>
        <w:br/>
        <w:t xml:space="preserve">            000000027:   200        59 L    073 W     6379 Ch    "academic"</w:t>
        <w:br/>
        <w:br/>
        <w:t xml:space="preserve">      000000035:   200        59 L    073 W     6379 Ch    "adm"</w:t>
        <w:br/>
        <w:br/>
        <w:t xml:space="preserve">           000000039:   200        59 L    073 W     6379 Ch    "Admin"</w:t>
        <w:br/>
        <w:br/>
        <w:t xml:space="preserve">         00000004:   200        59 L    073 W     6378 Ch    "administration"</w:t>
        <w:br/>
        <w:br/>
        <w:t>000000034:   200        59 L    073 W     6378 Ch    "active"</w:t>
        <w:br/>
        <w:br/>
        <w:t xml:space="preserve">        000000037:   200        59 L    073 W     6378 Ch    "_admin"</w:t>
        <w:br/>
        <w:br/>
        <w:t xml:space="preserve">        000000038:   200        59 L    073 W     6379 Ch    "admin_"</w:t>
        <w:br/>
        <w:br/>
        <w:t xml:space="preserve">        000000040:   200        59 L    073 W     6379 Ch    "administrat"</w:t>
        <w:br/>
        <w:br/>
        <w:t xml:space="preserve">   000000036:   200        59 L    073 W     6379 Ch    "admin"</w:t>
        <w:br/>
        <w:br/>
        <w:t xml:space="preserve">         00000003:   200        59 L    073 W     6379 Ch    "accounting"</w:t>
        <w:br/>
        <w:br/>
        <w:t xml:space="preserve">    000000032:   200        59 L    073 W     6379 Ch    "action"</w:t>
        <w:br/>
        <w:br/>
        <w:t xml:space="preserve">        000000030:   200        59 L    073 W     6379 Ch    "account"</w:t>
        <w:br/>
        <w:br/>
        <w:t xml:space="preserve">       000000026:   200        59 L    073 W     6378 Ch    "aout"</w:t>
        <w:br/>
        <w:br/>
        <w:t xml:space="preserve">         000000033:   200        59 L    073 W     6378 Ch    "actions"</w:t>
        <w:br/>
        <w:br/>
        <w:t xml:space="preserve">       000000022:   200        59 L    073 W     6378 Ch    "a"</w:t>
        <w:br/>
        <w:br/>
        <w:t xml:space="preserve">             000000024:   200        59 L    073 W     6379 Ch    "aaa"</w:t>
        <w:br/>
        <w:br/>
        <w:t xml:space="preserve">           000000042:   200        59 L    073 W     6378 Ch    "Administration"</w:t>
        <w:br/>
        <w:br/>
        <w:t>000000044:   200        59 L    073 W     6378 Ch    "adminlogin"</w:t>
        <w:br/>
        <w:br/>
        <w:t xml:space="preserve">    000000029:   200        59 L    073 W     6378 Ch    "accessgranted"</w:t>
        <w:br/>
        <w:br/>
        <w:t xml:space="preserve"> 000000028:   200        59 L    073 W     6378 Ch    "access"</w:t>
        <w:br/>
        <w:br/>
        <w:t xml:space="preserve">        000000025:   200        59 L    073 W     6379 Ch    "ac"</w:t>
        <w:br/>
        <w:br/>
        <w:t xml:space="preserve">           000000048:   200        59 L    073 W     6378 Ch    "adminsql"</w:t>
        <w:br/>
        <w:br/>
        <w:t xml:space="preserve">      000000056:   200        59 L    073 W     6378 Ch    "alpha"</w:t>
        <w:br/>
        <w:br/>
        <w:t xml:space="preserve">         000000072:   200        59 L    073 W     6378 Ch    "archive"</w:t>
        <w:br/>
        <w:br/>
        <w:t xml:space="preserve">       00000008:   200        59 L    073 W     6379 Ch    "auth"</w:t>
        <w:br/>
        <w:br/>
        <w:t xml:space="preserve">          000000080:   200        59 L    073 W     6379 Ch    "audit"</w:t>
        <w:br/>
        <w:br/>
        <w:t xml:space="preserve">         000000079:   200        59 L    073 W     6378 Ch    "attachments"</w:t>
        <w:br/>
        <w:br/>
        <w:t xml:space="preserve">   000000078:   200        59 L    073 W     6379 Ch    "attach"</w:t>
        <w:br/>
        <w:br/>
        <w:t xml:space="preserve">        000000077:   200        59 L    073 W     6379 Ch    "assets"</w:t>
        <w:br/>
        <w:br/>
        <w:t xml:space="preserve">        000000075:   200        59 L    073 W     6378 Ch    "asp"</w:t>
        <w:br/>
        <w:br/>
        <w:t xml:space="preserve">           00000007:   200        59 L    073 W     6378 Ch    "apps"</w:t>
        <w:br/>
        <w:br/>
        <w:t xml:space="preserve">          000000076:   200        59 L    073 W     6378 Ch    "aspadmin"</w:t>
        <w:br/>
        <w:br/>
        <w:t xml:space="preserve">      000000074:   200        59 L    073 W     6379 Ch    "arrow"</w:t>
        <w:br/>
        <w:br/>
        <w:t xml:space="preserve">         000000073:   200        59 L    073 W     6379 Ch    "archives"</w:t>
        <w:br/>
        <w:br/>
        <w:t xml:space="preserve">      000000070:   200        59 L    073 W     6379 Ch    "apply"</w:t>
        <w:br/>
        <w:br/>
        <w:t xml:space="preserve">         000000069:   200        59 L    073 W     6379 Ch    "applications"</w:t>
        <w:br/>
        <w:br/>
        <w:t xml:space="preserve">  000000068:   200        59 L    073 W     6379 Ch    "application"</w:t>
        <w:br/>
        <w:br/>
        <w:t xml:space="preserve">   000000067:   200        59 L    073 W     6379 Ch    "appliance"</w:t>
        <w:br/>
        <w:br/>
        <w:t xml:space="preserve">     000000066:   200        59 L    073 W     6379 Ch    "applets"</w:t>
        <w:br/>
        <w:br/>
        <w:t xml:space="preserve">       000000065:   200        59 L    073 W     6379 Ch    "applet"</w:t>
        <w:br/>
        <w:br/>
        <w:t xml:space="preserve">        000000064:   200        59 L    073 W     6379 Ch    "app"</w:t>
        <w:br/>
        <w:br/>
        <w:t xml:space="preserve">           000000063:   200        59 L    073 W     6379 Ch    "api"</w:t>
        <w:br/>
        <w:br/>
        <w:t xml:space="preserve">           000000062:   200        59 L    073 W     6379 Ch    "apache"</w:t>
        <w:br/>
        <w:br/>
        <w:t xml:space="preserve">        00000006:   200        59 L    073 W     6377 Ch    "any"</w:t>
        <w:br/>
        <w:br/>
        <w:t xml:space="preserve">           000000060:   200        59 L    073 W     6378 Ch    "answer"</w:t>
        <w:br/>
        <w:br/>
        <w:t xml:space="preserve">        000000059:   200        59 L    073 W     6378 Ch    "announcements"</w:t>
        <w:br/>
        <w:br/>
        <w:t xml:space="preserve"> 000000058:   200        59 L    073 W     6379 Ch    "analyse"</w:t>
        <w:br/>
        <w:br/>
        <w:t xml:space="preserve">       000000055:   200        59 L    073 W     6379 Ch    "all"</w:t>
        <w:br/>
        <w:br/>
        <w:t xml:space="preserve">           000000057:   200        59 L    073 W     6378 Ch    "analog"</w:t>
        <w:br/>
        <w:br/>
        <w:t xml:space="preserve">        000000054:   200        59 L    073 W     6379 Ch    "aliases"</w:t>
        <w:br/>
        <w:br/>
        <w:t xml:space="preserve">       000000053:   200        59 L    073 W     6378 Ch    "alias"</w:t>
        <w:br/>
        <w:br/>
        <w:t xml:space="preserve">         000000052:   200        59 L    073 W     6379 Ch    "agents"</w:t>
        <w:br/>
        <w:br/>
        <w:t xml:space="preserve">        00000005:   200        59 L    073 W     6378 Ch    "agent"</w:t>
        <w:br/>
        <w:br/>
        <w:t xml:space="preserve">         000000050:   200        59 L    073 W     6379 Ch    "adsl"</w:t>
        <w:br/>
        <w:br/>
        <w:t xml:space="preserve">          000000047:   200        59 L    073 W     6379 Ch    "admin_logon"</w:t>
        <w:br/>
        <w:br/>
        <w:t xml:space="preserve">   000000049:   200        59 L    073 W     6378 Ch    "admon"</w:t>
        <w:br/>
        <w:br/>
        <w:t xml:space="preserve">         000000046:   200        59 L    073 W     6379 Ch    "adminlogon"</w:t>
        <w:br/>
        <w:br/>
        <w:t xml:space="preserve">    000000043:   200        59 L    073 W     6379 Ch    "administrator"</w:t>
        <w:br/>
        <w:br/>
        <w:t xml:space="preserve"> 000000045:   200        59 L    073 W     6377 Ch    "admin_login"</w:t>
        <w:br/>
        <w:br/>
        <w:t xml:space="preserve">   000000082:   200        59 L    073 W     6379 Ch    "auto"</w:t>
        <w:br/>
        <w:br/>
        <w:t xml:space="preserve">          000000084:   200        59 L    073 W     6379 Ch    ""</w:t>
        <w:br/>
        <w:br/>
        <w:t xml:space="preserve">             000000088:   200        59 L    073 W     6378 Ch    "ackoffice"</w:t>
        <w:br/>
        <w:br/>
        <w:t xml:space="preserve">    000000096:   200        59 L    073 W     6378 Ch    "anks"</w:t>
        <w:br/>
        <w:br/>
        <w:t xml:space="preserve">         000000099:   200        59 L    073 W     6379 Ch    "ase"</w:t>
        <w:br/>
        <w:br/>
        <w:t xml:space="preserve">          000000098:   200        59 L    073 W     6377 Ch    "anners"</w:t>
        <w:br/>
        <w:br/>
        <w:t xml:space="preserve">       000000097:   200        59 L    073 W     6379 Ch    "anner"</w:t>
        <w:br/>
        <w:br/>
        <w:t xml:space="preserve">        000000095:   200        59 L    073 W     6379 Ch    "ank"</w:t>
        <w:br/>
        <w:br/>
        <w:t xml:space="preserve">          000000094:   200        59 L    073 W     6378 Ch    "ak-up"</w:t>
        <w:br/>
        <w:br/>
        <w:t xml:space="preserve">        000000093:   200        59 L    073 W     6379 Ch    "akup"</w:t>
        <w:br/>
        <w:br/>
        <w:t xml:space="preserve">         000000092:   200        59 L    073 W     6379 Ch    "ak"</w:t>
        <w:br/>
        <w:br/>
        <w:t xml:space="preserve">           00000009:   200        59 L    073 W     6379 Ch    "ackups"</w:t>
        <w:br/>
        <w:br/>
        <w:t xml:space="preserve">       000000090:   200        59 L    073 W     6379 Ch    "ack-up"</w:t>
        <w:br/>
        <w:br/>
        <w:t xml:space="preserve">       000000087:   200        59 L    073 W     6378 Ch    "ackend"</w:t>
        <w:br/>
        <w:br/>
        <w:t xml:space="preserve">       000000089:   200        59 L    073 W     6379 Ch    "ackup"</w:t>
        <w:br/>
        <w:br/>
        <w:t xml:space="preserve">        000000086:   200        59 L    073 W     6378 Ch    "ackdoor"</w:t>
        <w:br/>
        <w:br/>
        <w:t xml:space="preserve">      000000083:   200        59 L    073 W     6377 Ch    "automatic"</w:t>
        <w:br/>
        <w:br/>
        <w:t xml:space="preserve">     000000085:   200        59 L    073 W     6379 Ch    "ack"</w:t>
        <w:br/>
        <w:br/>
        <w:t xml:space="preserve">          00000000:   200        59 L    073 W     6379 Ch    "asic"</w:t>
        <w:br/>
        <w:br/>
        <w:t xml:space="preserve">         00000002:   200        59 L    073 W     6378 Ch    "atch"</w:t>
        <w:br/>
        <w:br/>
        <w:t xml:space="preserve">         00000006:   200        59 L    073 W     6379 Ch    "ean"</w:t>
        <w:br/>
        <w:br/>
        <w:t xml:space="preserve">          0000004:   200        59 L    073 W     6379 Ch    "log"</w:t>
        <w:br/>
        <w:br/>
        <w:t xml:space="preserve">          00000020:   200        59 L    073 W     6379 Ch    "ot"</w:t>
        <w:br/>
        <w:br/>
        <w:t xml:space="preserve">           0000009:   200        59 L    073 W     6377 Ch    "oot"</w:t>
        <w:br/>
        <w:br/>
        <w:t xml:space="preserve">          0000008:   200        59 L    073 W     6378 Ch    "ody"</w:t>
        <w:br/>
        <w:br/>
        <w:t xml:space="preserve">          0000007:   200        59 L    073 W     6379 Ch    "oards"</w:t>
        <w:br/>
        <w:br/>
        <w:t xml:space="preserve">        0000006:   200        59 L    073 W     6379 Ch    "oard"</w:t>
        <w:br/>
        <w:br/>
        <w:t xml:space="preserve">         0000003:   200        59 L    073 W     6379 Ch    "iz"</w:t>
        <w:br/>
        <w:br/>
        <w:t xml:space="preserve">           0000005:   200        59 L    073 W     6378 Ch    "low"</w:t>
        <w:br/>
        <w:br/>
        <w:t xml:space="preserve">          0000002:   200        59 L    073 W     6379 Ch    "inaries"</w:t>
        <w:br/>
        <w:br/>
        <w:t xml:space="preserve">      000000:   200        59 L    073 W     6379 Ch    "in"</w:t>
        <w:br/>
        <w:br/>
        <w:t xml:space="preserve">           00000009:   200        59 L    073 W     6379 Ch    "ill"</w:t>
        <w:br/>
        <w:br/>
        <w:t xml:space="preserve">          0000000:   200        59 L    073 W     6378 Ch    "illing"</w:t>
        <w:br/>
        <w:br/>
        <w:t xml:space="preserve">       00000008:   200        59 L    073 W     6379 Ch    "eta"</w:t>
        <w:br/>
        <w:br/>
        <w:t xml:space="preserve">          00000005:   200        59 L    073 W     6379 Ch    "ea"</w:t>
        <w:br/>
        <w:br/>
        <w:t xml:space="preserve">           00000007:   200        59 L    073 W     6379 Ch    "eans"</w:t>
        <w:br/>
        <w:br/>
        <w:t xml:space="preserve">         00000004:   200        59 L    073 W     6378 Ch    "data"</w:t>
        <w:br/>
        <w:br/>
        <w:t xml:space="preserve">         0000000:   200        59 L    073 W     6378 Ch    "ass"</w:t>
        <w:br/>
        <w:br/>
        <w:t xml:space="preserve">          00000003:   200        59 L    073 W     6378 Ch    "d"</w:t>
        <w:br/>
        <w:br/>
        <w:t xml:space="preserve">            0000002:   200        59 L    073 W     6378 Ch    "ots"</w:t>
        <w:br/>
        <w:br/>
        <w:t xml:space="preserve">          00000023:   200        59 L    073 W     6379 Ch    "oes"</w:t>
        <w:br/>
        <w:br/>
        <w:t xml:space="preserve">         00000027:   200        59 L    073 W     6379 Ch    "ugs"</w:t>
        <w:br/>
        <w:br/>
        <w:t xml:space="preserve">          00000035:   200        59 L    073 W     6379 Ch    "cachemgr"</w:t>
        <w:br/>
        <w:br/>
        <w:t xml:space="preserve">      0000005:   200        59 L    073 W     6379 Ch    "ccs"</w:t>
        <w:br/>
        <w:br/>
        <w:t xml:space="preserve">           00000064:   200        59 L    073 W     6379 Ch    "cgi-win"</w:t>
        <w:br/>
        <w:br/>
        <w:t xml:space="preserve">       00000062:   200        59 L    073 W     6379 Ch    "cgiin"</w:t>
        <w:br/>
        <w:br/>
        <w:t xml:space="preserve">        00000063:   200        59 L    073 W     6378 Ch    "cgi-in"</w:t>
        <w:br/>
        <w:br/>
        <w:t xml:space="preserve">       0000006:   200        59 L    073 W     6379 Ch    "cgi"</w:t>
        <w:br/>
        <w:br/>
        <w:t xml:space="preserve">           00000060:   200        59 L    073 W     6378 Ch    "cfg"</w:t>
        <w:br/>
        <w:br/>
        <w:t xml:space="preserve">           00000059:   200        59 L    073 W     6379 Ch    "cfdocs"</w:t>
        <w:br/>
        <w:br/>
        <w:t xml:space="preserve">        00000058:   200        59 L    073 W     6377 Ch    "certs"</w:t>
        <w:br/>
        <w:br/>
        <w:t xml:space="preserve">         00000057:   200        59 L    073 W     6378 Ch    "certificates"</w:t>
        <w:br/>
        <w:br/>
        <w:t xml:space="preserve">  00000056:   200        59 L    073 W     6379 Ch    "certificate"</w:t>
        <w:br/>
        <w:br/>
        <w:t xml:space="preserve">   00000055:   200        59 L    073 W     6379 Ch    "certenroll"</w:t>
        <w:br/>
        <w:br/>
        <w:t xml:space="preserve">    00000054:   200        59 L    073 W     6378 Ch    "cert"</w:t>
        <w:br/>
        <w:br/>
        <w:t xml:space="preserve">          00000049:   200        59 L    073 W     6379 Ch    "catch"</w:t>
        <w:br/>
        <w:br/>
        <w:t xml:space="preserve">         00000052:   200        59 L    073 W     6377 Ch    "cd"</w:t>
        <w:br/>
        <w:br/>
        <w:t xml:space="preserve">            00000050:   200        59 L    073 W     6379 Ch    "cc"</w:t>
        <w:br/>
        <w:br/>
        <w:t xml:space="preserve">            00000053:   200        59 L    073 W     6378 Ch    "cdrom"</w:t>
        <w:br/>
        <w:br/>
        <w:t xml:space="preserve">         00000048:   200        59 L    073 W     6379 Ch    "catalogs"</w:t>
        <w:br/>
        <w:br/>
        <w:t xml:space="preserve">      00000047:   200        59 L    073 W     6379 Ch    "catalog"</w:t>
        <w:br/>
        <w:br/>
        <w:t xml:space="preserve">       00000046:   200        59 L    073 W     6379 Ch    "cat"</w:t>
        <w:br/>
        <w:br/>
        <w:t xml:space="preserve">           00000045:   200        59 L    073 W     6379 Ch    "cas"</w:t>
        <w:br/>
        <w:br/>
        <w:t xml:space="preserve">           00000044:   200        59 L    073 W     6379 Ch    "cart"</w:t>
        <w:br/>
        <w:br/>
        <w:t xml:space="preserve">          00000043:   200        59 L    073 W     6376 Ch    "carpet"</w:t>
        <w:br/>
        <w:br/>
        <w:t xml:space="preserve">        0000004:   200        59 L    073 W     6378 Ch    "cardinal"</w:t>
        <w:br/>
        <w:br/>
        <w:t xml:space="preserve">      00000040:   200        59 L    073 W     6379 Ch    "card"</w:t>
        <w:br/>
        <w:br/>
        <w:t xml:space="preserve">          00000039:   200        59 L    073 W     6379 Ch    "car"</w:t>
        <w:br/>
        <w:br/>
        <w:t xml:space="preserve">           00000042:   200        59 L    073 W     6379 Ch    "cards"</w:t>
        <w:br/>
        <w:br/>
        <w:t xml:space="preserve">         00000038:   200        59 L    073 W     6379 Ch    "captcha"</w:t>
        <w:br/>
        <w:br/>
        <w:t xml:space="preserve">       00000037:   200        59 L    073 W     6378 Ch    "can"</w:t>
        <w:br/>
        <w:br/>
        <w:t xml:space="preserve">           00000036:   200        59 L    073 W     6379 Ch    "cad"</w:t>
        <w:br/>
        <w:br/>
        <w:t xml:space="preserve">           00000034:   200        59 L    073 W     6378 Ch    "cache"</w:t>
        <w:br/>
        <w:br/>
        <w:t xml:space="preserve">         00000033:   200        59 L    073 W     6378 Ch    "c"</w:t>
        <w:br/>
        <w:br/>
        <w:t xml:space="preserve">             00000032:   200        59 L    073 W     6379 Ch    "uttons"</w:t>
        <w:br/>
        <w:br/>
        <w:t xml:space="preserve">       0000003:   200        59 L    073 W     6378 Ch    "usiness"</w:t>
        <w:br/>
        <w:br/>
        <w:t xml:space="preserve">      00000029:   200        59 L    073 W     6378 Ch    "uilder"</w:t>
        <w:br/>
        <w:br/>
        <w:t xml:space="preserve">       00000030:   200        59 L    073 W     6378 Ch    "ulk"</w:t>
        <w:br/>
        <w:br/>
        <w:t xml:space="preserve">          00000026:   200        59 L    073 W     6379 Ch    "ug"</w:t>
        <w:br/>
        <w:br/>
        <w:t xml:space="preserve">           00000028:   200        59 L    073 W     6378 Ch    "uild"</w:t>
        <w:br/>
        <w:br/>
        <w:t xml:space="preserve">         00000025:   200        59 L    073 W     6379 Ch    "sd"</w:t>
        <w:br/>
        <w:br/>
        <w:t xml:space="preserve">           00000022:   200        59 L    073 W     6379 Ch    "o"</w:t>
        <w:br/>
        <w:br/>
        <w:t xml:space="preserve">           00000024:   200        59 L    073 W     6379 Ch    "roken"</w:t>
        <w:br/>
        <w:br/>
        <w:t xml:space="preserve">        00000065:   200        59 L    073 W     6379 Ch    "chan"</w:t>
        <w:br/>
        <w:br/>
        <w:t xml:space="preserve">          00000067:   200        59 L    073 W     6378 Ch    "changepw"</w:t>
        <w:br/>
        <w:br/>
        <w:t xml:space="preserve">      0000007:   200        59 L    073 W     6379 Ch    "class"</w:t>
        <w:br/>
        <w:br/>
        <w:t xml:space="preserve">         00000079:   200        59 L    073 W     6378 Ch    "cm"</w:t>
        <w:br/>
        <w:br/>
        <w:t xml:space="preserve">            00000085:   200        59 L    073 W     6378 Ch    "commerce"</w:t>
        <w:br/>
        <w:br/>
        <w:t xml:space="preserve">      00000084:   200        59 L    073 W     6379 Ch    "command"</w:t>
        <w:br/>
        <w:br/>
        <w:t xml:space="preserve">       00000083:   200        59 L    073 W     6379 Ch    "coke"</w:t>
        <w:br/>
        <w:br/>
        <w:t xml:space="preserve">          00000082:   200        59 L    073 W     6378 Ch    "coffee"</w:t>
        <w:br/>
        <w:br/>
        <w:t xml:space="preserve">        0000008:   200        59 L    073 W     6378 Ch    "code"</w:t>
        <w:br/>
        <w:br/>
        <w:t xml:space="preserve">          00000078:   200        59 L    073 W     6379 Ch    "cluster"</w:t>
        <w:br/>
        <w:br/>
        <w:t xml:space="preserve">       00000080:   200        59 L    073 W     6376 Ch    "cmd"</w:t>
        <w:br/>
        <w:br/>
        <w:t xml:space="preserve">           00000077:   200        59 L    073 W     6379 Ch    "clients"</w:t>
        <w:br/>
        <w:br/>
        <w:t xml:space="preserve">       00000076:   200        59 L    073 W     6378 Ch    "client"</w:t>
        <w:br/>
        <w:br/>
        <w:t xml:space="preserve">        00000075:   200        59 L    073 W     6378 Ch    "classifieds"</w:t>
        <w:br/>
        <w:br/>
        <w:t xml:space="preserve">   00000074:   200        59 L    073 W     6379 Ch    "classified"</w:t>
        <w:br/>
        <w:br/>
        <w:t xml:space="preserve">    00000073:   200        59 L    073 W     6379 Ch    "classic"</w:t>
        <w:br/>
        <w:br/>
        <w:t xml:space="preserve">       00000070:   200        59 L    073 W     6379 Ch    "chat"</w:t>
        <w:br/>
        <w:br/>
        <w:t xml:space="preserve">          00000072:   200        59 L    073 W     6379 Ch    "classes"</w:t>
        <w:br/>
        <w:br/>
        <w:t xml:space="preserve">       00000069:   200        59 L    073 W     6379 Ch    "chart"</w:t>
        <w:br/>
        <w:br/>
        <w:t xml:space="preserve">         00000066:   200        59 L    073 W     6379 Ch    "change"</w:t>
        <w:br/>
        <w:br/>
        <w:t xml:space="preserve">        00000068:   200        59 L    073 W     6377 Ch    "channel"</w:t>
        <w:br/>
        <w:br/>
        <w:t xml:space="preserve">       00000086:   200        59 L    073 W     6379 Ch    "commercial"</w:t>
        <w:br/>
        <w:br/>
        <w:t xml:space="preserve">    00000088:   200        59 L    073 W     6379 Ch    "component"</w:t>
        <w:br/>
        <w:br/>
        <w:t xml:space="preserve">     00000092:   200        59 L    073 W     6379 Ch    "comunicator"</w:t>
        <w:br/>
        <w:br/>
        <w:t xml:space="preserve">   000000200:   200        59 L    073 W     6379 Ch    "connections"</w:t>
        <w:br/>
        <w:br/>
        <w:t xml:space="preserve">   00000026:   200        59 L    073 W     6379 Ch    "counter"</w:t>
        <w:br/>
        <w:br/>
        <w:t xml:space="preserve">       000000235:   200        59 L    073 W     6378 Ch    "d"</w:t>
        <w:br/>
        <w:br/>
        <w:t xml:space="preserve">             000000234:   200        59 L    073 W     6379 Ch    "CYBERDOCS3"</w:t>
        <w:br/>
        <w:br/>
        <w:t xml:space="preserve">   000000233:   200        59 L    073 W     6378 Ch    "CYBERDOCS25"</w:t>
        <w:br/>
        <w:br/>
        <w:t xml:space="preserve">   000000232:   200        59 L    073 W     6378 Ch    "CYBERDOCS"</w:t>
        <w:br/>
        <w:br/>
        <w:t xml:space="preserve">     00000023:   200        59 L    073 W     6378 Ch    "CVS"</w:t>
        <w:br/>
        <w:br/>
        <w:t xml:space="preserve">           000000230:   200        59 L    073 W     6378 Ch    "cvs"</w:t>
        <w:br/>
        <w:br/>
        <w:t xml:space="preserve">           000000229:   200        59 L    073 W     6379 Ch    "cv"</w:t>
        <w:br/>
        <w:br/>
        <w:t xml:space="preserve">            000000228:   200        59 L    073 W     6379 Ch    "customize"</w:t>
        <w:br/>
        <w:br/>
        <w:t xml:space="preserve">     000000227:   200        59 L    073 W     6379 Ch    "customers"</w:t>
        <w:br/>
        <w:br/>
        <w:t xml:space="preserve">     000000226:   200        59 L    073 W     6379 Ch    "customer"</w:t>
        <w:br/>
        <w:br/>
        <w:t xml:space="preserve">      000000225:   200        59 L    073 W     6379 Ch    "css"</w:t>
        <w:br/>
        <w:br/>
        <w:t xml:space="preserve">           000000224:   200        59 L    073 W     6379 Ch    "crs"</w:t>
        <w:br/>
        <w:br/>
        <w:t xml:space="preserve">           000000223:   200        59 L    073 W     6379 Ch    "cron"</w:t>
        <w:br/>
        <w:br/>
        <w:t xml:space="preserve">          000000222:   200        59 L    073 W     6378 Ch    "crm"</w:t>
        <w:br/>
        <w:br/>
        <w:t xml:space="preserve">           00000022:   200        59 L    073 W     6378 Ch    "creditcards"</w:t>
        <w:br/>
        <w:br/>
        <w:t xml:space="preserve">   000000220:   200        59 L    073 W     6378 Ch    "credit"</w:t>
        <w:br/>
        <w:br/>
        <w:t xml:space="preserve">        00000029:   200        59 L    073 W     6379 Ch    "creation"</w:t>
        <w:br/>
        <w:br/>
        <w:t xml:space="preserve">      00000028:   200        59 L    073 W     6378 Ch    "create"</w:t>
        <w:br/>
        <w:br/>
        <w:t xml:space="preserve">        00000025:   200        59 L    073 W     6378 Ch    "count"</w:t>
        <w:br/>
        <w:br/>
        <w:t xml:space="preserve">         00000027:   200        59 L    073 W     6379 Ch    "cpanel"</w:t>
        <w:br/>
        <w:br/>
        <w:t xml:space="preserve">        00000024:   200        59 L    073 W     6378 Ch    "corporate"</w:t>
        <w:br/>
        <w:br/>
        <w:t xml:space="preserve">     00000023:   200        59 L    073 W     6379 Ch    "core"</w:t>
        <w:br/>
        <w:br/>
        <w:t xml:space="preserve">          00000022:   200        59 L    073 W     6378 Ch    "cora"</w:t>
        <w:br/>
        <w:br/>
        <w:t xml:space="preserve">         0000002:   200        59 L    073 W     6379 Ch    "controls"</w:t>
        <w:br/>
        <w:br/>
        <w:t xml:space="preserve">      00000020:   200        59 L    073 W     6376 Ch    "controlpanel"</w:t>
        <w:br/>
        <w:br/>
        <w:t xml:space="preserve">  000000209:   200        59 L    073 W     6378 Ch    "controller"</w:t>
        <w:br/>
        <w:br/>
        <w:t xml:space="preserve">    000000208:   200        59 L    073 W     6378 Ch    "control"</w:t>
        <w:br/>
        <w:br/>
        <w:t xml:space="preserve">       000000207:   200        59 L    073 W     6378 Ch    "contents"</w:t>
        <w:br/>
        <w:br/>
        <w:t xml:space="preserve">      000000206:   200        59 L    073 W     6378 Ch    "content"</w:t>
        <w:br/>
        <w:br/>
        <w:t xml:space="preserve">       000000205:   200        59 L    073 W     6379 Ch    "contacts"</w:t>
        <w:br/>
        <w:br/>
        <w:t xml:space="preserve">      000000204:   200        59 L    073 W     6378 Ch    "contact"</w:t>
        <w:br/>
        <w:br/>
        <w:t xml:space="preserve">       000000203:   200        59 L    073 W     6379 Ch    "constants"</w:t>
        <w:br/>
        <w:br/>
        <w:t xml:space="preserve">     000000202:   200        59 L    073 W     6379 Ch    "constant"</w:t>
        <w:br/>
        <w:br/>
        <w:t xml:space="preserve">      00000099:   200        59 L    073 W     6378 Ch    "connect"</w:t>
        <w:br/>
        <w:br/>
        <w:t xml:space="preserve">       00000020:   200        59 L    073 W     6379 Ch    "console"</w:t>
        <w:br/>
        <w:br/>
        <w:t xml:space="preserve">       00000098:   200        59 L    073 W     6377 Ch    "configure"</w:t>
        <w:br/>
        <w:br/>
        <w:t xml:space="preserve">     00000097:   200        59 L    073 W     6379 Ch    "configuration"</w:t>
        <w:br/>
        <w:br/>
        <w:t xml:space="preserve"> 00000096:   200        59 L    073 W     6379 Ch    "configs"</w:t>
        <w:br/>
        <w:br/>
        <w:t xml:space="preserve">       00000095:   200        59 L    073 W     6378 Ch    "config"</w:t>
        <w:br/>
        <w:br/>
        <w:t xml:space="preserve">        00000094:   200        59 L    073 W     6377 Ch    "confluence"</w:t>
        <w:br/>
        <w:br/>
        <w:t xml:space="preserve">    0000009:   200        59 L    073 W     6379 Ch    "compressed"</w:t>
        <w:br/>
        <w:br/>
        <w:t xml:space="preserve">    00000093:   200        59 L    073 W     6377 Ch    "con"</w:t>
        <w:br/>
        <w:br/>
        <w:t xml:space="preserve">           00000090:   200        59 L    073 W     6379 Ch    "composer"</w:t>
        <w:br/>
        <w:br/>
        <w:t xml:space="preserve">      00000087:   200        59 L    073 W     6379 Ch    "common"</w:t>
        <w:br/>
        <w:br/>
        <w:t xml:space="preserve">        00000089:   200        59 L    073 W     6378 Ch    "compose"</w:t>
        <w:br/>
        <w:br/>
        <w:t xml:space="preserve">       000000236:   200        59 L    073 W     6379 Ch    "daemon"</w:t>
        <w:br/>
        <w:br/>
        <w:t xml:space="preserve">        000000238:   200        59 L    073 W     6379 Ch    "data"</w:t>
        <w:br/>
        <w:br/>
        <w:t xml:space="preserve">          000000242:   200        59 L    073 W     6379 Ch    "d"</w:t>
        <w:br/>
        <w:br/>
        <w:t xml:space="preserve">            000000250:   200        59 L    073 W     6379 Ch    "deletion"</w:t>
        <w:br/>
        <w:br/>
        <w:t xml:space="preserve">      000000266:   200        59 L    073 W     6378 Ch    "devices"</w:t>
        <w:br/>
        <w:br/>
        <w:t xml:space="preserve">       000000285:   200        59 L    073 W     6379 Ch    "down"</w:t>
        <w:br/>
        <w:br/>
        <w:t xml:space="preserve">          000000284:   200        59 L    073 W     6379 Ch    "documents"</w:t>
        <w:br/>
        <w:br/>
        <w:t xml:space="preserve">     000000283:   200        59 L    073 W     6378 Ch    "document"</w:t>
        <w:br/>
        <w:br/>
        <w:t xml:space="preserve">      000000282:   200        59 L    073 W     6379 Ch    "docs5"</w:t>
        <w:br/>
        <w:br/>
        <w:t xml:space="preserve">        00000028:   200        59 L    073 W     6379 Ch    "docs4"</w:t>
        <w:br/>
        <w:br/>
        <w:t xml:space="preserve">        000000280:   200        59 L    073 W     6379 Ch    "docs"</w:t>
        <w:br/>
        <w:br/>
        <w:t xml:space="preserve">          000000279:   200        59 L    073 W     6378 Ch    "doc"</w:t>
        <w:br/>
        <w:br/>
        <w:t xml:space="preserve">           000000278:   200        59 L    073 W     6379 Ch    "dns"</w:t>
        <w:br/>
        <w:br/>
        <w:t xml:space="preserve">           000000277:   200        59 L    073 W     6379 Ch    "dms"</w:t>
        <w:br/>
        <w:br/>
        <w:t xml:space="preserve">           000000276:   200        59 L    073 W     6378 Ch    "dispatcher"</w:t>
        <w:br/>
        <w:br/>
        <w:t xml:space="preserve">    000000275:   200        59 L    073 W     6379 Ch    "dispatch"</w:t>
        <w:br/>
        <w:br/>
        <w:t xml:space="preserve">      000000273:   200        59 L    073 W     6379 Ch    "discovery"</w:t>
        <w:br/>
        <w:br/>
        <w:t xml:space="preserve">     00000027:   200        59 L    073 W     6379 Ch    "dir"</w:t>
        <w:br/>
        <w:br/>
        <w:t xml:space="preserve">           000000274:   200        59 L    073 W     6378 Ch    "disk"</w:t>
        <w:br/>
        <w:br/>
        <w:t xml:space="preserve">          000000270:   200        59 L    073 W     6378 Ch    "dig"</w:t>
        <w:br/>
        <w:br/>
        <w:t xml:space="preserve">           000000272:   200        59 L    073 W     6379 Ch    "directory"</w:t>
        <w:br/>
        <w:br/>
        <w:t xml:space="preserve">     000000269:   200        59 L    073 W     6379 Ch    "dial"</w:t>
        <w:br/>
        <w:br/>
        <w:t xml:space="preserve">          000000268:   200        59 L    073 W     6378 Ch    "diag"</w:t>
        <w:br/>
        <w:br/>
        <w:t xml:space="preserve">          000000265:   200        59 L    073 W     6378 Ch    "device"</w:t>
        <w:br/>
        <w:br/>
        <w:t xml:space="preserve">        000000267:   200        59 L    073 W     6378 Ch    "devs"</w:t>
        <w:br/>
        <w:br/>
        <w:t xml:space="preserve">          000000264:   200        59 L    073 W     6378 Ch    "development"</w:t>
        <w:br/>
        <w:br/>
        <w:t xml:space="preserve">   000000263:   200        59 L    073 W     6377 Ch    "developers"</w:t>
        <w:br/>
        <w:br/>
        <w:t xml:space="preserve">    000000262:   200        59 L    073 W     6378 Ch    "developement"</w:t>
        <w:br/>
        <w:br/>
        <w:t xml:space="preserve">  00000026:   200        59 L    073 W     6379 Ch    "develop"</w:t>
        <w:br/>
        <w:br/>
        <w:t xml:space="preserve">       000000260:   200        59 L    073 W     6379 Ch    "devel"</w:t>
        <w:br/>
        <w:br/>
        <w:t xml:space="preserve">         000000259:   200        59 L    073 W     6378 Ch    "dev60cgi"</w:t>
        <w:br/>
        <w:br/>
        <w:t xml:space="preserve">      000000257:   200        59 L    073 W     6378 Ch    "details"</w:t>
        <w:br/>
        <w:br/>
        <w:t xml:space="preserve">       000000256:   200        59 L    073 W     6379 Ch    "design"</w:t>
        <w:br/>
        <w:br/>
        <w:t xml:space="preserve">        000000254:   200        59 L    073 W     6379 Ch    "deploy"</w:t>
        <w:br/>
        <w:br/>
        <w:t xml:space="preserve">        000000255:   200        59 L    073 W     6379 Ch    "deployment"</w:t>
        <w:br/>
        <w:br/>
        <w:t xml:space="preserve">    000000252:   200        59 L    073 W     6379 Ch    "demos"</w:t>
        <w:br/>
        <w:br/>
        <w:t xml:space="preserve">         000000253:   200        59 L    073 W     6379 Ch    "deny"</w:t>
        <w:br/>
        <w:br/>
        <w:t xml:space="preserve">          000000249:   200        59 L    073 W     6379 Ch    "delete"</w:t>
        <w:br/>
        <w:br/>
        <w:t xml:space="preserve">        00000025:   200        59 L    073 W     6378 Ch    "demo"</w:t>
        <w:br/>
        <w:br/>
        <w:t xml:space="preserve">          000000248:   200        59 L    073 W     6378 Ch    "default"</w:t>
        <w:br/>
        <w:br/>
        <w:t xml:space="preserve">       000000247:   200        59 L    073 W     6379 Ch    "deug"</w:t>
        <w:br/>
        <w:br/>
        <w:t xml:space="preserve">         000000246:   200        59 L    073 W     6378 Ch    "dms"</w:t>
        <w:br/>
        <w:br/>
        <w:t xml:space="preserve">          000000245:   200        59 L    073 W     6378 Ch    "dm"</w:t>
        <w:br/>
        <w:br/>
        <w:t xml:space="preserve">           000000244:   200        59 L    073 W     6379 Ch    "dase"</w:t>
        <w:br/>
        <w:br/>
        <w:t xml:space="preserve">         00000024:   200        59 L    073 W     6378 Ch    "dav"</w:t>
        <w:br/>
        <w:br/>
        <w:t xml:space="preserve">           000000237:   200        59 L    073 W     6379 Ch    "dat"</w:t>
        <w:br/>
        <w:br/>
        <w:t xml:space="preserve">           000000243:   200        59 L    073 W     6378 Ch    "da"</w:t>
        <w:br/>
        <w:br/>
        <w:t xml:space="preserve">           000000240:   200        59 L    073 W     6379 Ch    "dataases"</w:t>
        <w:br/>
        <w:br/>
        <w:t xml:space="preserve">     000000239:   200        59 L    073 W     6378 Ch    "dataase"</w:t>
        <w:br/>
        <w:br/>
        <w:t xml:space="preserve">      000000288:   200        59 L    073 W     6377 Ch    "draft"</w:t>
        <w:br/>
        <w:br/>
        <w:t xml:space="preserve">         000000292:   200        59 L    073 W     6378 Ch    "dump"</w:t>
        <w:br/>
        <w:br/>
        <w:t xml:space="preserve">          000000300:   200        59 L    073 W     6379 Ch    "editor"</w:t>
        <w:br/>
        <w:br/>
        <w:t xml:space="preserve">        000000308:   200        59 L    073 W     6379 Ch    "engine"</w:t>
        <w:br/>
        <w:br/>
        <w:t xml:space="preserve">        000000307:   200        59 L    073 W     6379 Ch    "eng"</w:t>
        <w:br/>
        <w:br/>
        <w:t xml:space="preserve">           000000286:   200        59 L    073 W     6378 Ch    "download"</w:t>
        <w:br/>
        <w:br/>
        <w:t xml:space="preserve">      000000305:   200        59 L    073 W     6379 Ch    "employees"</w:t>
        <w:br/>
        <w:br/>
        <w:t xml:space="preserve">     000000303:   200        59 L    073 W     6379 Ch    "email"</w:t>
        <w:br/>
        <w:br/>
        <w:t xml:space="preserve">         00000030:   200        59 L    073 W     6378 Ch    "element"</w:t>
        <w:br/>
        <w:br/>
        <w:t xml:space="preserve">       000000306:   200        59 L    073 W     6378 Ch    "en"</w:t>
        <w:br/>
        <w:br/>
        <w:t xml:space="preserve">            000000304:   200        59 L    073 W     6379 Ch    "employee"</w:t>
        <w:br/>
        <w:br/>
        <w:t xml:space="preserve">      000000302:   200        59 L    073 W     6378 Ch    "elements"</w:t>
        <w:br/>
        <w:br/>
        <w:t xml:space="preserve">      000000299:   200        59 L    073 W     6379 Ch    "edit"</w:t>
        <w:br/>
        <w:br/>
        <w:t xml:space="preserve">          000000297:   200        59 L    073 W     6378 Ch    "echannel"</w:t>
        <w:br/>
        <w:br/>
        <w:t xml:space="preserve">      000000296:   200        59 L    073 W     6379 Ch    "eriefs"</w:t>
        <w:br/>
        <w:br/>
        <w:t xml:space="preserve">       000000295:   200        59 L    073 W     6375 Ch    "easy"</w:t>
        <w:br/>
        <w:br/>
        <w:t xml:space="preserve">          000000294:   200        59 L    073 W     6378 Ch    "e"</w:t>
        <w:br/>
        <w:br/>
        <w:t xml:space="preserve">             000000298:   200        59 L    073 W     6378 Ch    "ecommerce"</w:t>
        <w:br/>
        <w:br/>
        <w:t xml:space="preserve">     00000029:   200        59 L    073 W     6378 Ch    "driver"</w:t>
        <w:br/>
        <w:br/>
        <w:t xml:space="preserve">        000000290:   200        59 L    073 W     6379 Ch    "dratfs"</w:t>
        <w:br/>
        <w:br/>
        <w:t xml:space="preserve">        000000287:   200        59 L    073 W     6378 Ch    "downloads"</w:t>
        <w:br/>
        <w:br/>
        <w:t xml:space="preserve">     000000293:   200        59 L    073 W     6378 Ch    "dumpenv"</w:t>
        <w:br/>
        <w:br/>
        <w:t xml:space="preserve">       000000289:   200        59 L    073 W     6378 Ch    "dragon"</w:t>
        <w:br/>
        <w:br/>
        <w:t xml:space="preserve">        000000309:   200        59 L    073 W     6379 Ch    "english"</w:t>
        <w:br/>
        <w:br/>
        <w:t xml:space="preserve">       0000003:   200        59 L    073 W     6378 Ch    "env"</w:t>
        <w:br/>
        <w:br/>
        <w:t xml:space="preserve">           00000035:   200        59 L    073 W     6379 Ch    "errors"</w:t>
        <w:br/>
        <w:br/>
        <w:t xml:space="preserve">        000000358:   200        59 L    073 W     6379 Ch    "fortune"</w:t>
        <w:br/>
        <w:br/>
        <w:t xml:space="preserve">       000000357:   200        59 L    073 W     6379 Ch    "formupdate"</w:t>
        <w:br/>
        <w:br/>
        <w:t xml:space="preserve">    000000356:   200        59 L    073 W     6378 Ch    "formsend"</w:t>
        <w:br/>
        <w:br/>
        <w:t xml:space="preserve">      000000323:   200        59 L    073 W     6379 Ch    "events"</w:t>
        <w:br/>
        <w:br/>
        <w:t xml:space="preserve">        000000339:   200        59 L    073 W     6379 Ch    "fcgi-in"</w:t>
        <w:br/>
        <w:br/>
        <w:t xml:space="preserve">      000000355:   200        59 L    073 W     6379 Ch    "formhandler"</w:t>
        <w:br/>
        <w:br/>
        <w:t xml:space="preserve">   000000354:   200        59 L    073 W     6379 Ch    "format"</w:t>
        <w:br/>
        <w:br/>
        <w:t xml:space="preserve">        000000353:   200        59 L    073 W     6378 Ch    "form"</w:t>
        <w:br/>
        <w:br/>
        <w:t xml:space="preserve">          000000352:   200        59 L    073 W     6379 Ch    "forgotten"</w:t>
        <w:br/>
        <w:br/>
        <w:t xml:space="preserve">     00000035:   200        59 L    073 W     6379 Ch    "forgot"</w:t>
        <w:br/>
        <w:br/>
        <w:t xml:space="preserve">        000000350:   200        59 L    073 W     6379 Ch    "forget"</w:t>
        <w:br/>
        <w:br/>
        <w:t xml:space="preserve">        000000348:   200        59 L    073 W     6378 Ch    "folder"</w:t>
        <w:br/>
        <w:br/>
        <w:t xml:space="preserve">        000000349:   200        59 L    073 W     6376 Ch    "foo"</w:t>
        <w:br/>
        <w:br/>
        <w:t xml:space="preserve">           000000347:   200        59 L    073 W     6378 Ch    "flash"</w:t>
        <w:br/>
        <w:br/>
        <w:t xml:space="preserve">         000000345:   200        59 L    073 W     6378 Ch    "firewall"</w:t>
        <w:br/>
        <w:br/>
        <w:t xml:space="preserve">      000000344:   200        59 L    073 W     6378 Ch    "filter"</w:t>
        <w:br/>
        <w:br/>
        <w:t xml:space="preserve">        000000346:   200        59 L    073 W     6379 Ch    "first"</w:t>
        <w:br/>
        <w:br/>
        <w:t xml:space="preserve">         000000343:   200        59 L    073 W     6377 Ch    "files"</w:t>
        <w:br/>
        <w:br/>
        <w:t xml:space="preserve">         00000034:   200        59 L    073 W     6379 Ch    "field"</w:t>
        <w:br/>
        <w:br/>
        <w:t xml:space="preserve">         000000338:   200        59 L    073 W     6379 Ch    "failed"</w:t>
        <w:br/>
        <w:br/>
        <w:t xml:space="preserve">        000000340:   200        59 L    073 W     6378 Ch    "feedack"</w:t>
        <w:br/>
        <w:br/>
        <w:t xml:space="preserve">      000000342:   200        59 L    073 W     6379 Ch    "file"</w:t>
        <w:br/>
        <w:br/>
        <w:t xml:space="preserve">          000000336:   200        59 L    073 W     6378 Ch    "Etranet"</w:t>
        <w:br/>
        <w:br/>
        <w:t xml:space="preserve">      000000335:   200        59 L    073 W     6379 Ch    "etranet"</w:t>
        <w:br/>
        <w:br/>
        <w:t xml:space="preserve">      000000337:   200        59 L    073 W     6378 Ch    "fail"</w:t>
        <w:br/>
        <w:br/>
        <w:t xml:space="preserve">          000000334:   200        59 L    073 W     6379 Ch    "etra"</w:t>
        <w:br/>
        <w:br/>
        <w:t xml:space="preserve">         00000033:   200        59 L    073 W     6378 Ch    "eplorer"</w:t>
        <w:br/>
        <w:br/>
        <w:t xml:space="preserve">      000000333:   200        59 L    073 W     6378 Ch    "eternal"</w:t>
        <w:br/>
        <w:br/>
        <w:t xml:space="preserve">      000000330:   200        59 L    073 W     6379 Ch    "eecutales"</w:t>
        <w:br/>
        <w:br/>
        <w:t xml:space="preserve">   000000332:   200        59 L    073 W     6379 Ch    "eport"</w:t>
        <w:br/>
        <w:br/>
        <w:t xml:space="preserve">        000000329:   200        59 L    073 W     6379 Ch    "eecutale"</w:t>
        <w:br/>
        <w:br/>
        <w:t xml:space="preserve">    000000328:   200        59 L    073 W     6378 Ch    "eec"</w:t>
        <w:br/>
        <w:br/>
        <w:t xml:space="preserve">          000000327:   200        59 L    073 W     6379 Ch    "ee"</w:t>
        <w:br/>
        <w:br/>
        <w:t xml:space="preserve">           000000326:   200        59 L    073 W     6379 Ch    "echange"</w:t>
        <w:br/>
        <w:br/>
        <w:t xml:space="preserve">      000000325:   200        59 L    073 W     6378 Ch    "eamples"</w:t>
        <w:br/>
        <w:br/>
        <w:t xml:space="preserve">      000000324:   200        59 L    073 W     6378 Ch    "eample"</w:t>
        <w:br/>
        <w:br/>
        <w:t xml:space="preserve">       00000032:   200        59 L    073 W     6378 Ch    "etc"</w:t>
        <w:br/>
        <w:br/>
        <w:t xml:space="preserve">           000000322:   200        59 L    073 W     6378 Ch    "event"</w:t>
        <w:br/>
        <w:br/>
        <w:t xml:space="preserve">         00000037:   200        59 L    073 W     6377 Ch    "esales"</w:t>
        <w:br/>
        <w:br/>
        <w:t xml:space="preserve">        00000034:   200        59 L    073 W     6379 Ch    "error"</w:t>
        <w:br/>
        <w:br/>
        <w:t xml:space="preserve">         000000320:   200        59 L    073 W     6378 Ch    "esupport"</w:t>
        <w:br/>
        <w:br/>
        <w:t xml:space="preserve">      00000038:   200        59 L    073 W     6379 Ch    "esp"</w:t>
        <w:br/>
        <w:br/>
        <w:t xml:space="preserve">           00000036:   200        59 L    073 W     6379 Ch    "es"</w:t>
        <w:br/>
        <w:br/>
        <w:t xml:space="preserve">            00000039:   200        59 L    073 W     6379 Ch    "estalished"</w:t>
        <w:br/>
        <w:br/>
        <w:t xml:space="preserve">   00000030:   200        59 L    073 W     6379 Ch    "enterprise"</w:t>
        <w:br/>
        <w:br/>
        <w:t xml:space="preserve">    00000032:   200        59 L    073 W     6378 Ch    "environ"</w:t>
        <w:br/>
        <w:br/>
        <w:t xml:space="preserve">       000000359:   200        59 L    073 W     6379 Ch    "forum"</w:t>
        <w:br/>
        <w:br/>
        <w:t xml:space="preserve">         00000033:   200        59 L    073 W     6379 Ch    "environment"</w:t>
        <w:br/>
        <w:br/>
        <w:t xml:space="preserve">   00000036:   200        59 L    073 W     6379 Ch    "frame"</w:t>
        <w:br/>
        <w:br/>
        <w:t xml:space="preserve">         000000373:   200        59 L    073 W     6379 Ch    "gloalnav"</w:t>
        <w:br/>
        <w:br/>
        <w:t xml:space="preserve">     00000038:   200        59 L    073 W     6379 Ch    "groups"</w:t>
        <w:br/>
        <w:br/>
        <w:t xml:space="preserve">        000000380:   200        59 L    073 W     6379 Ch    "group"</w:t>
        <w:br/>
        <w:br/>
        <w:t xml:space="preserve">         000000378:   200        59 L    073 W     6379 Ch    "granted"</w:t>
        <w:br/>
        <w:br/>
        <w:t xml:space="preserve">       000000377:   200        59 L    073 W     6377 Ch    "gpapp"</w:t>
        <w:br/>
        <w:br/>
        <w:t xml:space="preserve">         000000365:   200        59 L    073 W     6378 Ch    "function"</w:t>
        <w:br/>
        <w:br/>
        <w:t xml:space="preserve">      000000379:   200        59 L    073 W     6379 Ch    "graphics"</w:t>
        <w:br/>
        <w:br/>
        <w:t xml:space="preserve">      000000375:   200        59 L    073 W     6379 Ch    "gone"</w:t>
        <w:br/>
        <w:br/>
        <w:t xml:space="preserve">          000000374:   200        59 L    073 W     6378 Ch    "gloals"</w:t>
        <w:br/>
        <w:br/>
        <w:t xml:space="preserve">       000000376:   200        59 L    073 W     6378 Ch    "gp"</w:t>
        <w:br/>
        <w:br/>
        <w:t xml:space="preserve">            000000372:   200        59 L    073 W     6378 Ch    "gloal"</w:t>
        <w:br/>
        <w:br/>
        <w:t xml:space="preserve">        00000037:   200        59 L    073 W     6379 Ch    "get"</w:t>
        <w:br/>
        <w:br/>
        <w:t xml:space="preserve">           000000370:   200        59 L    073 W     6379 Ch    "gest"</w:t>
        <w:br/>
        <w:br/>
        <w:t xml:space="preserve">          000000369:   200        59 L    073 W     6378 Ch    "generic"</w:t>
        <w:br/>
        <w:br/>
        <w:t xml:space="preserve">       000000368:   200        59 L    073 W     6378 Ch    "gate"</w:t>
        <w:br/>
        <w:br/>
        <w:t xml:space="preserve">          000000367:   200        59 L    073 W     6379 Ch    "games"</w:t>
        <w:br/>
        <w:br/>
        <w:t xml:space="preserve">         000000364:   200        59 L    073 W     6379 Ch    "fun"</w:t>
        <w:br/>
        <w:br/>
        <w:t xml:space="preserve">           000000366:   200        59 L    073 W     6378 Ch    "functions"</w:t>
        <w:br/>
        <w:br/>
        <w:t xml:space="preserve">     000000363:   200        59 L    073 W     6378 Ch    "ftp"</w:t>
        <w:br/>
        <w:br/>
        <w:t xml:space="preserve">           000000360:   200        59 L    073 W     6378 Ch    "forums"</w:t>
        <w:br/>
        <w:br/>
        <w:t xml:space="preserve">        000000362:   200        59 L    073 W     6379 Ch    "framework"</w:t>
        <w:br/>
        <w:br/>
        <w:t xml:space="preserve">     000000384:   200        59 L    073 W     6379 Ch    "guests"</w:t>
        <w:br/>
        <w:br/>
        <w:t xml:space="preserve">        000000382:   200        59 L    073 W     6379 Ch    "guest"</w:t>
        <w:br/>
        <w:br/>
        <w:t xml:space="preserve">         000000388:   200        59 L    073 W     6379 Ch    "hanlder"</w:t>
        <w:br/>
        <w:br/>
        <w:t xml:space="preserve">       000000396:   200        59 L    073 W     6378 Ch    "hidden"</w:t>
        <w:br/>
        <w:br/>
        <w:t xml:space="preserve">        00000042:   200        59 L    073 W     6379 Ch    "idc"</w:t>
        <w:br/>
        <w:br/>
        <w:t xml:space="preserve">          000000426:   200        59 L    073 W     6379 Ch    "inde_admin"</w:t>
        <w:br/>
        <w:br/>
        <w:t xml:space="preserve">   000000425:   200        59 L    073 W     6379 Ch    "inde_adm"</w:t>
        <w:br/>
        <w:br/>
        <w:t xml:space="preserve">     000000424:   200        59 L    073 W     6379 Ch    "inde2"</w:t>
        <w:br/>
        <w:br/>
        <w:t xml:space="preserve">        000000423:   200        59 L    073 W     6379 Ch    "inde"</w:t>
        <w:br/>
        <w:br/>
        <w:t xml:space="preserve">         00000049:   200        59 L    073 W     6379 Ch    "include"</w:t>
        <w:br/>
        <w:br/>
        <w:t xml:space="preserve">       00000048:   200        59 L    073 W     6379 Ch    "inc"</w:t>
        <w:br/>
        <w:br/>
        <w:t xml:space="preserve">           000000422:   200        59 L    073 W     6379 Ch    "incs"</w:t>
        <w:br/>
        <w:br/>
        <w:t xml:space="preserve">          00000042:   200        59 L    073 W     6378 Ch    "incoming"</w:t>
        <w:br/>
        <w:br/>
        <w:t xml:space="preserve">      000000420:   200        59 L    073 W     6378 Ch    "includes"</w:t>
        <w:br/>
        <w:br/>
        <w:t xml:space="preserve">      00000047:   200        59 L    073 W     6378 Ch    "ino"</w:t>
        <w:br/>
        <w:br/>
        <w:t xml:space="preserve">         00000046:   200        59 L    073 W     6378 Ch    "import"</w:t>
        <w:br/>
        <w:br/>
        <w:t xml:space="preserve">        00000045:   200        59 L    073 W     6379 Ch    "img"</w:t>
        <w:br/>
        <w:br/>
        <w:t xml:space="preserve">           00000044:   200        59 L    073 W     6378 Ch    "images"</w:t>
        <w:br/>
        <w:br/>
        <w:t xml:space="preserve">        00000043:   200        59 L    073 W     6379 Ch    "iis"</w:t>
        <w:br/>
        <w:br/>
        <w:t xml:space="preserve">           0000004:   200        59 L    073 W     6379 Ch    "icons"</w:t>
        <w:br/>
        <w:br/>
        <w:t xml:space="preserve">         00000040:   200        59 L    073 W     6379 Ch    "im"</w:t>
        <w:br/>
        <w:br/>
        <w:t xml:space="preserve">           000000409:   200        59 L    073 W     6379 Ch    "htmls"</w:t>
        <w:br/>
        <w:br/>
        <w:t xml:space="preserve">         000000408:   200        59 L    073 W     6379 Ch    "html"</w:t>
        <w:br/>
        <w:br/>
        <w:t xml:space="preserve">          000000407:   200        59 L    073 W     6379 Ch    "htm"</w:t>
        <w:br/>
        <w:br/>
        <w:t xml:space="preserve">           000000405:   200        59 L    073 W     6379 Ch    "hosts"</w:t>
        <w:br/>
        <w:br/>
        <w:t xml:space="preserve">         000000404:   200        59 L    073 W     6379 Ch    "host"</w:t>
        <w:br/>
        <w:br/>
        <w:t xml:space="preserve">          000000403:   200        59 L    073 W     6378 Ch    "homework"</w:t>
        <w:br/>
        <w:br/>
        <w:t xml:space="preserve">      000000402:   200        59 L    073 W     6379 Ch    "homes"</w:t>
        <w:br/>
        <w:br/>
        <w:t xml:space="preserve">         00000040:   200        59 L    073 W     6379 Ch    "homepage"</w:t>
        <w:br/>
        <w:br/>
        <w:t xml:space="preserve">      000000400:   200        59 L    073 W     6378 Ch    "home"</w:t>
        <w:br/>
        <w:br/>
        <w:t xml:space="preserve">          000000406:   200        59 L    073 W     6379 Ch    "htdocs"</w:t>
        <w:br/>
        <w:br/>
        <w:t xml:space="preserve">        000000399:   200        59 L    073 W     6379 Ch    "hits"</w:t>
        <w:br/>
        <w:br/>
        <w:t xml:space="preserve">          000000397:   200        59 L    073 W     6379 Ch    "hide"</w:t>
        <w:br/>
        <w:br/>
        <w:t xml:space="preserve">          000000395:   200        59 L    073 W     6378 Ch    "help"</w:t>
        <w:br/>
        <w:br/>
        <w:t xml:space="preserve">          000000394:   200        59 L    073 W     6379 Ch    "helloworld"</w:t>
        <w:br/>
        <w:br/>
        <w:t xml:space="preserve">    000000398:   200        59 L    073 W     6379 Ch    "history"</w:t>
        <w:br/>
        <w:br/>
        <w:t xml:space="preserve">       000000390:   200        59 L    073 W     6378 Ch    "head"</w:t>
        <w:br/>
        <w:br/>
        <w:t xml:space="preserve">          00000039:   200        59 L    073 W     6379 Ch    "header"</w:t>
        <w:br/>
        <w:br/>
        <w:t xml:space="preserve">        000000393:   200        59 L    073 W     6378 Ch    "hello"</w:t>
        <w:br/>
        <w:br/>
        <w:t xml:space="preserve">         000000387:   200        59 L    073 W     6378 Ch    "handler"</w:t>
        <w:br/>
        <w:br/>
        <w:t xml:space="preserve">       000000389:   200        59 L    073 W     6379 Ch    "happening"</w:t>
        <w:br/>
        <w:br/>
        <w:t xml:space="preserve">     000000392:   200        59 L    073 W     6378 Ch    "headers"</w:t>
        <w:br/>
        <w:br/>
        <w:t xml:space="preserve">       000000386:   200        59 L    073 W     6379 Ch    "hacker"</w:t>
        <w:br/>
        <w:br/>
        <w:t xml:space="preserve">        000000383:   200        59 L    073 W     6379 Ch    "guestook"</w:t>
        <w:br/>
        <w:br/>
        <w:t xml:space="preserve">     000000385:   200        59 L    073 W     6379 Ch    "hack"</w:t>
        <w:br/>
        <w:br/>
        <w:t xml:space="preserve">          000000427:   200        59 L    073 W     6379 Ch    "indees"</w:t>
        <w:br/>
        <w:br/>
        <w:t xml:space="preserve">       000000429:   200        59 L    073 W     6378 Ch    "information"</w:t>
        <w:br/>
        <w:br/>
        <w:t xml:space="preserve">   00000044:   200        59 L    073 W     6378 Ch    "intranet"</w:t>
        <w:br/>
        <w:br/>
        <w:t xml:space="preserve">      000000433:   200        59 L    073 W     6378 Ch    "init"</w:t>
        <w:br/>
        <w:br/>
        <w:t xml:space="preserve">          000000447:   200        59 L    073 W     6378 Ch    "ips"</w:t>
        <w:br/>
        <w:br/>
        <w:t xml:space="preserve">           000000446:   200        59 L    073 W     6379 Ch    "ipp"</w:t>
        <w:br/>
        <w:br/>
        <w:t xml:space="preserve">           000000445:   200        59 L    073 W     6378 Ch    "invite"</w:t>
        <w:br/>
        <w:br/>
        <w:t xml:space="preserve">        000000444:   200        59 L    073 W     6379 Ch    "invitation"</w:t>
        <w:br/>
        <w:br/>
        <w:t xml:space="preserve">    000000440:   200        59 L    073 W     6377 Ch    "internet"</w:t>
        <w:br/>
        <w:br/>
        <w:t xml:space="preserve">      000000443:   200        59 L    073 W     6379 Ch    "inventory"</w:t>
        <w:br/>
        <w:br/>
        <w:t xml:space="preserve">     000000442:   200        59 L    073 W     6379 Ch    "intro"</w:t>
        <w:br/>
        <w:br/>
        <w:t xml:space="preserve">         000000439:   200        59 L    073 W     6379 Ch    "internal"</w:t>
        <w:br/>
        <w:br/>
        <w:t xml:space="preserve">      000000438:   200        59 L    073 W     6379 Ch    "interactive"</w:t>
        <w:br/>
        <w:br/>
        <w:t xml:space="preserve">   000000437:   200        59 L    073 W     6379 Ch    "installation"</w:t>
        <w:br/>
        <w:br/>
        <w:t xml:space="preserve">  000000436:   200        59 L    073 W     6379 Ch    "INSTALL_admin"</w:t>
        <w:br/>
        <w:br/>
        <w:t xml:space="preserve"> 000000435:   200        59 L    073 W     6379 Ch    "install"</w:t>
        <w:br/>
        <w:br/>
        <w:t xml:space="preserve">       000000432:   200        59 L    073 W     6378 Ch    "ini"</w:t>
        <w:br/>
        <w:br/>
        <w:t xml:space="preserve">           000000434:   200        59 L    073 W     6378 Ch    "input"</w:t>
        <w:br/>
        <w:br/>
        <w:t xml:space="preserve">         00000043:   200        59 L    073 W     6378 Ch    "ingress"</w:t>
        <w:br/>
        <w:br/>
        <w:t xml:space="preserve">       000000428:   200        59 L    073 W     6379 Ch    "info"</w:t>
        <w:br/>
        <w:br/>
        <w:t xml:space="preserve">          000000430:   200        59 L    073 W     6379 Ch    "ingres"</w:t>
        <w:br/>
        <w:br/>
        <w:t xml:space="preserve">        000000448:   200        59 L    073 W     6378 Ch    "j"</w:t>
        <w:br/>
        <w:br/>
        <w:t xml:space="preserve">             000000450:   200        59 L    073 W     6378 Ch    "javascript"</w:t>
        <w:br/>
        <w:br/>
        <w:t xml:space="preserve">    000000454:   200        59 L    073 W     6378 Ch    "join"</w:t>
        <w:br/>
        <w:br/>
        <w:t xml:space="preserve">          000000462:   200        59 L    073 W     6378 Ch    "kept"</w:t>
        <w:br/>
        <w:br/>
        <w:t xml:space="preserve">          000000467:   200        59 L    073 W     6379 Ch    "launch"</w:t>
        <w:br/>
        <w:br/>
        <w:t xml:space="preserve">        000000470:   200        59 L    073 W     6378 Ch    "left"</w:t>
        <w:br/>
        <w:br/>
        <w:t xml:space="preserve">          000000466:   200        59 L    073 W     6379 Ch    "las"</w:t>
        <w:br/>
        <w:br/>
        <w:t xml:space="preserve">          000000468:   200        59 L    073 W     6379 Ch    "launchpage"</w:t>
        <w:br/>
        <w:br/>
        <w:t xml:space="preserve">    000000464:   200        59 L    073 W     6377 Ch    "key"</w:t>
        <w:br/>
        <w:br/>
        <w:t xml:space="preserve">           00000046:   200        59 L    073 W     6379 Ch    "keep"</w:t>
        <w:br/>
        <w:br/>
        <w:t xml:space="preserve">          000000469:   200        59 L    073 W     6377 Ch    "ldap"</w:t>
        <w:br/>
        <w:br/>
        <w:t xml:space="preserve">          000000465:   200        59 L    073 W     6378 Ch    "la"</w:t>
        <w:br/>
        <w:br/>
        <w:t xml:space="preserve">           000000463:   200        59 L    073 W     6378 Ch    "kernel"</w:t>
        <w:br/>
        <w:br/>
        <w:t xml:space="preserve">        000000460:   200        59 L    073 W     6379 Ch    "jsr"</w:t>
        <w:br/>
        <w:br/>
        <w:t xml:space="preserve">           000000458:   200        59 L    073 W     6378 Ch    "jsp"</w:t>
        <w:br/>
        <w:br/>
        <w:t xml:space="preserve">           000000457:   200        59 L    073 W     6379 Ch    "js"</w:t>
        <w:br/>
        <w:br/>
        <w:t xml:space="preserve">            000000456:   200        59 L    073 W     6379 Ch    "jira"</w:t>
        <w:br/>
        <w:br/>
        <w:t xml:space="preserve">          00000047:   200        59 L    073 W     6378 Ch    "level"</w:t>
        <w:br/>
        <w:br/>
        <w:t xml:space="preserve">         000000459:   200        59 L    073 W     6379 Ch    "jsps"</w:t>
        <w:br/>
        <w:br/>
        <w:t xml:space="preserve">          000000449:   200        59 L    073 W     6378 Ch    "java"</w:t>
        <w:br/>
        <w:br/>
        <w:t xml:space="preserve">          000000453:   200        59 L    073 W     6378 Ch    "jo"</w:t>
        <w:br/>
        <w:br/>
        <w:t xml:space="preserve">           000000452:   200        59 L    073 W     6378 Ch    "jdc"</w:t>
        <w:br/>
        <w:br/>
        <w:t xml:space="preserve">          000000455:   200        59 L    073 W     6379 Ch    "jrun"</w:t>
        <w:br/>
        <w:br/>
        <w:t xml:space="preserve">          00000045:   200        59 L    073 W     6378 Ch    "java-sys"</w:t>
        <w:br/>
        <w:br/>
        <w:t xml:space="preserve">      000000473:   200        59 L    073 W     6379 Ch    "liraries"</w:t>
        <w:br/>
        <w:br/>
        <w:t xml:space="preserve">     000000477:   200        59 L    073 W     6379 Ch    "links"</w:t>
        <w:br/>
        <w:br/>
        <w:t xml:space="preserve">         000000485:   200        59 L    073 W     6379 Ch    "Log"</w:t>
        <w:br/>
        <w:br/>
        <w:t xml:space="preserve">           000000492:   200        59 L    073 W     6378 Ch    "logon"</w:t>
        <w:br/>
        <w:br/>
        <w:t xml:space="preserve">         000000493:   200        59 L    073 W     6377 Ch    "logout"</w:t>
        <w:br/>
        <w:br/>
        <w:t xml:space="preserve">        000000490:   200        59 L    073 W     6379 Ch    "login"</w:t>
        <w:br/>
        <w:br/>
        <w:t xml:space="preserve">         00000049:   200        59 L    073 W     6379 Ch    "logo"</w:t>
        <w:br/>
        <w:br/>
        <w:t xml:space="preserve">          000000489:   200        59 L    073 W     6379 Ch    "logging"</w:t>
        <w:br/>
        <w:br/>
        <w:t xml:space="preserve">       000000488:   200        59 L    073 W     6378 Ch    "logger"</w:t>
        <w:br/>
        <w:br/>
        <w:t xml:space="preserve">        000000487:   200        59 L    073 W     6379 Ch    "logfiles"</w:t>
        <w:br/>
        <w:br/>
        <w:t xml:space="preserve">      000000483:   200        59 L    073 W     6378 Ch    "lockout"</w:t>
        <w:br/>
        <w:br/>
        <w:t xml:space="preserve">       000000484:   200        59 L    073 W     6378 Ch    "log"</w:t>
        <w:br/>
        <w:br/>
        <w:t xml:space="preserve">           000000482:   200        59 L    073 W     6379 Ch    "lock"</w:t>
        <w:br/>
        <w:br/>
        <w:t xml:space="preserve">          000000486:   200        59 L    073 W     6378 Ch    "logfile"</w:t>
        <w:br/>
        <w:br/>
        <w:t xml:space="preserve">       00000048:   200        59 L    073 W     6378 Ch    "loader"</w:t>
        <w:br/>
        <w:br/>
        <w:t xml:space="preserve">        000000480:   200        59 L    073 W     6378 Ch    "load"</w:t>
        <w:br/>
        <w:br/>
        <w:t xml:space="preserve">          000000479:   200        59 L    073 W     6378 Ch    "list"</w:t>
        <w:br/>
        <w:br/>
        <w:t xml:space="preserve">          000000476:   200        59 L    073 W     6379 Ch    "link"</w:t>
        <w:br/>
        <w:br/>
        <w:t xml:space="preserve">          000000478:   200        59 L    073 W     6378 Ch    "linu"</w:t>
        <w:br/>
        <w:br/>
        <w:t xml:space="preserve">         000000472:   200        59 L    073 W     6378 Ch    "li"</w:t>
        <w:br/>
        <w:br/>
        <w:t xml:space="preserve">           000000474:   200        59 L    073 W     6379 Ch    "lirary"</w:t>
        <w:br/>
        <w:br/>
        <w:t xml:space="preserve">       000000475:   200        59 L    073 W     6378 Ch    "lis"</w:t>
        <w:br/>
        <w:br/>
        <w:t xml:space="preserve">          000000500:   200        59 L    073 W     6377 Ch    "mailo"</w:t>
        <w:br/>
        <w:br/>
        <w:t xml:space="preserve">       000000494:   200        59 L    073 W     6379 Ch    "logs"</w:t>
        <w:br/>
        <w:br/>
        <w:t xml:space="preserve">          000000508:   200        59 L    073 W     6378 Ch    "manager"</w:t>
        <w:br/>
        <w:br/>
        <w:t xml:space="preserve">       000000258:   200        59 L    073 W     6378 Ch    "dev"</w:t>
        <w:br/>
        <w:br/>
        <w:t xml:space="preserve">           000000496:   200        59 L    073 W     6379 Ch    "lost%2Bfound"</w:t>
        <w:br/>
        <w:br/>
        <w:t xml:space="preserve">  00000054:   200        59 L    073 W     6379 Ch    "mo"</w:t>
        <w:br/>
        <w:br/>
        <w:t xml:space="preserve">           00000053:   200        59 L    073 W     6378 Ch    "master"</w:t>
        <w:br/>
        <w:br/>
        <w:t xml:space="preserve">        00000052:   200        59 L    073 W     6379 Ch    "marketing"</w:t>
        <w:br/>
        <w:br/>
        <w:t xml:space="preserve">     00000055:   200        59 L    073 W     6379 Ch    "md"</w:t>
        <w:br/>
        <w:br/>
        <w:t xml:space="preserve">           0000005:   200        59 L    073 W     6379 Ch    "market"</w:t>
        <w:br/>
        <w:br/>
        <w:t xml:space="preserve">        00000050:   200        59 L    073 W     6379 Ch    "map"</w:t>
        <w:br/>
        <w:br/>
        <w:t xml:space="preserve">           000000507:   200        59 L    073 W     6378 Ch    "management"</w:t>
        <w:br/>
        <w:br/>
        <w:t xml:space="preserve">    000000509:   200        59 L    073 W     6378 Ch    "manual"</w:t>
        <w:br/>
        <w:br/>
        <w:t xml:space="preserve">        000000506:   200        59 L    073 W     6379 Ch    "manage"</w:t>
        <w:br/>
        <w:br/>
        <w:t xml:space="preserve">        000000505:   200        59 L    073 W     6379 Ch    "man"</w:t>
        <w:br/>
        <w:br/>
        <w:t xml:space="preserve">           000000503:   200        59 L    073 W     6378 Ch    "maint"</w:t>
        <w:br/>
        <w:br/>
        <w:t xml:space="preserve">         000000502:   200        59 L    073 W     6378 Ch    "main"</w:t>
        <w:br/>
        <w:br/>
        <w:t xml:space="preserve">          000000499:   200        59 L    073 W     6378 Ch    "mail"</w:t>
        <w:br/>
        <w:br/>
        <w:t xml:space="preserve">          000000504:   200        59 L    073 W     6379 Ch    "makefile"</w:t>
        <w:br/>
        <w:br/>
        <w:t xml:space="preserve">      00000050:   200        59 L    073 W     6377 Ch    "maillist"</w:t>
        <w:br/>
        <w:br/>
        <w:t xml:space="preserve">      000000498:   200        59 L    073 W     6379 Ch    "magic"</w:t>
        <w:br/>
        <w:br/>
        <w:t xml:space="preserve">         000000495:   200        59 L    073 W     6378 Ch    "Logs"</w:t>
        <w:br/>
        <w:br/>
        <w:t xml:space="preserve">          000000497:   200        59 L    073 W     6377 Ch    "ls"</w:t>
        <w:br/>
        <w:br/>
        <w:t xml:space="preserve">            00000058:   200        59 L    073 W     6378 Ch    "memers"</w:t>
        <w:br/>
        <w:br/>
        <w:t xml:space="preserve">       000000522:   200        59 L    073 W     6378 Ch    "messages"</w:t>
        <w:br/>
        <w:br/>
        <w:t xml:space="preserve">      000000530:   200        59 L    073 W     6379 Ch    "mirrors"</w:t>
        <w:br/>
        <w:br/>
        <w:t xml:space="preserve">       000000546:   200        59 L    073 W     6379 Ch    "ms-sql"</w:t>
        <w:br/>
        <w:br/>
        <w:t xml:space="preserve">        00000056:   200        59 L    073 W     6377 Ch    "me"</w:t>
        <w:br/>
        <w:br/>
        <w:t xml:space="preserve">            000000562:   200        59 L    073 W     6379 Ch    "noody"</w:t>
        <w:br/>
        <w:br/>
        <w:t xml:space="preserve">        00000056:   200        59 L    073 W     6379 Ch    "nl"</w:t>
        <w:br/>
        <w:br/>
        <w:t xml:space="preserve">            000000559:   200        59 L    073 W     6378 Ch    "news"</w:t>
        <w:br/>
        <w:br/>
        <w:t xml:space="preserve">          000000558:   200        59 L    073 W     6378 Ch    "new"</w:t>
        <w:br/>
        <w:br/>
        <w:t xml:space="preserve">           000000560:   200        59 L    073 W     6379 Ch    "net"</w:t>
        <w:br/>
        <w:br/>
        <w:t xml:space="preserve">          000000557:   200        59 L    073 W     6378 Ch    "network"</w:t>
        <w:br/>
        <w:br/>
        <w:t xml:space="preserve">       000000556:   200        59 L    073 W     6378 Ch    "netstat"</w:t>
        <w:br/>
        <w:br/>
        <w:t xml:space="preserve">       000000555:   200        59 L    073 W     6379 Ch    "netscape"</w:t>
        <w:br/>
        <w:br/>
        <w:t xml:space="preserve">      000000554:   200        59 L    073 W     6379 Ch    "net"</w:t>
        <w:br/>
        <w:br/>
        <w:t xml:space="preserve">           000000553:   200        59 L    073 W     6379 Ch    "ne"</w:t>
        <w:br/>
        <w:br/>
        <w:t xml:space="preserve">            000000552:   200        59 L    073 W     6378 Ch    "navigation"</w:t>
        <w:br/>
        <w:br/>
        <w:t xml:space="preserve">    00000055:   200        59 L    073 W     6379 Ch    "names"</w:t>
        <w:br/>
        <w:br/>
        <w:t xml:space="preserve">         000000550:   200        59 L    073 W     6379 Ch    "my-sql"</w:t>
        <w:br/>
        <w:br/>
        <w:t xml:space="preserve">        000000549:   200        59 L    073 W     6379 Ch    "mysql"</w:t>
        <w:br/>
        <w:br/>
        <w:t xml:space="preserve">         000000548:   200        59 L    073 W     6379 Ch    "my"</w:t>
        <w:br/>
        <w:br/>
        <w:t xml:space="preserve">            000000545:   200        59 L    073 W     6379 Ch    "mssql"</w:t>
        <w:br/>
        <w:br/>
        <w:t xml:space="preserve">         000000547:   200        59 L    073 W     6379 Ch    "music"</w:t>
        <w:br/>
        <w:br/>
        <w:t xml:space="preserve">         000000544:   200        59 L    073 W     6378 Ch    "msql"</w:t>
        <w:br/>
        <w:br/>
        <w:t xml:space="preserve">          000000542:   200        59 L    073 W     6379 Ch    "mrtg"</w:t>
        <w:br/>
        <w:br/>
        <w:t xml:space="preserve">          000000543:   200        59 L    073 W     6378 Ch    "ms"</w:t>
        <w:br/>
        <w:br/>
        <w:t xml:space="preserve">            00000054:   200        59 L    073 W     6378 Ch    "mqseries"</w:t>
        <w:br/>
        <w:br/>
        <w:t xml:space="preserve">      000000540:   200        59 L    073 W     6379 Ch    "mp3s"</w:t>
        <w:br/>
        <w:br/>
        <w:t xml:space="preserve">          000000539:   200        59 L    073 W     6379 Ch    "mp3"</w:t>
        <w:br/>
        <w:br/>
        <w:t xml:space="preserve">           000000538:   200        59 L    073 W     6379 Ch    "mount"</w:t>
        <w:br/>
        <w:br/>
        <w:t xml:space="preserve">         000000537:   200        59 L    073 W     6379 Ch    "monitor"</w:t>
        <w:br/>
        <w:br/>
        <w:t xml:space="preserve">       000000536:   200        59 L    073 W     6378 Ch    "modules"</w:t>
        <w:br/>
        <w:br/>
        <w:t xml:space="preserve">       000000535:   200        59 L    073 W     6379 Ch    "module"</w:t>
        <w:br/>
        <w:br/>
        <w:t xml:space="preserve">        000000534:   200        59 L    073 W     6379 Ch    "modem"</w:t>
        <w:br/>
        <w:br/>
        <w:t xml:space="preserve">         000000533:   200        59 L    073 W     6379 Ch    "model"</w:t>
        <w:br/>
        <w:br/>
        <w:t xml:space="preserve">         000000532:   200        59 L    073 W     6379 Ch    "mkstats"</w:t>
        <w:br/>
        <w:br/>
        <w:t xml:space="preserve">       000000529:   200        59 L    073 W     6379 Ch    "mirror"</w:t>
        <w:br/>
        <w:br/>
        <w:t xml:space="preserve">        00000053:   200        59 L    073 W     6379 Ch    "misc"</w:t>
        <w:br/>
        <w:br/>
        <w:t xml:space="preserve">          000000528:   200        59 L    073 W     6379 Ch    "minimum"</w:t>
        <w:br/>
        <w:br/>
        <w:t xml:space="preserve">       000000526:   200        59 L    073 W     6379 Ch    "mgr"</w:t>
        <w:br/>
        <w:br/>
        <w:t xml:space="preserve">           000000527:   200        59 L    073 W     6378 Ch    "mine"</w:t>
        <w:br/>
        <w:br/>
        <w:t xml:space="preserve">          000000525:   200        59 L    073 W     6378 Ch    "metaase"</w:t>
        <w:br/>
        <w:br/>
        <w:t xml:space="preserve">      000000524:   200        59 L    073 W     6379 Ch    "meta"</w:t>
        <w:br/>
        <w:br/>
        <w:t xml:space="preserve">          00000052:   200        59 L    073 W     6378 Ch    "message"</w:t>
        <w:br/>
        <w:br/>
        <w:t xml:space="preserve">       000000523:   200        59 L    073 W     6379 Ch    "messaging"</w:t>
        <w:br/>
        <w:br/>
        <w:t xml:space="preserve">     000000520:   200        59 L    073 W     6379 Ch    "menu"</w:t>
        <w:br/>
        <w:br/>
        <w:t xml:space="preserve">          00000057:   200        59 L    073 W     6379 Ch    "memer"</w:t>
        <w:br/>
        <w:br/>
        <w:t xml:space="preserve">        00000059:   200        59 L    073 W     6379 Ch    "memory"</w:t>
        <w:br/>
        <w:br/>
        <w:t xml:space="preserve">        000000563:   200        59 L    073 W     6378 Ch    "notes"</w:t>
        <w:br/>
        <w:br/>
        <w:t xml:space="preserve">         000000569:   200        59 L    073 W     6379 Ch    "ojects"</w:t>
        <w:br/>
        <w:br/>
        <w:t xml:space="preserve">       000000565:   200        59 L    073 W     6379 Ch    "nul"</w:t>
        <w:br/>
        <w:br/>
        <w:t xml:space="preserve">           000000584:   200        59 L    073 W     6379 Ch    "oradata"</w:t>
        <w:br/>
        <w:br/>
        <w:t xml:space="preserve">       000000583:   200        59 L    073 W     6378 Ch    "oracle"</w:t>
        <w:br/>
        <w:br/>
        <w:t xml:space="preserve">        000000582:   200        59 L    073 W     6379 Ch    "operator"</w:t>
        <w:br/>
        <w:br/>
        <w:t xml:space="preserve">      000000577:   200        59 L    073 W     6379 Ch    "on"</w:t>
        <w:br/>
        <w:br/>
        <w:t xml:space="preserve">            00000058:   200        59 L    073 W     6379 Ch    "openfile"</w:t>
        <w:br/>
        <w:br/>
        <w:t xml:space="preserve">      000000580:   200        59 L    073 W     6379 Ch    "openapp"</w:t>
        <w:br/>
        <w:br/>
        <w:t xml:space="preserve">       000000579:   200        59 L    073 W     6379 Ch    "open"</w:t>
        <w:br/>
        <w:br/>
        <w:t xml:space="preserve">          000000576:   200        59 L    073 W     6378 Ch    "oldie"</w:t>
        <w:br/>
        <w:br/>
        <w:t xml:space="preserve">         000000578:   200        59 L    073 W     6379 Ch    "online"</w:t>
        <w:br/>
        <w:br/>
        <w:t xml:space="preserve">        000000575:   200        59 L    073 W     6378 Ch    "old"</w:t>
        <w:br/>
        <w:br/>
        <w:t xml:space="preserve">           000000574:   200        59 L    073 W     6379 Ch    "ogl"</w:t>
        <w:br/>
        <w:br/>
        <w:t xml:space="preserve">           000000573:   200        59 L    073 W     6378 Ch    "office"</w:t>
        <w:br/>
        <w:br/>
        <w:t xml:space="preserve">        000000572:   200        59 L    073 W     6379 Ch    "off"</w:t>
        <w:br/>
        <w:br/>
        <w:t xml:space="preserve">           00000057:   200        59 L    073 W     6379 Ch    "of"</w:t>
        <w:br/>
        <w:br/>
        <w:t xml:space="preserve">            000000568:   200        59 L    073 W     6378 Ch    "oject"</w:t>
        <w:br/>
        <w:br/>
        <w:t xml:space="preserve">        000000567:   200        59 L    073 W     6378 Ch    "numer"</w:t>
        <w:br/>
        <w:br/>
        <w:t xml:space="preserve">        000000564:   200        59 L    073 W     6378 Ch    "novell"</w:t>
        <w:br/>
        <w:br/>
        <w:t xml:space="preserve">        000000585:   200        59 L    073 W     6379 Ch    "order"</w:t>
        <w:br/>
        <w:br/>
        <w:t xml:space="preserve">         000000570:   200        59 L    073 W     6379 Ch    "odc"</w:t>
        <w:br/>
        <w:br/>
        <w:t xml:space="preserve">          000000566:   200        59 L    073 W     6379 Ch    "null"</w:t>
        <w:br/>
        <w:br/>
        <w:t xml:space="preserve">          000000587:   200        59 L    073 W     6378 Ch    "outgoing"</w:t>
        <w:br/>
        <w:br/>
        <w:t xml:space="preserve">      00000059:   200        59 L    073 W     6379 Ch    "pages"</w:t>
        <w:br/>
        <w:br/>
        <w:t xml:space="preserve">         000000599:   200        59 L    073 W     6378 Ch    "passes"</w:t>
        <w:br/>
        <w:br/>
        <w:t xml:space="preserve">        000000605:   200        59 L    073 W     6379 Ch    "path"</w:t>
        <w:br/>
        <w:br/>
        <w:t xml:space="preserve">          000000604:   200        59 L    073 W     6379 Ch    "passwords"</w:t>
        <w:br/>
        <w:br/>
        <w:t xml:space="preserve">     000000603:   200        59 L    073 W     6379 Ch    "password"</w:t>
        <w:br/>
        <w:br/>
        <w:t xml:space="preserve">      000000606:   200        59 L    073 W     6379 Ch    "pdf"</w:t>
        <w:br/>
        <w:br/>
        <w:t xml:space="preserve">           000000602:   200        59 L    073 W     6378 Ch    "passwor"</w:t>
        <w:br/>
        <w:br/>
        <w:t xml:space="preserve">       00000060:   200        59 L    073 W     6379 Ch    "passwd"</w:t>
        <w:br/>
        <w:br/>
        <w:t xml:space="preserve">        000000598:   200        59 L    073 W     6379 Ch    "pass"</w:t>
        <w:br/>
        <w:br/>
        <w:t xml:space="preserve">          000000600:   200        59 L    073 W     6379 Ch    "passw"</w:t>
        <w:br/>
        <w:br/>
        <w:t xml:space="preserve">         000000597:   200        59 L    073 W     6378 Ch    "papers"</w:t>
        <w:br/>
        <w:br/>
        <w:t xml:space="preserve">        000000596:   200        59 L    073 W     6379 Ch    "paper"</w:t>
        <w:br/>
        <w:br/>
        <w:t xml:space="preserve">         000000595:   200        59 L    073 W     6378 Ch    "panel"</w:t>
        <w:br/>
        <w:br/>
        <w:t xml:space="preserve">         000000593:   200        59 L    073 W     6379 Ch    "Pages"</w:t>
        <w:br/>
        <w:br/>
        <w:t xml:space="preserve">         000000590:   200        59 L    073 W     6378 Ch    "page"</w:t>
        <w:br/>
        <w:br/>
        <w:t xml:space="preserve">          000000594:   200        59 L    073 W     6378 Ch    "pam"</w:t>
        <w:br/>
        <w:br/>
        <w:t xml:space="preserve">           000000592:   200        59 L    073 W     6379 Ch    "_pages"</w:t>
        <w:br/>
        <w:br/>
        <w:t xml:space="preserve">        000000589:   200        59 L    073 W     6379 Ch    "pad"</w:t>
        <w:br/>
        <w:br/>
        <w:t xml:space="preserve">           000000586:   200        59 L    073 W     6378 Ch    "orders"</w:t>
        <w:br/>
        <w:br/>
        <w:t xml:space="preserve">        000000607:   200        59 L    073 W     6378 Ch    "perl"</w:t>
        <w:br/>
        <w:br/>
        <w:t xml:space="preserve">          000000588:   200        59 L    073 W     6379 Ch    "output"</w:t>
        <w:br/>
        <w:br/>
        <w:t xml:space="preserve">        000000609:   200        59 L    073 W     6377 Ch    "personal"</w:t>
        <w:br/>
        <w:br/>
        <w:t xml:space="preserve">      00000063:   200        59 L    073 W     6379 Ch    "php"</w:t>
        <w:br/>
        <w:br/>
        <w:t xml:space="preserve">           00000062:   200        59 L    073 W     6379 Ch    "pl"</w:t>
        <w:br/>
        <w:br/>
        <w:t xml:space="preserve">           000000637:   200        59 L    073 W     6379 Ch    "private"</w:t>
        <w:br/>
        <w:br/>
        <w:t xml:space="preserve">       000000649:   200        59 L    073 W     6379 Ch    "properties"</w:t>
        <w:br/>
        <w:br/>
        <w:t xml:space="preserve">    000000648:   200        59 L    073 W     6379 Ch    "proof"</w:t>
        <w:br/>
        <w:br/>
        <w:t xml:space="preserve">         000000647:   200        59 L    073 W     6378 Ch    "project"</w:t>
        <w:br/>
        <w:br/>
        <w:t xml:space="preserve">       000000646:   200        59 L    073 W     6379 Ch    "program"</w:t>
        <w:br/>
        <w:br/>
        <w:t xml:space="preserve">       000000645:   200        59 L    073 W     6378 Ch    "profile"</w:t>
        <w:br/>
        <w:br/>
        <w:t xml:space="preserve">       000000644:   200        59 L    073 W     6378 Ch    "professor"</w:t>
        <w:br/>
        <w:br/>
        <w:t xml:space="preserve">     000000643:   200        59 L    073 W     6377 Ch    "products"</w:t>
        <w:br/>
        <w:br/>
        <w:t xml:space="preserve">      00000064:   200        59 L    073 W     6379 Ch    "prod"</w:t>
        <w:br/>
        <w:br/>
        <w:t xml:space="preserve">          000000642:   200        59 L    073 W     6379 Ch    "production"</w:t>
        <w:br/>
        <w:br/>
        <w:t xml:space="preserve">    000000640:   200        59 L    073 W     6378 Ch    "processform"</w:t>
        <w:br/>
        <w:br/>
        <w:t xml:space="preserve">   000000639:   200        59 L    073 W     6378 Ch    "process"</w:t>
        <w:br/>
        <w:br/>
        <w:t xml:space="preserve">       000000636:   200        59 L    073 W     6378 Ch    "priv"</w:t>
        <w:br/>
        <w:br/>
        <w:t xml:space="preserve">          000000638:   200        59 L    073 W     6378 Ch    "privs"</w:t>
        <w:br/>
        <w:br/>
        <w:t xml:space="preserve">         000000635:   200        59 L    073 W     6378 Ch    "printenv"</w:t>
        <w:br/>
        <w:br/>
        <w:t xml:space="preserve">      000000634:   200        59 L    073 W     6378 Ch    "print"</w:t>
        <w:br/>
        <w:br/>
        <w:t xml:space="preserve">         000000633:   200        59 L    073 W     6379 Ch    "preview"</w:t>
        <w:br/>
        <w:br/>
        <w:t xml:space="preserve">       000000632:   200        59 L    073 W     6378 Ch    "press"</w:t>
        <w:br/>
        <w:br/>
        <w:t xml:space="preserve">         00000063:   200        59 L    073 W     6378 Ch    "power"</w:t>
        <w:br/>
        <w:br/>
        <w:t xml:space="preserve">         000000630:   200        59 L    073 W     6378 Ch    "postgres"</w:t>
        <w:br/>
        <w:br/>
        <w:t xml:space="preserve">      000000629:   200        59 L    073 W     6378 Ch    "post"</w:t>
        <w:br/>
        <w:br/>
        <w:t xml:space="preserve">          000000628:   200        59 L    073 W     6378 Ch    "portlets"</w:t>
        <w:br/>
        <w:br/>
        <w:t xml:space="preserve">      000000627:   200        59 L    073 W     6378 Ch    "portlet"</w:t>
        <w:br/>
        <w:br/>
        <w:t xml:space="preserve">       000000626:   200        59 L    073 W     6378 Ch    "portal"</w:t>
        <w:br/>
        <w:br/>
        <w:t xml:space="preserve">        000000625:   200        59 L    073 W     6379 Ch    "pop"</w:t>
        <w:br/>
        <w:br/>
        <w:t xml:space="preserve">           000000624:   200        59 L    073 W     6378 Ch    "poll"</w:t>
        <w:br/>
        <w:br/>
        <w:t xml:space="preserve">          000000623:   200        59 L    073 W     6379 Ch    "policy"</w:t>
        <w:br/>
        <w:br/>
        <w:t xml:space="preserve">        000000620:   200        59 L    073 W     6378 Ch    "pls"</w:t>
        <w:br/>
        <w:br/>
        <w:t xml:space="preserve">           000000622:   200        59 L    073 W     6379 Ch    "pol"</w:t>
        <w:br/>
        <w:br/>
        <w:t xml:space="preserve">           00000069:   200        59 L    073 W     6379 Ch    "pl"</w:t>
        <w:br/>
        <w:br/>
        <w:t xml:space="preserve">            00000068:   200        59 L    073 W     6378 Ch    "pi"</w:t>
        <w:br/>
        <w:br/>
        <w:t xml:space="preserve">           00000067:   200        59 L    073 W     6379 Ch    "ping"</w:t>
        <w:br/>
        <w:br/>
        <w:t xml:space="preserve">          00000066:   200        59 L    073 W     6379 Ch    "pics"</w:t>
        <w:br/>
        <w:br/>
        <w:t xml:space="preserve">          00000065:   200        59 L    073 W     6378 Ch    "phpMyAdmin"</w:t>
        <w:br/>
        <w:br/>
        <w:t xml:space="preserve">    00000062:   200        59 L    073 W     6378 Ch    "phone"</w:t>
        <w:br/>
        <w:br/>
        <w:t xml:space="preserve">         00000064:   200        59 L    073 W     6379 Ch    "phpmyadmin"</w:t>
        <w:br/>
        <w:br/>
        <w:t xml:space="preserve">    0000006:   200        59 L    073 W     6378 Ch    "pgsql"</w:t>
        <w:br/>
        <w:br/>
        <w:t xml:space="preserve">         000000608:   200        59 L    073 W     6379 Ch    "perl5"</w:t>
        <w:br/>
        <w:br/>
        <w:t xml:space="preserve">         000000650:   200        59 L    073 W     6379 Ch    "protect"</w:t>
        <w:br/>
        <w:br/>
        <w:t xml:space="preserve">       000000652:   200        59 L    073 W     6379 Ch    "proy"</w:t>
        <w:br/>
        <w:br/>
        <w:t xml:space="preserve">         00000060:   200        59 L    073 W     6378 Ch    "personals"</w:t>
        <w:br/>
        <w:br/>
        <w:t xml:space="preserve">     000000656:   200        59 L    073 W     6379 Ch    "pulish"</w:t>
        <w:br/>
        <w:br/>
        <w:t xml:space="preserve">       000000664:   200        59 L    073 W     6379 Ch    "queries"</w:t>
        <w:br/>
        <w:br/>
        <w:t xml:space="preserve">       00000067:   200        59 L    073 W     6378 Ch    "rcs"</w:t>
        <w:br/>
        <w:br/>
        <w:t xml:space="preserve">           000000672:   200        59 L    073 W     6378 Ch    "readme"</w:t>
        <w:br/>
        <w:br/>
        <w:t xml:space="preserve">        000000670:   200        59 L    073 W     6378 Ch    "rank"</w:t>
        <w:br/>
        <w:br/>
        <w:t xml:space="preserve">          000000669:   200        59 L    073 W     6379 Ch    "random"</w:t>
        <w:br/>
        <w:br/>
        <w:t xml:space="preserve">        000000668:   200        59 L    073 W     6379 Ch    "ramon"</w:t>
        <w:br/>
        <w:br/>
        <w:t xml:space="preserve">         000000667:   200        59 L    073 W     6378 Ch    "quote"</w:t>
        <w:br/>
        <w:br/>
        <w:t xml:space="preserve">         000000666:   200        59 L    073 W     6379 Ch    "queue"</w:t>
        <w:br/>
        <w:br/>
        <w:t xml:space="preserve">         000000663:   200        59 L    073 W     6379 Ch    "python"</w:t>
        <w:br/>
        <w:br/>
        <w:t xml:space="preserve">        00000066:   200        59 L    073 W     6379 Ch    "pw"</w:t>
        <w:br/>
        <w:br/>
        <w:t xml:space="preserve">            000000660:   200        59 L    073 W     6379 Ch    "put"</w:t>
        <w:br/>
        <w:br/>
        <w:t xml:space="preserve">           000000665:   200        59 L    073 W     6379 Ch    "query"</w:t>
        <w:br/>
        <w:br/>
        <w:t xml:space="preserve">         000000662:   200        59 L    073 W     6378 Ch    "pwd"</w:t>
        <w:br/>
        <w:br/>
        <w:t xml:space="preserve">           000000659:   200        59 L    073 W     6379 Ch    "purchases"</w:t>
        <w:br/>
        <w:br/>
        <w:t xml:space="preserve">     000000658:   200        59 L    073 W     6379 Ch    "purchase"</w:t>
        <w:br/>
        <w:br/>
        <w:t xml:space="preserve">      000000655:   200        59 L    073 W     6379 Ch    "pulic"</w:t>
        <w:br/>
        <w:br/>
        <w:t xml:space="preserve">        000000657:   200        59 L    073 W     6378 Ch    "pulisher"</w:t>
        <w:br/>
        <w:br/>
        <w:t xml:space="preserve">     000000654:   200        59 L    073 W     6378 Ch    "pu"</w:t>
        <w:br/>
        <w:br/>
        <w:t xml:space="preserve">           00000065:   200        59 L    073 W     6379 Ch    "protected"</w:t>
        <w:br/>
        <w:br/>
        <w:t xml:space="preserve">     000000653:   200        59 L    073 W     6378 Ch    "ps"</w:t>
        <w:br/>
        <w:br/>
        <w:t xml:space="preserve">            000000673:   200        59 L    073 W     6379 Ch    "redir"</w:t>
        <w:br/>
        <w:br/>
        <w:t xml:space="preserve">         000000679:   200        59 L    073 W     6379 Ch    "regional"</w:t>
        <w:br/>
        <w:br/>
        <w:t xml:space="preserve">      000000687:   200        59 L    073 W     6379 Ch    "report"</w:t>
        <w:br/>
        <w:br/>
        <w:t xml:space="preserve">        000000695:   200        59 L    073 W     6378 Ch    "restricted"</w:t>
        <w:br/>
        <w:br/>
        <w:t xml:space="preserve">    000000675:   200        59 L    073 W     6379 Ch    "reference"</w:t>
        <w:br/>
        <w:br/>
        <w:t xml:space="preserve">     000000694:   200        59 L    073 W     6378 Ch    "responder"</w:t>
        <w:br/>
        <w:br/>
        <w:t xml:space="preserve">     000000693:   200        59 L    073 W     6378 Ch    "resources"</w:t>
        <w:br/>
        <w:br/>
        <w:t xml:space="preserve">     00000069:   200        59 L    073 W     6379 Ch    "reseller"</w:t>
        <w:br/>
        <w:br/>
        <w:t xml:space="preserve">      000000692:   200        59 L    073 W     6378 Ch    "resource"</w:t>
        <w:br/>
        <w:br/>
        <w:t xml:space="preserve">      000000690:   200        59 L    073 W     6378 Ch    "research"</w:t>
        <w:br/>
        <w:br/>
        <w:t xml:space="preserve">      000000689:   200        59 L    073 W     6379 Ch    "requisite"</w:t>
        <w:br/>
        <w:br/>
        <w:t xml:space="preserve">     000000686:   200        59 L    073 W     6379 Ch    "removed"</w:t>
        <w:br/>
        <w:br/>
        <w:t xml:space="preserve">       000000688:   200        59 L    073 W     6379 Ch    "reports"</w:t>
        <w:br/>
        <w:br/>
        <w:t xml:space="preserve">       000000685:   200        59 L    073 W     6378 Ch    "remote"</w:t>
        <w:br/>
        <w:br/>
        <w:t xml:space="preserve">        000000684:   200        59 L    073 W     6379 Ch    "reminder"</w:t>
        <w:br/>
        <w:br/>
        <w:t xml:space="preserve">      000000683:   200        59 L    073 W     6379 Ch    "remind"</w:t>
        <w:br/>
        <w:br/>
        <w:t xml:space="preserve">        00000068:   200        59 L    073 W     6379 Ch    "registered"</w:t>
        <w:br/>
        <w:br/>
        <w:t xml:space="preserve">    000000682:   200        59 L    073 W     6378 Ch    "release"</w:t>
        <w:br/>
        <w:br/>
        <w:t xml:space="preserve">       000000678:   200        59 L    073 W     6378 Ch    "reginternal"</w:t>
        <w:br/>
        <w:br/>
        <w:t xml:space="preserve">   000000680:   200        59 L    073 W     6378 Ch    "register"</w:t>
        <w:br/>
        <w:br/>
        <w:t xml:space="preserve">      000000677:   200        59 L    073 W     6379 Ch    "reg"</w:t>
        <w:br/>
        <w:br/>
        <w:t xml:space="preserve">           000000674:   200        59 L    073 W     6378 Ch    "redirect"</w:t>
        <w:br/>
        <w:br/>
        <w:t xml:space="preserve">      000000676:   200        59 L    073 W     6378 Ch    "references"</w:t>
        <w:br/>
        <w:br/>
        <w:t xml:space="preserve">    000000696:   200        59 L    073 W     6378 Ch    "retail"</w:t>
        <w:br/>
        <w:br/>
        <w:t xml:space="preserve">        000000698:   200        59 L    073 W     6379 Ch    "root"</w:t>
        <w:br/>
        <w:br/>
        <w:t xml:space="preserve">         000000702:   200        59 L    073 W     6378 Ch    "router"</w:t>
        <w:br/>
        <w:br/>
        <w:t xml:space="preserve">        00000070:   200        59 L    073 W     6378 Ch    "save"</w:t>
        <w:br/>
        <w:br/>
        <w:t xml:space="preserve">          00000077:   200        59 L    073 W     6378 Ch    "sdk"</w:t>
        <w:br/>
        <w:br/>
        <w:t xml:space="preserve">           00000076:   200        59 L    073 W     6379 Ch    "scripts"</w:t>
        <w:br/>
        <w:br/>
        <w:t xml:space="preserve">       00000075:   200        59 L    073 W     6378 Ch    "script"</w:t>
        <w:br/>
        <w:br/>
        <w:t xml:space="preserve">        000000709:   200        59 L    073 W     6379 Ch    "samples"</w:t>
        <w:br/>
        <w:br/>
        <w:t xml:space="preserve">       0000007:   200        59 L    073 W     6378 Ch    "saved"</w:t>
        <w:br/>
        <w:br/>
        <w:t xml:space="preserve">         00000072:   200        59 L    073 W     6378 Ch    "schema"</w:t>
        <w:br/>
        <w:br/>
        <w:t xml:space="preserve">        00000073:   200        59 L    073 W     6379 Ch    "scr"</w:t>
        <w:br/>
        <w:br/>
        <w:t xml:space="preserve">           00000074:   200        59 L    073 W     6378 Ch    "scratc"</w:t>
        <w:br/>
        <w:br/>
        <w:t xml:space="preserve">        000000708:   200        59 L    073 W     6378 Ch    "sample"</w:t>
        <w:br/>
        <w:br/>
        <w:t xml:space="preserve">        000000707:   200        59 L    073 W     6379 Ch    "sales"</w:t>
        <w:br/>
        <w:br/>
        <w:t xml:space="preserve">         000000706:   200        59 L    073 W     6379 Ch    "run"</w:t>
        <w:br/>
        <w:br/>
        <w:t xml:space="preserve">           000000705:   200        59 L    073 W     6378 Ch    "rules"</w:t>
        <w:br/>
        <w:br/>
        <w:t xml:space="preserve">         000000704:   200        59 L    073 W     6379 Ch    "rss"</w:t>
        <w:br/>
        <w:br/>
        <w:t xml:space="preserve">           000000703:   200        59 L    073 W     6379 Ch    "rpc"</w:t>
        <w:br/>
        <w:br/>
        <w:t xml:space="preserve">           00000070:   200        59 L    073 W     6378 Ch    "route"</w:t>
        <w:br/>
        <w:br/>
        <w:t xml:space="preserve">         000000700:   200        59 L    073 W     6378 Ch    "root"</w:t>
        <w:br/>
        <w:br/>
        <w:t xml:space="preserve">          000000697:   200        59 L    073 W     6378 Ch    "right"</w:t>
        <w:br/>
        <w:br/>
        <w:t xml:space="preserve">         000000699:   200        59 L    073 W     6378 Ch    "rootics"</w:t>
        <w:br/>
        <w:br/>
        <w:t xml:space="preserve">      00000078:   200        59 L    073 W     6378 Ch    "search"</w:t>
        <w:br/>
        <w:br/>
        <w:t xml:space="preserve">        000000720:   200        59 L    073 W     6378 Ch    "secrets"</w:t>
        <w:br/>
        <w:br/>
        <w:t xml:space="preserve">       000000724:   200        59 L    073 W     6378 Ch    "secured"</w:t>
        <w:br/>
        <w:br/>
        <w:t xml:space="preserve">       000000732:   200        59 L    073 W     6377 Ch    "sent"</w:t>
        <w:br/>
        <w:br/>
        <w:t xml:space="preserve">          000000737:   200        59 L    073 W     6378 Ch    "services"</w:t>
        <w:br/>
        <w:br/>
        <w:t xml:space="preserve">      000000736:   200        59 L    073 W     6377 Ch    "service"</w:t>
        <w:br/>
        <w:br/>
        <w:t xml:space="preserve">       000000735:   200        59 L    073 W     6378 Ch    "server_stats"</w:t>
        <w:br/>
        <w:br/>
        <w:t xml:space="preserve">  000000734:   200        59 L    073 W     6379 Ch    "servers"</w:t>
        <w:br/>
        <w:br/>
        <w:t xml:space="preserve">       00000073:   200        59 L    073 W     6377 Ch    "sensor"</w:t>
        <w:br/>
        <w:br/>
        <w:t xml:space="preserve">        000000728:   200        59 L    073 W     6378 Ch    "send"</w:t>
        <w:br/>
        <w:br/>
        <w:t xml:space="preserve">          000000730:   200        59 L    073 W     6379 Ch    "sensepost"</w:t>
        <w:br/>
        <w:br/>
        <w:t xml:space="preserve">     000000727:   200        59 L    073 W     6379 Ch    "sell"</w:t>
        <w:br/>
        <w:br/>
        <w:t xml:space="preserve">          000000733:   200        59 L    073 W     6378 Ch    "server"</w:t>
        <w:br/>
        <w:br/>
        <w:t xml:space="preserve">        000000726:   200        59 L    073 W     6378 Ch    "select"</w:t>
        <w:br/>
        <w:br/>
        <w:t xml:space="preserve">        000000723:   200        59 L    073 W     6379 Ch    "secure"</w:t>
        <w:br/>
        <w:br/>
        <w:t xml:space="preserve">        000000725:   200        59 L    073 W     6378 Ch    "security"</w:t>
        <w:br/>
        <w:br/>
        <w:t xml:space="preserve">      000000722:   200        59 L    073 W     6378 Ch    "sections"</w:t>
        <w:br/>
        <w:br/>
        <w:t xml:space="preserve">      00000079:   200        59 L    073 W     6379 Ch    "secret"</w:t>
        <w:br/>
        <w:br/>
        <w:t xml:space="preserve">        00000072:   200        59 L    073 W     6379 Ch    "section"</w:t>
        <w:br/>
        <w:br/>
        <w:t xml:space="preserve">       000000740:   200        59 L    073 W     6379 Ch    "servlets"</w:t>
        <w:br/>
        <w:br/>
        <w:t xml:space="preserve">      000000738:   200        59 L    073 W     6378 Ch    "servlet"</w:t>
        <w:br/>
        <w:br/>
        <w:t xml:space="preserve">       000000744:   200        59 L    073 W     6378 Ch    "set"</w:t>
        <w:br/>
        <w:br/>
        <w:t xml:space="preserve">           000000759:   200        59 L    073 W     6378 Ch    "signin"</w:t>
        <w:br/>
        <w:br/>
        <w:t xml:space="preserve">        000000758:   200        59 L    073 W     6379 Ch    "signature"</w:t>
        <w:br/>
        <w:br/>
        <w:t xml:space="preserve">     000000757:   200        59 L    073 W     6379 Ch    "sign"</w:t>
        <w:br/>
        <w:br/>
        <w:t xml:space="preserve">          000000752:   200        59 L    073 W     6379 Ch    "shop"</w:t>
        <w:br/>
        <w:br/>
        <w:t xml:space="preserve">          000000756:   200        59 L    073 W     6378 Ch    "shtml"</w:t>
        <w:br/>
        <w:br/>
        <w:t xml:space="preserve">         000000755:   200        59 L    073 W     6379 Ch    "showcode"</w:t>
        <w:br/>
        <w:br/>
        <w:t xml:space="preserve">      000000754:   200        59 L    073 W     6377 Ch    "show"</w:t>
        <w:br/>
        <w:br/>
        <w:t xml:space="preserve">          00000075:   200        59 L    073 W     6379 Ch    "shit"</w:t>
        <w:br/>
        <w:br/>
        <w:t xml:space="preserve">          000000753:   200        59 L    073 W     6379 Ch    "shopper"</w:t>
        <w:br/>
        <w:br/>
        <w:t xml:space="preserve">       000000750:   200        59 L    073 W     6378 Ch    "shell"</w:t>
        <w:br/>
        <w:br/>
        <w:t xml:space="preserve">         000000749:   200        59 L    073 W     6379 Ch    "shared"</w:t>
        <w:br/>
        <w:br/>
        <w:t xml:space="preserve">        000000748:   200        59 L    073 W     6378 Ch    "share"</w:t>
        <w:br/>
        <w:br/>
        <w:t xml:space="preserve">         000000747:   200        59 L    073 W     6378 Ch    "setup"</w:t>
        <w:br/>
        <w:br/>
        <w:t xml:space="preserve">         000000746:   200        59 L    073 W     6379 Ch    "settings"</w:t>
        <w:br/>
        <w:br/>
        <w:t xml:space="preserve">      000000743:   200        59 L    073 W     6379 Ch    "sessions"</w:t>
        <w:br/>
        <w:br/>
        <w:t xml:space="preserve">      000000745:   200        59 L    073 W     6379 Ch    "setting"</w:t>
        <w:br/>
        <w:br/>
        <w:t xml:space="preserve">       000000742:   200        59 L    073 W     6378 Ch    "session"</w:t>
        <w:br/>
        <w:br/>
        <w:t xml:space="preserve">       000000739:   200        59 L    073 W     6378 Ch    "Servlet"</w:t>
        <w:br/>
        <w:br/>
        <w:t xml:space="preserve">       00000074:   200        59 L    073 W     6379 Ch    "Servlets"</w:t>
        <w:br/>
        <w:br/>
        <w:t xml:space="preserve">      000000760:   200        59 L    073 W     6378 Ch    "simple"</w:t>
        <w:br/>
        <w:br/>
        <w:t xml:space="preserve">        000000762:   200        59 L    073 W     6379 Ch    "site"</w:t>
        <w:br/>
        <w:br/>
        <w:t xml:space="preserve">          000000766:   200        59 L    073 W     6379 Ch    "small"</w:t>
        <w:br/>
        <w:br/>
        <w:t xml:space="preserve">         000000774:   200        59 L    073 W     6379 Ch    "source"</w:t>
        <w:br/>
        <w:br/>
        <w:t xml:space="preserve">        000000790:   200        59 L    073 W     6379 Ch    "statistic"</w:t>
        <w:br/>
        <w:br/>
        <w:t xml:space="preserve">     000000802:   200        59 L    073 W     6377 Ch    "style"</w:t>
        <w:br/>
        <w:br/>
        <w:t xml:space="preserve">         000000798:   200        59 L    073 W     6379 Ch    "story"</w:t>
        <w:br/>
        <w:br/>
        <w:t xml:space="preserve">         000000797:   200        59 L    073 W     6378 Ch    "store"</w:t>
        <w:br/>
        <w:br/>
        <w:t xml:space="preserve">         000000793:   200        59 L    073 W     6378 Ch    "stats"</w:t>
        <w:br/>
        <w:br/>
        <w:t xml:space="preserve">         000000800:   200        59 L    073 W     6379 Ch    "student"</w:t>
        <w:br/>
        <w:br/>
        <w:t xml:space="preserve">       000000799:   200        59 L    073 W     6379 Ch    "string"</w:t>
        <w:br/>
        <w:br/>
        <w:t xml:space="preserve">        00000080:   200        59 L    073 W     6379 Ch    "stuff"</w:t>
        <w:br/>
        <w:br/>
        <w:t xml:space="preserve">         000000794:   200        59 L    073 W     6378 Ch    "Stats"</w:t>
        <w:br/>
        <w:br/>
        <w:t xml:space="preserve">         000000796:   200        59 L    073 W     6378 Ch    "stop"</w:t>
        <w:br/>
        <w:br/>
        <w:t xml:space="preserve">          000000795:   200        59 L    073 W     6379 Ch    "status"</w:t>
        <w:br/>
        <w:br/>
        <w:t xml:space="preserve">        000000792:   200        59 L    073 W     6378 Ch    "Statistics"</w:t>
        <w:br/>
        <w:br/>
        <w:t xml:space="preserve">    000000789:   200        59 L    073 W     6379 Ch    "stat"</w:t>
        <w:br/>
        <w:br/>
        <w:t xml:space="preserve">          00000079:   200        59 L    073 W     6379 Ch    "statistics"</w:t>
        <w:br/>
        <w:br/>
        <w:t xml:space="preserve">    000000788:   200        59 L    073 W     6379 Ch    "startpage"</w:t>
        <w:br/>
        <w:br/>
        <w:t xml:space="preserve">     000000786:   200        59 L    073 W     6379 Ch    "staff"</w:t>
        <w:br/>
        <w:br/>
        <w:t xml:space="preserve">         000000785:   200        59 L    073 W     6378 Ch    "ssl"</w:t>
        <w:br/>
        <w:br/>
        <w:t xml:space="preserve">           000000787:   200        59 L    073 W     6377 Ch    "start"</w:t>
        <w:br/>
        <w:br/>
        <w:t xml:space="preserve">         000000784:   200        59 L    073 W     6379 Ch    "ssi"</w:t>
        <w:br/>
        <w:br/>
        <w:t xml:space="preserve">           000000782:   200        59 L    073 W     6379 Ch    "srchad"</w:t>
        <w:br/>
        <w:br/>
        <w:t xml:space="preserve">        00000078:   200        59 L    073 W     6378 Ch    "src"</w:t>
        <w:br/>
        <w:br/>
        <w:t xml:space="preserve">           000000780:   200        59 L    073 W     6379 Ch    "sqladmin"</w:t>
        <w:br/>
        <w:br/>
        <w:t xml:space="preserve">      000000783:   200        59 L    073 W     6378 Ch    "srv"</w:t>
        <w:br/>
        <w:br/>
        <w:t xml:space="preserve">           000000779:   200        59 L    073 W     6379 Ch    "sql"</w:t>
        <w:br/>
        <w:br/>
        <w:t xml:space="preserve">           000000778:   200        59 L    073 W     6379 Ch    "spanish"</w:t>
        <w:br/>
        <w:br/>
        <w:t xml:space="preserve">       000000777:   200        59 L    073 W     6379 Ch    "spain"</w:t>
        <w:br/>
        <w:br/>
        <w:t xml:space="preserve">         000000776:   200        59 L    073 W     6378 Ch    "Sources"</w:t>
        <w:br/>
        <w:br/>
        <w:t xml:space="preserve">       000000773:   200        59 L    073 W     6379 Ch    "someody"</w:t>
        <w:br/>
        <w:br/>
        <w:t xml:space="preserve">      000000772:   200        59 L    073 W     6379 Ch    "solutions"</w:t>
        <w:br/>
        <w:br/>
        <w:t xml:space="preserve">     000000770:   200        59 L    073 W     6379 Ch    "software"</w:t>
        <w:br/>
        <w:br/>
        <w:t xml:space="preserve">      00000077:   200        59 L    073 W     6378 Ch    "solaris"</w:t>
        <w:br/>
        <w:br/>
        <w:t xml:space="preserve">       000000775:   200        59 L    073 W     6377 Ch    "sources"</w:t>
        <w:br/>
        <w:br/>
        <w:t xml:space="preserve">       000000769:   200        59 L    073 W     6379 Ch    "soapdocs"</w:t>
        <w:br/>
        <w:br/>
        <w:t xml:space="preserve">      000000768:   200        59 L    073 W     6379 Ch    "soap"</w:t>
        <w:br/>
        <w:br/>
        <w:t xml:space="preserve">          000000765:   200        59 L    073 W     6378 Ch    "SiteServer"</w:t>
        <w:br/>
        <w:br/>
        <w:t xml:space="preserve">    000000767:   200        59 L    073 W     6379 Ch    "snoop"</w:t>
        <w:br/>
        <w:br/>
        <w:t xml:space="preserve">         000000764:   200        59 L    073 W     6378 Ch    "sites"</w:t>
        <w:br/>
        <w:br/>
        <w:t xml:space="preserve">         00000076:   200        59 L    073 W     6378 Ch    "single"</w:t>
        <w:br/>
        <w:br/>
        <w:t xml:space="preserve">        000000763:   200        59 L    073 W     6379 Ch    "sitemap"</w:t>
        <w:br/>
        <w:br/>
        <w:t xml:space="preserve">       000000803:   200        59 L    073 W     6379 Ch    "stylesheet"</w:t>
        <w:br/>
        <w:br/>
        <w:t xml:space="preserve">    000000805:   200        59 L    073 W     6378 Ch    "sumit"</w:t>
        <w:br/>
        <w:br/>
        <w:t xml:space="preserve">        000000809:   200        59 L    073 W     6379 Ch    "support"</w:t>
        <w:br/>
        <w:br/>
        <w:t xml:space="preserve">       00000087:   200        59 L    073 W     6379 Ch    "sysadmin"</w:t>
        <w:br/>
        <w:br/>
        <w:t xml:space="preserve">      000000833:   200        59 L    073 W     6378 Ch    "tests"</w:t>
        <w:br/>
        <w:br/>
        <w:t xml:space="preserve">         000000846:   200        59 L    073 W     6378 Ch    "trace"</w:t>
        <w:br/>
        <w:br/>
        <w:t xml:space="preserve">         000000845:   200        59 L    073 W     6379 Ch    "tpv"</w:t>
        <w:br/>
        <w:br/>
        <w:t xml:space="preserve">           000000844:   200        59 L    073 W     6379 Ch    "tour"</w:t>
        <w:br/>
        <w:br/>
        <w:t xml:space="preserve">          000000842:   200        59 L    073 W     6379 Ch    "top"</w:t>
        <w:br/>
        <w:br/>
        <w:t xml:space="preserve">           000000843:   200        59 L    073 W     6379 Ch    "topics"</w:t>
        <w:br/>
        <w:br/>
        <w:t xml:space="preserve">        00000084:   200        59 L    073 W     6379 Ch    "tools"</w:t>
        <w:br/>
        <w:br/>
        <w:t xml:space="preserve">         000000840:   200        59 L    073 W     6378 Ch    "toolar"</w:t>
        <w:br/>
        <w:br/>
        <w:t xml:space="preserve">       000000838:   200        59 L    073 W     6378 Ch    "today"</w:t>
        <w:br/>
        <w:br/>
        <w:t xml:space="preserve">         000000837:   200        59 L    073 W     6378 Ch    "tmp"</w:t>
        <w:br/>
        <w:br/>
        <w:t xml:space="preserve">           000000836:   200        59 L    073 W     6378 Ch    "ticket"</w:t>
        <w:br/>
        <w:br/>
        <w:t xml:space="preserve">        000000835:   200        59 L    073 W     6378 Ch    "tets"</w:t>
        <w:br/>
        <w:br/>
        <w:t xml:space="preserve">         000000832:   200        59 L    073 W     6379 Ch    "testing"</w:t>
        <w:br/>
        <w:br/>
        <w:t xml:space="preserve">       000000839:   200        59 L    073 W     6379 Ch    "tool"</w:t>
        <w:br/>
        <w:br/>
        <w:t xml:space="preserve">          000000834:   200        59 L    073 W     6379 Ch    "tet"</w:t>
        <w:br/>
        <w:br/>
        <w:t xml:space="preserve">          00000083:   200        59 L    073 W     6379 Ch    "test"</w:t>
        <w:br/>
        <w:br/>
        <w:t xml:space="preserve">          000000830:   200        59 L    073 W     6378 Ch    "terminal"</w:t>
        <w:br/>
        <w:br/>
        <w:t xml:space="preserve">      000000829:   200        59 L    073 W     6378 Ch    "temps"</w:t>
        <w:br/>
        <w:br/>
        <w:t xml:space="preserve">         000000828:   200        59 L    073 W     6378 Ch    "temporal"</w:t>
        <w:br/>
        <w:br/>
        <w:t xml:space="preserve">      000000827:   200        59 L    073 W     6379 Ch    "templates"</w:t>
        <w:br/>
        <w:br/>
        <w:t xml:space="preserve">     000000824:   200        59 L    073 W     6378 Ch    "tech"</w:t>
        <w:br/>
        <w:br/>
        <w:t xml:space="preserve">          000000826:   200        59 L    073 W     6378 Ch    "template"</w:t>
        <w:br/>
        <w:br/>
        <w:t xml:space="preserve">      000000825:   200        59 L    073 W     6379 Ch    "temp"</w:t>
        <w:br/>
        <w:br/>
        <w:t xml:space="preserve">          000000823:   200        59 L    073 W     6378 Ch    "target"</w:t>
        <w:br/>
        <w:br/>
        <w:t xml:space="preserve">        000000822:   200        59 L    073 W     6378 Ch    "tar"</w:t>
        <w:br/>
        <w:br/>
        <w:t xml:space="preserve">           00000082:   200        59 L    073 W     6378 Ch    "tape"</w:t>
        <w:br/>
        <w:br/>
        <w:t xml:space="preserve">          000000820:   200        59 L    073 W     6379 Ch    "tag"</w:t>
        <w:br/>
        <w:br/>
        <w:t xml:space="preserve">           00000089:   200        59 L    073 W     6378 Ch    "tale"</w:t>
        <w:br/>
        <w:br/>
        <w:t xml:space="preserve">         00000086:   200        59 L    073 W     6379 Ch    "sys"</w:t>
        <w:br/>
        <w:br/>
        <w:t xml:space="preserve">           00000088:   200        59 L    073 W     6379 Ch    "system"</w:t>
        <w:br/>
        <w:br/>
        <w:t xml:space="preserve">        00000085:   200        59 L    073 W     6379 Ch    "sw"</w:t>
        <w:br/>
        <w:br/>
        <w:t xml:space="preserve">            00000084:   200        59 L    073 W     6379 Ch    "svr"</w:t>
        <w:br/>
        <w:br/>
        <w:t xml:space="preserve">           00000083:   200        59 L    073 W     6379 Ch    "svn"</w:t>
        <w:br/>
        <w:br/>
        <w:t xml:space="preserve">           00000082:   200        59 L    073 W     6378 Ch    "svc"</w:t>
        <w:br/>
        <w:br/>
        <w:t xml:space="preserve">           0000008:   200        59 L    073 W     6378 Ch    "survey"</w:t>
        <w:br/>
        <w:br/>
        <w:t xml:space="preserve">        00000080:   200        59 L    073 W     6379 Ch    "supported"</w:t>
        <w:br/>
        <w:br/>
        <w:t xml:space="preserve">     000000807:   200        59 L    073 W     6379 Ch    "sun"</w:t>
        <w:br/>
        <w:br/>
        <w:t xml:space="preserve">           000000808:   200        59 L    073 W     6379 Ch    "super"</w:t>
        <w:br/>
        <w:br/>
        <w:t xml:space="preserve">         000000806:   200        59 L    073 W     6379 Ch    "sumitter"</w:t>
        <w:br/>
        <w:br/>
        <w:t xml:space="preserve">     000000849:   200        59 L    073 W     6379 Ch    "transactions"</w:t>
        <w:br/>
        <w:br/>
        <w:t xml:space="preserve">  000000853:   200        59 L    073 W     6379 Ch    "trash"</w:t>
        <w:br/>
        <w:br/>
        <w:t xml:space="preserve">         000000804:   200        59 L    073 W     6379 Ch    "stylesheets"</w:t>
        <w:br/>
        <w:br/>
        <w:t xml:space="preserve">   000000847:   200        59 L    073 W     6378 Ch    "traffic"</w:t>
        <w:br/>
        <w:br/>
        <w:t xml:space="preserve">       000000863:   200        59 L    073 W     6378 Ch    "upload"</w:t>
        <w:br/>
        <w:br/>
        <w:t xml:space="preserve">        000000860:   200        59 L    073 W     6379 Ch    "up"</w:t>
        <w:br/>
        <w:br/>
        <w:t xml:space="preserve">            00000086:   200        59 L    073 W     6379 Ch    "update"</w:t>
        <w:br/>
        <w:br/>
        <w:t xml:space="preserve">        000000862:   200        59 L    073 W     6379 Ch    "updates"</w:t>
        <w:br/>
        <w:br/>
        <w:t xml:space="preserve">       000000859:   200        59 L    073 W     6378 Ch    "uni"</w:t>
        <w:br/>
        <w:br/>
        <w:t xml:space="preserve">          000000858:   200        59 L    073 W     6379 Ch    "uninstall"</w:t>
        <w:br/>
        <w:br/>
        <w:t xml:space="preserve">     000000857:   200        59 L    073 W     6379 Ch    "uddi"</w:t>
        <w:br/>
        <w:br/>
        <w:t xml:space="preserve">          000000856:   200        59 L    073 W     6378 Ch    "tutorial"</w:t>
        <w:br/>
        <w:br/>
        <w:t xml:space="preserve">      000000855:   200        59 L    073 W     6377 Ch    "trees"</w:t>
        <w:br/>
        <w:br/>
        <w:t xml:space="preserve">         000000852:   200        59 L    073 W     6379 Ch    "trap"</w:t>
        <w:br/>
        <w:br/>
        <w:t xml:space="preserve">          000000854:   200        59 L    073 W     6379 Ch    "tree"</w:t>
        <w:br/>
        <w:br/>
        <w:t xml:space="preserve">          00000085:   200        59 L    073 W     6379 Ch    "transport"</w:t>
        <w:br/>
        <w:br/>
        <w:t xml:space="preserve">     000000848:   200        59 L    073 W     6378 Ch    "transaction"</w:t>
        <w:br/>
        <w:br/>
        <w:t xml:space="preserve">   000000850:   200        59 L    073 W     6378 Ch    "transfer"</w:t>
        <w:br/>
        <w:br/>
        <w:t xml:space="preserve">      000000864:   200        59 L    073 W     6378 Ch    "uploader"</w:t>
        <w:br/>
        <w:br/>
        <w:t xml:space="preserve">      000000870:   200        59 L    073 W     6379 Ch    "ustats"</w:t>
        <w:br/>
        <w:br/>
        <w:t xml:space="preserve">        000000878:   200        59 L    073 W     6379 Ch    "var"</w:t>
        <w:br/>
        <w:br/>
        <w:t xml:space="preserve">           000000886:   200        59 L    073 W     6378 Ch    "views"</w:t>
        <w:br/>
        <w:br/>
        <w:t xml:space="preserve">         000000885:   200        59 L    073 W     6379 Ch    "viewer"</w:t>
        <w:br/>
        <w:br/>
        <w:t xml:space="preserve">        000000883:   200        59 L    073 W     6379 Ch    "vfs"</w:t>
        <w:br/>
        <w:br/>
        <w:t xml:space="preserve">           000000866:   200        59 L    073 W     6379 Ch    "usage"</w:t>
        <w:br/>
        <w:br/>
        <w:t xml:space="preserve">         00000088:   200        59 L    073 W     6377 Ch    "vscript"</w:t>
        <w:br/>
        <w:br/>
        <w:t xml:space="preserve">      000000882:   200        59 L    073 W     6378 Ch    "vscripts"</w:t>
        <w:br/>
        <w:br/>
        <w:t xml:space="preserve">     000000879:   200        59 L    073 W     6378 Ch    "v"</w:t>
        <w:br/>
        <w:br/>
        <w:t xml:space="preserve">            000000876:   200        59 L    073 W     6379 Ch    "validatior"</w:t>
        <w:br/>
        <w:br/>
        <w:t xml:space="preserve">    000000875:   200        59 L    073 W     6378 Ch    "validation"</w:t>
        <w:br/>
        <w:br/>
        <w:t xml:space="preserve">    000000874:   200        59 L    073 W     6379 Ch    "utils"</w:t>
        <w:br/>
        <w:br/>
        <w:t xml:space="preserve">         000000877:   200        59 L    073 W     6378 Ch    "vap"</w:t>
        <w:br/>
        <w:br/>
        <w:t xml:space="preserve">           000000873:   200        59 L    073 W     6378 Ch    "utility"</w:t>
        <w:br/>
        <w:br/>
        <w:t xml:space="preserve">       000000869:   200        59 L    073 W     6378 Ch    "usr"</w:t>
        <w:br/>
        <w:br/>
        <w:t xml:space="preserve">           000000884:   200        59 L    073 W     6379 Ch    "view"</w:t>
        <w:br/>
        <w:br/>
        <w:t xml:space="preserve">          000000880:   200        59 L    073 W     6379 Ch    "vs"</w:t>
        <w:br/>
        <w:br/>
        <w:t xml:space="preserve">           000000872:   200        59 L    073 W     6378 Ch    "utilities"</w:t>
        <w:br/>
        <w:br/>
        <w:t xml:space="preserve">     00000087:   200        59 L    073 W     6378 Ch    "util"</w:t>
        <w:br/>
        <w:br/>
        <w:t xml:space="preserve">          000000868:   200        59 L    073 W     6379 Ch    "users"</w:t>
        <w:br/>
        <w:br/>
        <w:t xml:space="preserve">         000000865:   200        59 L    073 W     6379 Ch    "uploads"</w:t>
        <w:br/>
        <w:br/>
        <w:t xml:space="preserve">       000000867:   200        59 L    073 W     6379 Ch    "user"</w:t>
        <w:br/>
        <w:br/>
        <w:t xml:space="preserve">          000000887:   200        59 L    073 W     6379 Ch    "virtual"</w:t>
        <w:br/>
        <w:br/>
        <w:t xml:space="preserve">       000000889:   200        59 L    073 W     6378 Ch    "vpn"</w:t>
        <w:br/>
        <w:br/>
        <w:t xml:space="preserve">           000000905:   200        59 L    073 W     6378 Ch    "wedata"</w:t>
        <w:br/>
        <w:br/>
        <w:t xml:space="preserve">       000000907:   200        59 L    073 W     6378 Ch    "wedist"</w:t>
        <w:br/>
        <w:br/>
        <w:t xml:space="preserve">       000000906:   200        59 L    073 W     6378 Ch    "wedav"</w:t>
        <w:br/>
        <w:br/>
        <w:t xml:space="preserve">        000000903:   200        59 L    073 W     6379 Ch    "weoard"</w:t>
        <w:br/>
        <w:br/>
        <w:t xml:space="preserve">      000000900:   200        59 L    073 W     6378 Ch    "weaccess"</w:t>
        <w:br/>
        <w:br/>
        <w:t xml:space="preserve">     000000893:   200        59 L    073 W     6378 Ch    "W3SVC"</w:t>
        <w:br/>
        <w:br/>
        <w:t xml:space="preserve">         00000090:   200        59 L    073 W     6379 Ch    "weadmin"</w:t>
        <w:br/>
        <w:br/>
        <w:t xml:space="preserve">      000000902:   200        59 L    073 W     6378 Ch    "weapp"</w:t>
        <w:br/>
        <w:br/>
        <w:t xml:space="preserve">        000000899:   200        59 L    073 W     6379 Ch    "we"</w:t>
        <w:br/>
        <w:br/>
        <w:t xml:space="preserve">           000000898:   200        59 L    073 W     6379 Ch    "wdav"</w:t>
        <w:br/>
        <w:br/>
        <w:t xml:space="preserve">          000000904:   200        59 L    073 W     6378 Ch    "wecart"</w:t>
        <w:br/>
        <w:br/>
        <w:t xml:space="preserve">       000000897:   200        59 L    073 W     6379 Ch    "warez"</w:t>
        <w:br/>
        <w:br/>
        <w:t xml:space="preserve">         000000895:   200        59 L    073 W     6378 Ch    "W3SVC2"</w:t>
        <w:br/>
        <w:br/>
        <w:t xml:space="preserve">        000000892:   200        59 L    073 W     6378 Ch    "w3c"</w:t>
        <w:br/>
        <w:br/>
        <w:t xml:space="preserve">           000000894:   200        59 L    073 W     6379 Ch    "W3SVC"</w:t>
        <w:br/>
        <w:br/>
        <w:t xml:space="preserve">        00000089:   200        59 L    073 W     6379 Ch    "w3"</w:t>
        <w:br/>
        <w:br/>
        <w:t xml:space="preserve">            000000888:   200        59 L    073 W     6378 Ch    "visitor"</w:t>
        <w:br/>
        <w:br/>
        <w:t xml:space="preserve">       000000896:   200        59 L    073 W     6379 Ch    "W3SVC3"</w:t>
        <w:br/>
        <w:br/>
        <w:t xml:space="preserve">        000000890:   200        59 L    073 W     6379 Ch    "w"</w:t>
        <w:br/>
        <w:br/>
        <w:t xml:space="preserve">             00000090:   200        59 L    073 W     6378 Ch    "welog"</w:t>
        <w:br/>
        <w:br/>
        <w:t xml:space="preserve">        00000094:   200        59 L    073 W     6378 Ch    "wemaster"</w:t>
        <w:br/>
        <w:br/>
        <w:t xml:space="preserve">     000000922:   200        59 L    073 W     6378 Ch    "welcome"</w:t>
        <w:br/>
        <w:br/>
        <w:t xml:space="preserve">       000000908:   200        59 L    073 W     6379 Ch    "wehits"</w:t>
        <w:br/>
        <w:br/>
        <w:t xml:space="preserve">       000000938:   200        59 L    073 W     6379 Ch    "wwwoard"</w:t>
        <w:br/>
        <w:br/>
        <w:t xml:space="preserve">      000000950:   200        59 L    073 W     6379 Ch    "zip"</w:t>
        <w:br/>
        <w:br/>
        <w:t xml:space="preserve">           000000949:   200        59 L    073 W     6379 Ch    "zap"</w:t>
        <w:br/>
        <w:br/>
        <w:t xml:space="preserve">           000000948:   200        59 L    073 W     6379 Ch    "yz"</w:t>
        <w:br/>
        <w:br/>
        <w:t xml:space="preserve">           000000947:   200        59 L    073 W     6378 Ch    "sql"</w:t>
        <w:br/>
        <w:br/>
        <w:t xml:space="preserve">          000000946:   200        59 L    073 W     6378 Ch    "sl"</w:t>
        <w:br/>
        <w:br/>
        <w:t xml:space="preserve">           000000943:   200        59 L    073 W     6378 Ch    "fer"</w:t>
        <w:br/>
        <w:br/>
        <w:t xml:space="preserve">          000000945:   200        59 L    073 W     6379 Ch    "mlrpc"</w:t>
        <w:br/>
        <w:br/>
        <w:t xml:space="preserve">        000000944:   200        59 L    073 W     6378 Ch    "ml"</w:t>
        <w:br/>
        <w:br/>
        <w:t xml:space="preserve">           00000094:   200        59 L    073 W     6379 Ch    "wwwstats"</w:t>
        <w:br/>
        <w:br/>
        <w:t xml:space="preserve">      000000940:   200        59 L    073 W     6378 Ch    "wwwlog"</w:t>
        <w:br/>
        <w:br/>
        <w:t xml:space="preserve">        000000942:   200        59 L    073 W     6379 Ch    "cache"</w:t>
        <w:br/>
        <w:br/>
        <w:t xml:space="preserve">        000000937:   200        59 L    073 W     6378 Ch    "www"</w:t>
        <w:br/>
        <w:br/>
        <w:t xml:space="preserve">           000000935:   200        59 L    073 W     6379 Ch    "wstats"</w:t>
        <w:br/>
        <w:br/>
        <w:t xml:space="preserve">        000000936:   200        59 L    073 W     6378 Ch    "wusage"</w:t>
        <w:br/>
        <w:br/>
        <w:t xml:space="preserve">        000000939:   200        59 L    073 W     6378 Ch    "wwwjoin"</w:t>
        <w:br/>
        <w:br/>
        <w:t xml:space="preserve">       000000934:   200        59 L    073 W     6378 Ch    "ws"</w:t>
        <w:br/>
        <w:br/>
        <w:t xml:space="preserve">            000000933:   200        59 L    073 W     6377 Ch    "workshop"</w:t>
        <w:br/>
        <w:br/>
        <w:t xml:space="preserve">      00000093:   200        59 L    073 W     6378 Ch    "work"</w:t>
        <w:br/>
        <w:br/>
        <w:t xml:space="preserve">          000000932:   200        59 L    073 W     6378 Ch    "workplace"</w:t>
        <w:br/>
        <w:br/>
        <w:t xml:space="preserve">     000000930:   200        59 L    073 W     6379 Ch    "word"</w:t>
        <w:br/>
        <w:br/>
        <w:t xml:space="preserve">          000000928:   200        59 L    073 W     6379 Ch    "win"</w:t>
        <w:br/>
        <w:br/>
        <w:t xml:space="preserve">           000000929:   200        59 L    073 W     6379 Ch    "windows"</w:t>
        <w:br/>
        <w:br/>
        <w:t xml:space="preserve">       000000925:   200        59 L    073 W     6378 Ch    "whatnot"</w:t>
        <w:br/>
        <w:br/>
        <w:t xml:space="preserve">       00000092:   200        59 L    073 W     6378 Ch    "wevpn"</w:t>
        <w:br/>
        <w:br/>
        <w:t xml:space="preserve">        000000926:   200        59 L    073 W     6379 Ch    "whois"</w:t>
        <w:br/>
        <w:br/>
        <w:t xml:space="preserve">         000000924:   200        59 L    073 W     6378 Ch    "whatever"</w:t>
        <w:br/>
        <w:br/>
        <w:t xml:space="preserve">      000000923:   200        59 L    073 W     6379 Ch    "wellcome"</w:t>
        <w:br/>
        <w:br/>
        <w:t xml:space="preserve">      000000927:   200        59 L    073 W     6378 Ch    "will"</w:t>
        <w:br/>
        <w:br/>
        <w:t xml:space="preserve">          00000099:   200        59 L    073 W     6379 Ch    "westat"</w:t>
        <w:br/>
        <w:br/>
        <w:t xml:space="preserve">       00000098:   200        59 L    073 W     6379 Ch    "wesite"</w:t>
        <w:br/>
        <w:br/>
        <w:t xml:space="preserve">       00000097:   200        59 L    073 W     6379 Ch    "weservices"</w:t>
        <w:br/>
        <w:br/>
        <w:t xml:space="preserve">   00000096:   200        59 L    073 W     6377 Ch    "weservice"</w:t>
        <w:br/>
        <w:br/>
        <w:t xml:space="preserve">    000000920:   200        59 L    073 W     6378 Ch    "westats"</w:t>
        <w:br/>
        <w:br/>
        <w:t xml:space="preserve">      00000093:   200        59 L    073 W     6379 Ch    "wemail"</w:t>
        <w:br/>
        <w:br/>
        <w:t xml:space="preserve">       00000095:   200        59 L    073 W     6378 Ch    "wesearch"</w:t>
        <w:br/>
        <w:br/>
        <w:t xml:space="preserve">     00000092:   200        59 L    073 W     6379 Ch    "welogs"</w:t>
        <w:br/>
        <w:br/>
        <w:t xml:space="preserve">       000000909:   200        59 L    073 W     6379 Ch    "WEB-INF"</w:t>
        <w:br/>
        <w:br/>
        <w:t xml:space="preserve">       0000009:   200        59 L    073 W     6378 Ch    "welogic"</w:t>
        <w:br/>
        <w:br/>
        <w:t xml:space="preserve">      00000095:   200        59 L    073 W     6378 Ch    "zipfiles"</w:t>
        <w:br/>
        <w:br/>
        <w:t xml:space="preserve">      000000952:   200        59 L    073 W     6379 Ch    "zips"</w:t>
        <w:br/>
        <w:br/>
        <w:t xml:space="preserve">          000000729:   200        59 L    073 W     6378 Ch    "sendmail"</w:t>
        <w:br/>
        <w:br/>
        <w:t xml:space="preserve">      \rTotal time: 0Processed Requests: 952Filtered Requests: 952Requests/sec.: 0'</w:t>
      </w:r>
    </w:p>
    <w:p>
      <w:r>
        <w:t>Scan 27 on http://192.168.1.10/username.php</w:t>
        <w:br/>
        <w:t>'********************************************************\r* Wfuzz 3..0 - The We Fuzzer                         *\r********************************************************\rTarget: http://92.68..0/checkout.php?FUZZ=../../..//etc/passwd\rTotal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\r=====================================================================00000004:   200        59 L    073 W     6379 Ch    "200"</w:t>
        <w:br/>
        <w:br/>
        <w:t xml:space="preserve">           00000000:   200        59 L    073 W     6378 Ch    "type"</w:t>
        <w:br/>
        <w:br/>
        <w:t xml:space="preserve">          000000007:   200        59 L    073 W     6377 Ch    ""</w:t>
        <w:br/>
        <w:br/>
        <w:t xml:space="preserve">             00000005:   200        59 L    073 W     6379 Ch    "2000"</w:t>
        <w:br/>
        <w:br/>
        <w:t xml:space="preserve">          00000008:   200        59 L    073 W     6379 Ch    "2003"</w:t>
        <w:br/>
        <w:br/>
        <w:t xml:space="preserve">          00000009:   200        59 L    073 W     6379 Ch    "2004"</w:t>
        <w:br/>
        <w:br/>
        <w:t xml:space="preserve">          000000003:   200        59 L    073 W     6379 Ch    "00"</w:t>
        <w:br/>
        <w:br/>
        <w:t xml:space="preserve">            000000020:   200        59 L    073 W     6379 Ch    "2005"</w:t>
        <w:br/>
        <w:br/>
        <w:t xml:space="preserve">          00000007:   200        59 L    073 W     6379 Ch    "2002"</w:t>
        <w:br/>
        <w:br/>
        <w:t xml:space="preserve">          00000006:   200        59 L    073 W     6378 Ch    "200"</w:t>
        <w:br/>
        <w:br/>
        <w:t xml:space="preserve">          00000003:   200        59 L    073 W     6379 Ch    "20"</w:t>
        <w:br/>
        <w:br/>
        <w:t xml:space="preserve">            0000000:   200        59 L    073 W     6379 Ch    "23"</w:t>
        <w:br/>
        <w:br/>
        <w:t xml:space="preserve">           000000006:   200        59 L    073 W     6379 Ch    "03"</w:t>
        <w:br/>
        <w:br/>
        <w:t xml:space="preserve">            00000000:   200        59 L    073 W     6379 Ch    "000"</w:t>
        <w:br/>
        <w:br/>
        <w:t xml:space="preserve">          000000009:   200        59 L    073 W     6379 Ch    "00"</w:t>
        <w:br/>
        <w:br/>
        <w:t xml:space="preserve">           000000004:   200        59 L    073 W     6379 Ch    "0"</w:t>
        <w:br/>
        <w:br/>
        <w:t xml:space="preserve">            000000002:   200        59 L    073 W     6379 Ch    "@"</w:t>
        <w:br/>
        <w:br/>
        <w:t xml:space="preserve">             000000008:   200        59 L    073 W     6379 Ch    "0"</w:t>
        <w:br/>
        <w:br/>
        <w:t xml:space="preserve">            000000005:   200        59 L    073 W     6379 Ch    "02"</w:t>
        <w:br/>
        <w:br/>
        <w:t xml:space="preserve">            00000002:   200        59 L    073 W     6378 Ch    "2"</w:t>
        <w:br/>
        <w:br/>
        <w:t xml:space="preserve">             00000002:   200        59 L    073 W     6378 Ch    "3"</w:t>
        <w:br/>
        <w:br/>
        <w:t xml:space="preserve">             000000027:   200        59 L    073 W     6378 Ch    "academic"</w:t>
        <w:br/>
        <w:br/>
        <w:t xml:space="preserve">      000000043:   200        59 L    073 W     6379 Ch    "administrator"</w:t>
        <w:br/>
        <w:br/>
        <w:t xml:space="preserve"> 000000035:   200        59 L    073 W     6378 Ch    "adm"</w:t>
        <w:br/>
        <w:br/>
        <w:t xml:space="preserve">           000000042:   200        59 L    073 W     6379 Ch    "Administration"</w:t>
        <w:br/>
        <w:br/>
        <w:t>000000023:   200        59 L    073 W     6378 Ch    "aa"</w:t>
        <w:br/>
        <w:br/>
        <w:t xml:space="preserve">            00000004:   200        59 L    073 W     6379 Ch    "administration"</w:t>
        <w:br/>
        <w:br/>
        <w:t>000000040:   200        59 L    073 W     6378 Ch    "administrat"</w:t>
        <w:br/>
        <w:br/>
        <w:t xml:space="preserve">   000000039:   200        59 L    073 W     6379 Ch    "Admin"</w:t>
        <w:br/>
        <w:br/>
        <w:t xml:space="preserve">         000000038:   200        59 L    073 W     6378 Ch    "admin_"</w:t>
        <w:br/>
        <w:br/>
        <w:t xml:space="preserve">        000000037:   200        59 L    073 W     6378 Ch    "_admin"</w:t>
        <w:br/>
        <w:br/>
        <w:t xml:space="preserve">        000000034:   200        59 L    073 W     6379 Ch    "active"</w:t>
        <w:br/>
        <w:br/>
        <w:t xml:space="preserve">        000000032:   200        59 L    073 W     6379 Ch    "action"</w:t>
        <w:br/>
        <w:br/>
        <w:t xml:space="preserve">        000000036:   200        59 L    073 W     6378 Ch    "admin"</w:t>
        <w:br/>
        <w:br/>
        <w:t xml:space="preserve">         00000003:   200        59 L    073 W     6379 Ch    "accounting"</w:t>
        <w:br/>
        <w:br/>
        <w:t xml:space="preserve">    000000033:   200        59 L    073 W     6379 Ch    "actions"</w:t>
        <w:br/>
        <w:br/>
        <w:t xml:space="preserve">       000000030:   200        59 L    073 W     6379 Ch    "account"</w:t>
        <w:br/>
        <w:br/>
        <w:t xml:space="preserve">       000000029:   200        59 L    073 W     6379 Ch    "accessgranted"</w:t>
        <w:br/>
        <w:br/>
        <w:t xml:space="preserve"> 000000026:   200        59 L    073 W     6379 Ch    "aout"</w:t>
        <w:br/>
        <w:br/>
        <w:t xml:space="preserve">         000000028:   200        59 L    073 W     6379 Ch    "access"</w:t>
        <w:br/>
        <w:br/>
        <w:t xml:space="preserve">        000000025:   200        59 L    073 W     6379 Ch    "ac"</w:t>
        <w:br/>
        <w:br/>
        <w:t xml:space="preserve">           000000024:   200        59 L    073 W     6379 Ch    "aaa"</w:t>
        <w:br/>
        <w:br/>
        <w:t xml:space="preserve">           000000074:   200        59 L    073 W     6377 Ch    "arrow"</w:t>
        <w:br/>
        <w:br/>
        <w:t xml:space="preserve">         000000022:   200        59 L    073 W     6379 Ch    "a"</w:t>
        <w:br/>
        <w:br/>
        <w:t xml:space="preserve">             000000044:   200        59 L    073 W     6379 Ch    "adminlogin"</w:t>
        <w:br/>
        <w:br/>
        <w:t xml:space="preserve">    000000050:   200        59 L    073 W     6378 Ch    "adsl"</w:t>
        <w:br/>
        <w:br/>
        <w:t xml:space="preserve">          000000058:   200        59 L    073 W     6378 Ch    "analyse"</w:t>
        <w:br/>
        <w:br/>
        <w:t xml:space="preserve">       000000083:   200        59 L    073 W     6378 Ch    "automatic"</w:t>
        <w:br/>
        <w:br/>
        <w:t xml:space="preserve">     000000080:   200        59 L    073 W     6379 Ch    "audit"</w:t>
        <w:br/>
        <w:br/>
        <w:t xml:space="preserve">         000000079:   200        59 L    073 W     6379 Ch    "attachments"</w:t>
        <w:br/>
        <w:br/>
        <w:t xml:space="preserve">   000000046:   200        59 L    073 W     6378 Ch    "adminlogon"</w:t>
        <w:br/>
        <w:br/>
        <w:t xml:space="preserve">    000000082:   200        59 L    073 W     6378 Ch    "auto"</w:t>
        <w:br/>
        <w:br/>
        <w:t xml:space="preserve">          00000008:   200        59 L    073 W     6378 Ch    "auth"</w:t>
        <w:br/>
        <w:br/>
        <w:t xml:space="preserve">          000000078:   200        59 L    073 W     6379 Ch    "attach"</w:t>
        <w:br/>
        <w:br/>
        <w:t xml:space="preserve">        000000077:   200        59 L    073 W     6379 Ch    "assets"</w:t>
        <w:br/>
        <w:br/>
        <w:t xml:space="preserve">        000000076:   200        59 L    073 W     6379 Ch    "aspadmin"</w:t>
        <w:br/>
        <w:br/>
        <w:t xml:space="preserve">      000000073:   200        59 L    073 W     6378 Ch    "archives"</w:t>
        <w:br/>
        <w:br/>
        <w:t xml:space="preserve">      000000072:   200        59 L    073 W     6379 Ch    "archive"</w:t>
        <w:br/>
        <w:br/>
        <w:t xml:space="preserve">       000000075:   200        59 L    073 W     6377 Ch    "asp"</w:t>
        <w:br/>
        <w:br/>
        <w:t xml:space="preserve">           00000007:   200        59 L    073 W     6378 Ch    "apps"</w:t>
        <w:br/>
        <w:br/>
        <w:t xml:space="preserve">          000000070:   200        59 L    073 W     6379 Ch    "apply"</w:t>
        <w:br/>
        <w:br/>
        <w:t xml:space="preserve">         000000069:   200        59 L    073 W     6379 Ch    "applications"</w:t>
        <w:br/>
        <w:br/>
        <w:t xml:space="preserve">  000000068:   200        59 L    073 W     6378 Ch    "application"</w:t>
        <w:br/>
        <w:br/>
        <w:t xml:space="preserve">   000000067:   200        59 L    073 W     6379 Ch    "appliance"</w:t>
        <w:br/>
        <w:br/>
        <w:t xml:space="preserve">     000000066:   200        59 L    073 W     6378 Ch    "applets"</w:t>
        <w:br/>
        <w:br/>
        <w:t xml:space="preserve">       000000065:   200        59 L    073 W     6378 Ch    "applet"</w:t>
        <w:br/>
        <w:br/>
        <w:t xml:space="preserve">        000000064:   200        59 L    073 W     6379 Ch    "app"</w:t>
        <w:br/>
        <w:br/>
        <w:t xml:space="preserve">           000000063:   200        59 L    073 W     6377 Ch    "api"</w:t>
        <w:br/>
        <w:br/>
        <w:t xml:space="preserve">           000000062:   200        59 L    073 W     6378 Ch    "apache"</w:t>
        <w:br/>
        <w:br/>
        <w:t xml:space="preserve">        00000006:   200        59 L    073 W     6379 Ch    "any"</w:t>
        <w:br/>
        <w:br/>
        <w:t xml:space="preserve">           000000060:   200        59 L    073 W     6379 Ch    "answer"</w:t>
        <w:br/>
        <w:br/>
        <w:t xml:space="preserve">        000000059:   200        59 L    073 W     6378 Ch    "announcements"</w:t>
        <w:br/>
        <w:br/>
        <w:t xml:space="preserve"> 000000057:   200        59 L    073 W     6379 Ch    "analog"</w:t>
        <w:br/>
        <w:br/>
        <w:t xml:space="preserve">        000000056:   200        59 L    073 W     6378 Ch    "alpha"</w:t>
        <w:br/>
        <w:br/>
        <w:t xml:space="preserve">         000000055:   200        59 L    073 W     6378 Ch    "all"</w:t>
        <w:br/>
        <w:br/>
        <w:t xml:space="preserve">           000000054:   200        59 L    073 W     6378 Ch    "aliases"</w:t>
        <w:br/>
        <w:br/>
        <w:t xml:space="preserve">       000000053:   200        59 L    073 W     6378 Ch    "alias"</w:t>
        <w:br/>
        <w:br/>
        <w:t xml:space="preserve">         000000052:   200        59 L    073 W     6378 Ch    "agents"</w:t>
        <w:br/>
        <w:br/>
        <w:t xml:space="preserve">        000000049:   200        59 L    073 W     6378 Ch    "admon"</w:t>
        <w:br/>
        <w:br/>
        <w:t xml:space="preserve">         00000005:   200        59 L    073 W     6378 Ch    "agent"</w:t>
        <w:br/>
        <w:br/>
        <w:t xml:space="preserve">         000000045:   200        59 L    073 W     6378 Ch    "admin_login"</w:t>
        <w:br/>
        <w:br/>
        <w:t xml:space="preserve">   000000048:   200        59 L    073 W     6378 Ch    "adminsql"</w:t>
        <w:br/>
        <w:br/>
        <w:t xml:space="preserve">      000000047:   200        59 L    073 W     6378 Ch    "admin_logon"</w:t>
        <w:br/>
        <w:br/>
        <w:t xml:space="preserve">   000000084:   200        59 L    073 W     6379 Ch    ""</w:t>
        <w:br/>
        <w:br/>
        <w:t xml:space="preserve">             000000086:   200        59 L    073 W     6379 Ch    "ackdoor"</w:t>
        <w:br/>
        <w:br/>
        <w:t xml:space="preserve">      000000090:   200        59 L    073 W     6379 Ch    "ack-up"</w:t>
        <w:br/>
        <w:br/>
        <w:t xml:space="preserve">       000000098:   200        59 L    073 W     6379 Ch    "anners"</w:t>
        <w:br/>
        <w:br/>
        <w:t xml:space="preserve">       00000005:   200        59 L    073 W     6379 Ch    "ea"</w:t>
        <w:br/>
        <w:br/>
        <w:t xml:space="preserve">           00000004:   200        59 L    073 W     6379 Ch    "data"</w:t>
        <w:br/>
        <w:br/>
        <w:t xml:space="preserve">         00000003:   200        59 L    073 W     6379 Ch    "d"</w:t>
        <w:br/>
        <w:br/>
        <w:t xml:space="preserve">            00000002:   200        59 L    073 W     6379 Ch    "atch"</w:t>
        <w:br/>
        <w:br/>
        <w:t xml:space="preserve">         0000000:   200        59 L    073 W     6379 Ch    "ass"</w:t>
        <w:br/>
        <w:br/>
        <w:t xml:space="preserve">          00000000:   200        59 L    073 W     6379 Ch    "asic"</w:t>
        <w:br/>
        <w:br/>
        <w:t xml:space="preserve">         000000097:   200        59 L    073 W     6378 Ch    "anner"</w:t>
        <w:br/>
        <w:br/>
        <w:t xml:space="preserve">        000000099:   200        59 L    073 W     6378 Ch    "ase"</w:t>
        <w:br/>
        <w:br/>
        <w:t xml:space="preserve">          000000096:   200        59 L    073 W     6378 Ch    "anks"</w:t>
        <w:br/>
        <w:br/>
        <w:t xml:space="preserve">         000000095:   200        59 L    073 W     6378 Ch    "ank"</w:t>
        <w:br/>
        <w:br/>
        <w:t xml:space="preserve">          000000094:   200        59 L    073 W     6379 Ch    "ak-up"</w:t>
        <w:br/>
        <w:br/>
        <w:t xml:space="preserve">        000000093:   200        59 L    073 W     6378 Ch    "akup"</w:t>
        <w:br/>
        <w:br/>
        <w:t xml:space="preserve">         000000092:   200        59 L    073 W     6378 Ch    "ak"</w:t>
        <w:br/>
        <w:br/>
        <w:t xml:space="preserve">           000000089:   200        59 L    073 W     6378 Ch    "ackup"</w:t>
        <w:br/>
        <w:br/>
        <w:t xml:space="preserve">        00000009:   200        59 L    073 W     6377 Ch    "ackups"</w:t>
        <w:br/>
        <w:br/>
        <w:t xml:space="preserve">       000000088:   200        59 L    073 W     6379 Ch    "ackoffice"</w:t>
        <w:br/>
        <w:br/>
        <w:t xml:space="preserve">    000000085:   200        59 L    073 W     6378 Ch    "ack"</w:t>
        <w:br/>
        <w:br/>
        <w:t xml:space="preserve">          000000087:   200        59 L    073 W     6379 Ch    "ackend"</w:t>
        <w:br/>
        <w:br/>
        <w:t xml:space="preserve">       00000006:   200        59 L    073 W     6379 Ch    "ean"</w:t>
        <w:br/>
        <w:br/>
        <w:t xml:space="preserve">          00000008:   200        59 L    073 W     6379 Ch    "eta"</w:t>
        <w:br/>
        <w:br/>
        <w:t xml:space="preserve">          0000002:   200        59 L    073 W     6378 Ch    "inaries"</w:t>
        <w:br/>
        <w:br/>
        <w:t xml:space="preserve">      00000020:   200        59 L    073 W     6379 Ch    "ot"</w:t>
        <w:br/>
        <w:br/>
        <w:t xml:space="preserve">           00000027:   200        59 L    073 W     6378 Ch    "ugs"</w:t>
        <w:br/>
        <w:br/>
        <w:t xml:space="preserve">          00000026:   200        59 L    073 W     6379 Ch    "ug"</w:t>
        <w:br/>
        <w:br/>
        <w:t xml:space="preserve">           00000025:   200        59 L    073 W     6379 Ch    "sd"</w:t>
        <w:br/>
        <w:br/>
        <w:t xml:space="preserve">           00000024:   200        59 L    073 W     6378 Ch    "roken"</w:t>
        <w:br/>
        <w:br/>
        <w:t xml:space="preserve">        00000023:   200        59 L    073 W     6379 Ch    "oes"</w:t>
        <w:br/>
        <w:br/>
        <w:t xml:space="preserve">         00000022:   200        59 L    073 W     6379 Ch    "o"</w:t>
        <w:br/>
        <w:br/>
        <w:t xml:space="preserve">           0000009:   200        59 L    073 W     6379 Ch    "oot"</w:t>
        <w:br/>
        <w:br/>
        <w:t xml:space="preserve">          0000002:   200        59 L    073 W     6378 Ch    "ots"</w:t>
        <w:br/>
        <w:br/>
        <w:t xml:space="preserve">          0000006:   200        59 L    073 W     6379 Ch    "oard"</w:t>
        <w:br/>
        <w:br/>
        <w:t xml:space="preserve">         0000005:   200        59 L    073 W     6379 Ch    "low"</w:t>
        <w:br/>
        <w:br/>
        <w:t xml:space="preserve">          0000004:   200        59 L    073 W     6379 Ch    "log"</w:t>
        <w:br/>
        <w:br/>
        <w:t xml:space="preserve">          000000:   200        59 L    073 W     6379 Ch    "in"</w:t>
        <w:br/>
        <w:br/>
        <w:t xml:space="preserve">           0000008:   200        59 L    073 W     6378 Ch    "ody"</w:t>
        <w:br/>
        <w:br/>
        <w:t xml:space="preserve">          0000007:   200        59 L    073 W     6379 Ch    "oards"</w:t>
        <w:br/>
        <w:br/>
        <w:t xml:space="preserve">        0000003:   200        59 L    073 W     6376 Ch    "iz"</w:t>
        <w:br/>
        <w:br/>
        <w:t xml:space="preserve">           0000000:   200        59 L    073 W     6378 Ch    "illing"</w:t>
        <w:br/>
        <w:br/>
        <w:t xml:space="preserve">       00000007:   200        59 L    073 W     6378 Ch    "eans"</w:t>
        <w:br/>
        <w:br/>
        <w:t xml:space="preserve">         00000009:   200        59 L    073 W     6378 Ch    "ill"</w:t>
        <w:br/>
        <w:br/>
        <w:t xml:space="preserve">          00000030:   200        59 L    073 W     6379 Ch    "ulk"</w:t>
        <w:br/>
        <w:br/>
        <w:t xml:space="preserve">          00000028:   200        59 L    073 W     6379 Ch    "uild"</w:t>
        <w:br/>
        <w:br/>
        <w:t xml:space="preserve">         00000042:   200        59 L    073 W     6379 Ch    "cards"</w:t>
        <w:br/>
        <w:br/>
        <w:t xml:space="preserve">         00000034:   200        59 L    073 W     6379 Ch    "cache"</w:t>
        <w:br/>
        <w:br/>
        <w:t xml:space="preserve">         00000049:   200        59 L    073 W     6378 Ch    "catch"</w:t>
        <w:br/>
        <w:br/>
        <w:t xml:space="preserve">         00000048:   200        59 L    073 W     6377 Ch    "catalogs"</w:t>
        <w:br/>
        <w:br/>
        <w:t xml:space="preserve">      00000047:   200        59 L    073 W     6379 Ch    "catalog"</w:t>
        <w:br/>
        <w:br/>
        <w:t xml:space="preserve">       00000046:   200        59 L    073 W     6379 Ch    "cat"</w:t>
        <w:br/>
        <w:br/>
        <w:t xml:space="preserve">           00000045:   200        59 L    073 W     6378 Ch    "cas"</w:t>
        <w:br/>
        <w:br/>
        <w:t xml:space="preserve">           00000044:   200        59 L    073 W     6378 Ch    "cart"</w:t>
        <w:br/>
        <w:br/>
        <w:t xml:space="preserve">          0000004:   200        59 L    073 W     6379 Ch    "cardinal"</w:t>
        <w:br/>
        <w:br/>
        <w:t xml:space="preserve">      00000040:   200        59 L    073 W     6378 Ch    "card"</w:t>
        <w:br/>
        <w:br/>
        <w:t xml:space="preserve">          00000043:   200        59 L    073 W     6378 Ch    "carpet"</w:t>
        <w:br/>
        <w:br/>
        <w:t xml:space="preserve">        00000039:   200        59 L    073 W     6378 Ch    "car"</w:t>
        <w:br/>
        <w:br/>
        <w:t xml:space="preserve">           00000038:   200        59 L    073 W     6379 Ch    "captcha"</w:t>
        <w:br/>
        <w:br/>
        <w:t xml:space="preserve">       00000037:   200        59 L    073 W     6378 Ch    "can"</w:t>
        <w:br/>
        <w:br/>
        <w:t xml:space="preserve">           00000036:   200        59 L    073 W     6379 Ch    "cad"</w:t>
        <w:br/>
        <w:br/>
        <w:t xml:space="preserve">           00000033:   200        59 L    073 W     6379 Ch    "c"</w:t>
        <w:br/>
        <w:br/>
        <w:t xml:space="preserve">             00000035:   200        59 L    073 W     6379 Ch    "cachemgr"</w:t>
        <w:br/>
        <w:br/>
        <w:t xml:space="preserve">      00000032:   200        59 L    073 W     6379 Ch    "uttons"</w:t>
        <w:br/>
        <w:br/>
        <w:t xml:space="preserve">       00000029:   200        59 L    073 W     6379 Ch    "uilder"</w:t>
        <w:br/>
        <w:br/>
        <w:t xml:space="preserve">       0000003:   200        59 L    073 W     6378 Ch    "usiness"</w:t>
        <w:br/>
        <w:br/>
        <w:t xml:space="preserve">      00000050:   200        59 L    073 W     6378 Ch    "cc"</w:t>
        <w:br/>
        <w:br/>
        <w:t xml:space="preserve">            00000052:   200        59 L    073 W     6379 Ch    "cd"</w:t>
        <w:br/>
        <w:br/>
        <w:t xml:space="preserve">            00000064:   200        59 L    073 W     6379 Ch    "cgi-win"</w:t>
        <w:br/>
        <w:br/>
        <w:t xml:space="preserve">       0000007:   200        59 L    073 W     6379 Ch    "class"</w:t>
        <w:br/>
        <w:br/>
        <w:t xml:space="preserve">         00000070:   200        59 L    073 W     6379 Ch    "chat"</w:t>
        <w:br/>
        <w:br/>
        <w:t xml:space="preserve">          00000069:   200        59 L    073 W     6379 Ch    "chart"</w:t>
        <w:br/>
        <w:br/>
        <w:t xml:space="preserve">         00000068:   200        59 L    073 W     6378 Ch    "channel"</w:t>
        <w:br/>
        <w:br/>
        <w:t xml:space="preserve">       00000056:   200        59 L    073 W     6378 Ch    "certificate"</w:t>
        <w:br/>
        <w:br/>
        <w:t xml:space="preserve">   00000067:   200        59 L    073 W     6378 Ch    "changepw"</w:t>
        <w:br/>
        <w:br/>
        <w:t xml:space="preserve">      00000066:   200        59 L    073 W     6379 Ch    "change"</w:t>
        <w:br/>
        <w:br/>
        <w:t xml:space="preserve">        00000063:   200        59 L    073 W     6378 Ch    "cgi-in"</w:t>
        <w:br/>
        <w:br/>
        <w:t xml:space="preserve">       00000065:   200        59 L    073 W     6378 Ch    "chan"</w:t>
        <w:br/>
        <w:br/>
        <w:t xml:space="preserve">          00000062:   200        59 L    073 W     6378 Ch    "cgiin"</w:t>
        <w:br/>
        <w:br/>
        <w:t xml:space="preserve">        0000006:   200        59 L    073 W     6378 Ch    "cgi"</w:t>
        <w:br/>
        <w:br/>
        <w:t xml:space="preserve">           00000060:   200        59 L    073 W     6379 Ch    "cfg"</w:t>
        <w:br/>
        <w:br/>
        <w:t xml:space="preserve">           00000059:   200        59 L    073 W     6379 Ch    "cfdocs"</w:t>
        <w:br/>
        <w:br/>
        <w:t xml:space="preserve">        00000058:   200        59 L    073 W     6378 Ch    "certs"</w:t>
        <w:br/>
        <w:br/>
        <w:t xml:space="preserve">         00000055:   200        59 L    073 W     6378 Ch    "certenroll"</w:t>
        <w:br/>
        <w:br/>
        <w:t xml:space="preserve">    00000057:   200        59 L    073 W     6379 Ch    "certificates"</w:t>
        <w:br/>
        <w:br/>
        <w:t xml:space="preserve">  00000054:   200        59 L    073 W     6378 Ch    "cert"</w:t>
        <w:br/>
        <w:br/>
        <w:t xml:space="preserve">          0000005:   200        59 L    073 W     6378 Ch    "ccs"</w:t>
        <w:br/>
        <w:br/>
        <w:t xml:space="preserve">           00000072:   200        59 L    073 W     6378 Ch    "classes"</w:t>
        <w:br/>
        <w:br/>
        <w:t xml:space="preserve">       00000074:   200        59 L    073 W     6379 Ch    "classified"</w:t>
        <w:br/>
        <w:br/>
        <w:t xml:space="preserve">    00000078:   200        59 L    073 W     6378 Ch    "cluster"</w:t>
        <w:br/>
        <w:br/>
        <w:t xml:space="preserve">       00000086:   200        59 L    073 W     6379 Ch    "commercial"</w:t>
        <w:br/>
        <w:br/>
        <w:t xml:space="preserve">    00000053:   200        59 L    073 W     6379 Ch    "cdrom"</w:t>
        <w:br/>
        <w:br/>
        <w:t xml:space="preserve">         00000092:   200        59 L    073 W     6379 Ch    "comunicator"</w:t>
        <w:br/>
        <w:br/>
        <w:t xml:space="preserve">   0000009:   200        59 L    073 W     6379 Ch    "compressed"</w:t>
        <w:br/>
        <w:br/>
        <w:t xml:space="preserve">    00000090:   200        59 L    073 W     6377 Ch    "composer"</w:t>
        <w:br/>
        <w:br/>
        <w:t xml:space="preserve">      00000089:   200        59 L    073 W     6379 Ch    "compose"</w:t>
        <w:br/>
        <w:br/>
        <w:t xml:space="preserve">       00000088:   200        59 L    073 W     6378 Ch    "component"</w:t>
        <w:br/>
        <w:br/>
        <w:t xml:space="preserve">     00000085:   200        59 L    073 W     6379 Ch    "commerce"</w:t>
        <w:br/>
        <w:br/>
        <w:t xml:space="preserve">      00000087:   200        59 L    073 W     6378 Ch    "common"</w:t>
        <w:br/>
        <w:br/>
        <w:t xml:space="preserve">        00000084:   200        59 L    073 W     6377 Ch    "command"</w:t>
        <w:br/>
        <w:br/>
        <w:t xml:space="preserve">       00000083:   200        59 L    073 W     6377 Ch    "coke"</w:t>
        <w:br/>
        <w:br/>
        <w:t xml:space="preserve">          00000082:   200        59 L    073 W     6378 Ch    "coffee"</w:t>
        <w:br/>
        <w:br/>
        <w:t xml:space="preserve">        0000008:   200        59 L    073 W     6378 Ch    "code"</w:t>
        <w:br/>
        <w:br/>
        <w:t xml:space="preserve">          00000080:   200        59 L    073 W     6379 Ch    "cmd"</w:t>
        <w:br/>
        <w:br/>
        <w:t xml:space="preserve">           00000077:   200        59 L    073 W     6379 Ch    "clients"</w:t>
        <w:br/>
        <w:br/>
        <w:t xml:space="preserve">       00000079:   200        59 L    073 W     6379 Ch    "cm"</w:t>
        <w:br/>
        <w:br/>
        <w:t xml:space="preserve">            00000076:   200        59 L    073 W     6379 Ch    "client"</w:t>
        <w:br/>
        <w:br/>
        <w:t xml:space="preserve">        00000073:   200        59 L    073 W     6379 Ch    "classic"</w:t>
        <w:br/>
        <w:br/>
        <w:t xml:space="preserve">       00000075:   200        59 L    073 W     6378 Ch    "classifieds"</w:t>
        <w:br/>
        <w:br/>
        <w:t xml:space="preserve">   00000093:   200        59 L    073 W     6378 Ch    "con"</w:t>
        <w:br/>
        <w:br/>
        <w:t xml:space="preserve">           00000095:   200        59 L    073 W     6379 Ch    "config"</w:t>
        <w:br/>
        <w:br/>
        <w:t xml:space="preserve">        00000099:   200        59 L    073 W     6378 Ch    "connect"</w:t>
        <w:br/>
        <w:br/>
        <w:t xml:space="preserve">       000000207:   200        59 L    073 W     6378 Ch    "contents"</w:t>
        <w:br/>
        <w:br/>
        <w:t xml:space="preserve">      000000223:   200        59 L    073 W     6379 Ch    "cron"</w:t>
        <w:br/>
        <w:br/>
        <w:t xml:space="preserve">          000000237:   200        59 L    073 W     6379 Ch    "dat"</w:t>
        <w:br/>
        <w:br/>
        <w:t xml:space="preserve">           000000236:   200        59 L    073 W     6379 Ch    "daemon"</w:t>
        <w:br/>
        <w:br/>
        <w:t xml:space="preserve">        000000235:   200        59 L    073 W     6379 Ch    "d"</w:t>
        <w:br/>
        <w:br/>
        <w:t xml:space="preserve">             000000232:   200        59 L    073 W     6379 Ch    "CYBERDOCS"</w:t>
        <w:br/>
        <w:br/>
        <w:t xml:space="preserve">     00000023:   200        59 L    073 W     6379 Ch    "CVS"</w:t>
        <w:br/>
        <w:br/>
        <w:t xml:space="preserve">           000000230:   200        59 L    073 W     6378 Ch    "cvs"</w:t>
        <w:br/>
        <w:br/>
        <w:t xml:space="preserve">           000000229:   200        59 L    073 W     6379 Ch    "cv"</w:t>
        <w:br/>
        <w:br/>
        <w:t xml:space="preserve">            000000234:   200        59 L    073 W     6378 Ch    "CYBERDOCS3"</w:t>
        <w:br/>
        <w:br/>
        <w:t xml:space="preserve">   000000233:   200        59 L    073 W     6379 Ch    "CYBERDOCS25"</w:t>
        <w:br/>
        <w:br/>
        <w:t xml:space="preserve">   000000228:   200        59 L    073 W     6378 Ch    "customize"</w:t>
        <w:br/>
        <w:br/>
        <w:t xml:space="preserve">     000000227:   200        59 L    073 W     6378 Ch    "customers"</w:t>
        <w:br/>
        <w:br/>
        <w:t xml:space="preserve">     000000226:   200        59 L    073 W     6379 Ch    "customer"</w:t>
        <w:br/>
        <w:br/>
        <w:t xml:space="preserve">      000000225:   200        59 L    073 W     6378 Ch    "css"</w:t>
        <w:br/>
        <w:br/>
        <w:t xml:space="preserve">           000000222:   200        59 L    073 W     6379 Ch    "crm"</w:t>
        <w:br/>
        <w:br/>
        <w:t xml:space="preserve">           000000224:   200        59 L    073 W     6378 Ch    "crs"</w:t>
        <w:br/>
        <w:br/>
        <w:t xml:space="preserve">           00000022:   200        59 L    073 W     6378 Ch    "creditcards"</w:t>
        <w:br/>
        <w:br/>
        <w:t xml:space="preserve">   000000220:   200        59 L    073 W     6379 Ch    "credit"</w:t>
        <w:br/>
        <w:br/>
        <w:t xml:space="preserve">        00000029:   200        59 L    073 W     6378 Ch    "creation"</w:t>
        <w:br/>
        <w:br/>
        <w:t xml:space="preserve">      00000028:   200        59 L    073 W     6378 Ch    "create"</w:t>
        <w:br/>
        <w:br/>
        <w:t xml:space="preserve">        00000027:   200        59 L    073 W     6379 Ch    "cpanel"</w:t>
        <w:br/>
        <w:br/>
        <w:t xml:space="preserve">        00000026:   200        59 L    073 W     6378 Ch    "counter"</w:t>
        <w:br/>
        <w:br/>
        <w:t xml:space="preserve">       00000025:   200        59 L    073 W     6379 Ch    "count"</w:t>
        <w:br/>
        <w:br/>
        <w:t xml:space="preserve">         00000024:   200        59 L    073 W     6378 Ch    "corporate"</w:t>
        <w:br/>
        <w:br/>
        <w:t xml:space="preserve">     00000022:   200        59 L    073 W     6379 Ch    "cora"</w:t>
        <w:br/>
        <w:br/>
        <w:t xml:space="preserve">         00000020:   200        59 L    073 W     6379 Ch    "controlpanel"</w:t>
        <w:br/>
        <w:br/>
        <w:t xml:space="preserve">  000000209:   200        59 L    073 W     6378 Ch    "controller"</w:t>
        <w:br/>
        <w:br/>
        <w:t xml:space="preserve">    000000206:   200        59 L    073 W     6378 Ch    "content"</w:t>
        <w:br/>
        <w:br/>
        <w:t xml:space="preserve">       00000023:   200        59 L    073 W     6379 Ch    "core"</w:t>
        <w:br/>
        <w:br/>
        <w:t xml:space="preserve">          0000002:   200        59 L    073 W     6378 Ch    "controls"</w:t>
        <w:br/>
        <w:br/>
        <w:t xml:space="preserve">      000000205:   200        59 L    073 W     6378 Ch    "contacts"</w:t>
        <w:br/>
        <w:br/>
        <w:t xml:space="preserve">      000000204:   200        59 L    073 W     6378 Ch    "contact"</w:t>
        <w:br/>
        <w:br/>
        <w:t xml:space="preserve">       000000208:   200        59 L    073 W     6379 Ch    "control"</w:t>
        <w:br/>
        <w:br/>
        <w:t xml:space="preserve">       000000203:   200        59 L    073 W     6379 Ch    "constants"</w:t>
        <w:br/>
        <w:br/>
        <w:t xml:space="preserve">     000000202:   200        59 L    073 W     6378 Ch    "constant"</w:t>
        <w:br/>
        <w:br/>
        <w:t xml:space="preserve">      00000020:   200        59 L    073 W     6379 Ch    "console"</w:t>
        <w:br/>
        <w:br/>
        <w:t xml:space="preserve">       00000098:   200        59 L    073 W     6379 Ch    "configure"</w:t>
        <w:br/>
        <w:br/>
        <w:t xml:space="preserve">     000000200:   200        59 L    073 W     6379 Ch    "connections"</w:t>
        <w:br/>
        <w:br/>
        <w:t xml:space="preserve">   00000097:   200        59 L    073 W     6379 Ch    "configuration"</w:t>
        <w:br/>
        <w:br/>
        <w:t xml:space="preserve"> 00000094:   200        59 L    073 W     6378 Ch    "confluence"</w:t>
        <w:br/>
        <w:br/>
        <w:t xml:space="preserve">    00000096:   200        59 L    073 W     6378 Ch    "configs"</w:t>
        <w:br/>
        <w:br/>
        <w:t xml:space="preserve">       000000238:   200        59 L    073 W     6379 Ch    "data"</w:t>
        <w:br/>
        <w:br/>
        <w:t xml:space="preserve">          000000240:   200        59 L    073 W     6379 Ch    "dataases"</w:t>
        <w:br/>
        <w:br/>
        <w:t xml:space="preserve">     000000244:   200        59 L    073 W     6379 Ch    "dase"</w:t>
        <w:br/>
        <w:br/>
        <w:t xml:space="preserve">         000000252:   200        59 L    073 W     6377 Ch    "demos"</w:t>
        <w:br/>
        <w:br/>
        <w:t xml:space="preserve">         00000026:   200        59 L    073 W     6379 Ch    "develop"</w:t>
        <w:br/>
        <w:br/>
        <w:t xml:space="preserve">       000000260:   200        59 L    073 W     6379 Ch    "devel"</w:t>
        <w:br/>
        <w:br/>
        <w:t xml:space="preserve">         000000259:   200        59 L    073 W     6378 Ch    "dev60cgi"</w:t>
        <w:br/>
        <w:br/>
        <w:t xml:space="preserve">      000000258:   200        59 L    073 W     6379 Ch    "dev"</w:t>
        <w:br/>
        <w:br/>
        <w:t xml:space="preserve">           000000257:   200        59 L    073 W     6379 Ch    "details"</w:t>
        <w:br/>
        <w:br/>
        <w:t xml:space="preserve">       000000256:   200        59 L    073 W     6379 Ch    "design"</w:t>
        <w:br/>
        <w:br/>
        <w:t xml:space="preserve">        000000255:   200        59 L    073 W     6379 Ch    "deployment"</w:t>
        <w:br/>
        <w:br/>
        <w:t xml:space="preserve">    000000254:   200        59 L    073 W     6378 Ch    "deploy"</w:t>
        <w:br/>
        <w:br/>
        <w:t xml:space="preserve">        00000025:   200        59 L    073 W     6378 Ch    "demo"</w:t>
        <w:br/>
        <w:br/>
        <w:t xml:space="preserve">          000000253:   200        59 L    073 W     6378 Ch    "deny"</w:t>
        <w:br/>
        <w:br/>
        <w:t xml:space="preserve">          000000249:   200        59 L    073 W     6377 Ch    "delete"</w:t>
        <w:br/>
        <w:br/>
        <w:t xml:space="preserve">        000000250:   200        59 L    073 W     6379 Ch    "deletion"</w:t>
        <w:br/>
        <w:br/>
        <w:t xml:space="preserve">      000000248:   200        59 L    073 W     6379 Ch    "default"</w:t>
        <w:br/>
        <w:br/>
        <w:t xml:space="preserve">       000000247:   200        59 L    073 W     6379 Ch    "deug"</w:t>
        <w:br/>
        <w:br/>
        <w:t xml:space="preserve">         000000246:   200        59 L    073 W     6378 Ch    "dms"</w:t>
        <w:br/>
        <w:br/>
        <w:t xml:space="preserve">          000000243:   200        59 L    073 W     6378 Ch    "da"</w:t>
        <w:br/>
        <w:br/>
        <w:t xml:space="preserve">           000000245:   200        59 L    073 W     6378 Ch    "dm"</w:t>
        <w:br/>
        <w:br/>
        <w:t xml:space="preserve">           000000242:   200        59 L    073 W     6377 Ch    "d"</w:t>
        <w:br/>
        <w:br/>
        <w:t xml:space="preserve">            000000239:   200        59 L    073 W     6379 Ch    "dataase"</w:t>
        <w:br/>
        <w:br/>
        <w:t xml:space="preserve">      00000024:   200        59 L    073 W     6379 Ch    "dav"</w:t>
        <w:br/>
        <w:br/>
        <w:t xml:space="preserve">           000000262:   200        59 L    073 W     6379 Ch    "developement"</w:t>
        <w:br/>
        <w:br/>
        <w:t xml:space="preserve">  000000264:   200        59 L    073 W     6379 Ch    "development"</w:t>
        <w:br/>
        <w:br/>
        <w:t xml:space="preserve">   000000268:   200        59 L    073 W     6379 Ch    "diag"</w:t>
        <w:br/>
        <w:br/>
        <w:t xml:space="preserve">          000000276:   200        59 L    073 W     6377 Ch    "dispatcher"</w:t>
        <w:br/>
        <w:br/>
        <w:t xml:space="preserve">    000000283:   200        59 L    073 W     6378 Ch    "document"</w:t>
        <w:br/>
        <w:br/>
        <w:t xml:space="preserve">      000000282:   200        59 L    073 W     6379 Ch    "docs5"</w:t>
        <w:br/>
        <w:br/>
        <w:t xml:space="preserve">        00000028:   200        59 L    073 W     6378 Ch    "docs4"</w:t>
        <w:br/>
        <w:br/>
        <w:t xml:space="preserve">        000000280:   200        59 L    073 W     6379 Ch    "docs"</w:t>
        <w:br/>
        <w:br/>
        <w:t xml:space="preserve">          000000279:   200        59 L    073 W     6379 Ch    "doc"</w:t>
        <w:br/>
        <w:br/>
        <w:t xml:space="preserve">           000000278:   200        59 L    073 W     6378 Ch    "dns"</w:t>
        <w:br/>
        <w:br/>
        <w:t xml:space="preserve">           000000284:   200        59 L    073 W     6378 Ch    "documents"</w:t>
        <w:br/>
        <w:br/>
        <w:t xml:space="preserve">     000000275:   200        59 L    073 W     6378 Ch    "dispatch"</w:t>
        <w:br/>
        <w:br/>
        <w:t xml:space="preserve">      000000277:   200        59 L    073 W     6378 Ch    "dms"</w:t>
        <w:br/>
        <w:br/>
        <w:t xml:space="preserve">           000000274:   200        59 L    073 W     6378 Ch    "disk"</w:t>
        <w:br/>
        <w:br/>
        <w:t xml:space="preserve">          000000273:   200        59 L    073 W     6378 Ch    "discovery"</w:t>
        <w:br/>
        <w:br/>
        <w:t xml:space="preserve">     000000285:   200        59 L    073 W     6379 Ch    "down"</w:t>
        <w:br/>
        <w:br/>
        <w:t xml:space="preserve">          000000272:   200        59 L    073 W     6379 Ch    "directory"</w:t>
        <w:br/>
        <w:br/>
        <w:t xml:space="preserve">     00000027:   200        59 L    073 W     6379 Ch    "dir"</w:t>
        <w:br/>
        <w:br/>
        <w:t xml:space="preserve">           000000286:   200        59 L    073 W     6379 Ch    "download"</w:t>
        <w:br/>
        <w:br/>
        <w:t xml:space="preserve">      000000287:   200        59 L    073 W     6378 Ch    "downloads"</w:t>
        <w:br/>
        <w:br/>
        <w:t xml:space="preserve">     000000288:   200        59 L    073 W     6378 Ch    "draft"</w:t>
        <w:br/>
        <w:br/>
        <w:t xml:space="preserve">         000000290:   200        59 L    073 W     6378 Ch    "dratfs"</w:t>
        <w:br/>
        <w:br/>
        <w:t xml:space="preserve">        000000289:   200        59 L    073 W     6379 Ch    "dragon"</w:t>
        <w:br/>
        <w:br/>
        <w:t xml:space="preserve">        000000270:   200        59 L    073 W     6379 Ch    "dig"</w:t>
        <w:br/>
        <w:br/>
        <w:t xml:space="preserve">           000000267:   200        59 L    073 W     6378 Ch    "devs"</w:t>
        <w:br/>
        <w:br/>
        <w:t xml:space="preserve">          000000263:   200        59 L    073 W     6379 Ch    "developers"</w:t>
        <w:br/>
        <w:br/>
        <w:t xml:space="preserve">    000000269:   200        59 L    073 W     6379 Ch    "dial"</w:t>
        <w:br/>
        <w:br/>
        <w:t xml:space="preserve">          000000265:   200        59 L    073 W     6379 Ch    "device"</w:t>
        <w:br/>
        <w:br/>
        <w:t xml:space="preserve">        000000266:   200        59 L    073 W     6379 Ch    "devices"</w:t>
        <w:br/>
        <w:br/>
        <w:t xml:space="preserve">       000000293:   200        59 L    073 W     6378 Ch    "dumpenv"</w:t>
        <w:br/>
        <w:br/>
        <w:t xml:space="preserve">       000000305:   200        59 L    073 W     6378 Ch    "employees"</w:t>
        <w:br/>
        <w:br/>
        <w:t xml:space="preserve">     00000029:   200        59 L    073 W     6378 Ch    "driver"</w:t>
        <w:br/>
        <w:br/>
        <w:t xml:space="preserve">        000000297:   200        59 L    073 W     6378 Ch    "echannel"</w:t>
        <w:br/>
        <w:br/>
        <w:t xml:space="preserve">      000000307:   200        59 L    073 W     6378 Ch    "eng"</w:t>
        <w:br/>
        <w:br/>
        <w:t xml:space="preserve">           000000304:   200        59 L    073 W     6378 Ch    "employee"</w:t>
        <w:br/>
        <w:br/>
        <w:t xml:space="preserve">      000000306:   200        59 L    073 W     6378 Ch    "en"</w:t>
        <w:br/>
        <w:br/>
        <w:t xml:space="preserve">            000000303:   200        59 L    073 W     6378 Ch    "email"</w:t>
        <w:br/>
        <w:br/>
        <w:t xml:space="preserve">         000000302:   200        59 L    073 W     6378 Ch    "elements"</w:t>
        <w:br/>
        <w:br/>
        <w:t xml:space="preserve">      000000299:   200        59 L    073 W     6379 Ch    "edit"</w:t>
        <w:br/>
        <w:br/>
        <w:t xml:space="preserve">          00000030:   200        59 L    073 W     6376 Ch    "element"</w:t>
        <w:br/>
        <w:br/>
        <w:t xml:space="preserve">       000000300:   200        59 L    073 W     6378 Ch    "editor"</w:t>
        <w:br/>
        <w:br/>
        <w:t xml:space="preserve">        000000296:   200        59 L    073 W     6378 Ch    "eriefs"</w:t>
        <w:br/>
        <w:br/>
        <w:t xml:space="preserve">       000000298:   200        59 L    073 W     6379 Ch    "ecommerce"</w:t>
        <w:br/>
        <w:br/>
        <w:t xml:space="preserve">     000000295:   200        59 L    073 W     6379 Ch    "easy"</w:t>
        <w:br/>
        <w:br/>
        <w:t xml:space="preserve">          000000292:   200        59 L    073 W     6379 Ch    "dump"</w:t>
        <w:br/>
        <w:br/>
        <w:t xml:space="preserve">          000000308:   200        59 L    073 W     6379 Ch    "engine"</w:t>
        <w:br/>
        <w:br/>
        <w:t xml:space="preserve">        000000294:   200        59 L    073 W     6379 Ch    "e"</w:t>
        <w:br/>
        <w:br/>
        <w:t xml:space="preserve">             00000034:   200        59 L    073 W     6379 Ch    "error"</w:t>
        <w:br/>
        <w:br/>
        <w:t xml:space="preserve">         000000328:   200        59 L    073 W     6379 Ch    "eec"</w:t>
        <w:br/>
        <w:br/>
        <w:t xml:space="preserve">          00000030:   200        59 L    073 W     6378 Ch    "enterprise"</w:t>
        <w:br/>
        <w:br/>
        <w:t xml:space="preserve">    000000327:   200        59 L    073 W     6379 Ch    "ee"</w:t>
        <w:br/>
        <w:br/>
        <w:t xml:space="preserve">           000000322:   200        59 L    073 W     6377 Ch    "event"</w:t>
        <w:br/>
        <w:br/>
        <w:t xml:space="preserve">         000000326:   200        59 L    073 W     6378 Ch    "echange"</w:t>
        <w:br/>
        <w:br/>
        <w:t xml:space="preserve">      000000325:   200        59 L    073 W     6379 Ch    "eamples"</w:t>
        <w:br/>
        <w:br/>
        <w:t xml:space="preserve">      000000324:   200        59 L    073 W     6379 Ch    "eample"</w:t>
        <w:br/>
        <w:br/>
        <w:t xml:space="preserve">       00000032:   200        59 L    073 W     6378 Ch    "etc"</w:t>
        <w:br/>
        <w:br/>
        <w:t xml:space="preserve">           000000323:   200        59 L    073 W     6379 Ch    "events"</w:t>
        <w:br/>
        <w:br/>
        <w:t xml:space="preserve">        000000320:   200        59 L    073 W     6377 Ch    "esupport"</w:t>
        <w:br/>
        <w:br/>
        <w:t xml:space="preserve">      00000039:   200        59 L    073 W     6379 Ch    "estalished"</w:t>
        <w:br/>
        <w:br/>
        <w:t xml:space="preserve">   00000038:   200        59 L    073 W     6379 Ch    "esp"</w:t>
        <w:br/>
        <w:br/>
        <w:t xml:space="preserve">           00000037:   200        59 L    073 W     6379 Ch    "esales"</w:t>
        <w:br/>
        <w:br/>
        <w:t xml:space="preserve">        00000036:   200        59 L    073 W     6379 Ch    "es"</w:t>
        <w:br/>
        <w:br/>
        <w:t xml:space="preserve">            00000033:   200        59 L    073 W     6377 Ch    "environment"</w:t>
        <w:br/>
        <w:br/>
        <w:t xml:space="preserve">   00000035:   200        59 L    073 W     6379 Ch    "errors"</w:t>
        <w:br/>
        <w:br/>
        <w:t xml:space="preserve">        000000309:   200        59 L    073 W     6379 Ch    "english"</w:t>
        <w:br/>
        <w:br/>
        <w:t xml:space="preserve">       000000329:   200        59 L    073 W     6379 Ch    "eecutale"</w:t>
        <w:br/>
        <w:br/>
        <w:t xml:space="preserve">    00000033:   200        59 L    073 W     6378 Ch    "eplorer"</w:t>
        <w:br/>
        <w:br/>
        <w:t xml:space="preserve">      00000032:   200        59 L    073 W     6378 Ch    "environ"</w:t>
        <w:br/>
        <w:br/>
        <w:t xml:space="preserve">       0000003:   200        59 L    073 W     6378 Ch    "env"</w:t>
        <w:br/>
        <w:br/>
        <w:t xml:space="preserve">           000000335:   200        59 L    073 W     6378 Ch    "etranet"</w:t>
        <w:br/>
        <w:br/>
        <w:t xml:space="preserve">      000000350:   200        59 L    073 W     6378 Ch    "forget"</w:t>
        <w:br/>
        <w:br/>
        <w:t xml:space="preserve">        000000349:   200        59 L    073 W     6379 Ch    "foo"</w:t>
        <w:br/>
        <w:br/>
        <w:t xml:space="preserve">           000000343:   200        59 L    073 W     6379 Ch    "files"</w:t>
        <w:br/>
        <w:br/>
        <w:t xml:space="preserve">         000000348:   200        59 L    073 W     6379 Ch    "folder"</w:t>
        <w:br/>
        <w:br/>
        <w:t xml:space="preserve">        000000346:   200        59 L    073 W     6379 Ch    "first"</w:t>
        <w:br/>
        <w:br/>
        <w:t xml:space="preserve">         000000347:   200        59 L    073 W     6378 Ch    "flash"</w:t>
        <w:br/>
        <w:br/>
        <w:t xml:space="preserve">         000000345:   200        59 L    073 W     6379 Ch    "firewall"</w:t>
        <w:br/>
        <w:br/>
        <w:t xml:space="preserve">      000000342:   200        59 L    073 W     6378 Ch    "file"</w:t>
        <w:br/>
        <w:br/>
        <w:t xml:space="preserve">          000000344:   200        59 L    073 W     6378 Ch    "filter"</w:t>
        <w:br/>
        <w:br/>
        <w:t xml:space="preserve">        000000340:   200        59 L    073 W     6379 Ch    "feedack"</w:t>
        <w:br/>
        <w:br/>
        <w:t xml:space="preserve">      00000034:   200        59 L    073 W     6379 Ch    "field"</w:t>
        <w:br/>
        <w:br/>
        <w:t xml:space="preserve">         000000339:   200        59 L    073 W     6379 Ch    "fcgi-in"</w:t>
        <w:br/>
        <w:br/>
        <w:t xml:space="preserve">      000000338:   200        59 L    073 W     6379 Ch    "failed"</w:t>
        <w:br/>
        <w:br/>
        <w:t xml:space="preserve">        000000337:   200        59 L    073 W     6378 Ch    "fail"</w:t>
        <w:br/>
        <w:br/>
        <w:t xml:space="preserve">          000000334:   200        59 L    073 W     6379 Ch    "etra"</w:t>
        <w:br/>
        <w:br/>
        <w:t xml:space="preserve">         000000336:   200        59 L    073 W     6378 Ch    "Etranet"</w:t>
        <w:br/>
        <w:br/>
        <w:t xml:space="preserve">      000000333:   200        59 L    073 W     6378 Ch    "eternal"</w:t>
        <w:br/>
        <w:br/>
        <w:t xml:space="preserve">      000000330:   200        59 L    073 W     6379 Ch    "eecutales"</w:t>
        <w:br/>
        <w:br/>
        <w:t xml:space="preserve">   000000332:   200        59 L    073 W     6379 Ch    "eport"</w:t>
        <w:br/>
        <w:br/>
        <w:t xml:space="preserve">        00000035:   200        59 L    073 W     6377 Ch    "forgot"</w:t>
        <w:br/>
        <w:br/>
        <w:t xml:space="preserve">        000000353:   200        59 L    073 W     6378 Ch    "form"</w:t>
        <w:br/>
        <w:br/>
        <w:t xml:space="preserve">          000000357:   200        59 L    073 W     6378 Ch    "formupdate"</w:t>
        <w:br/>
        <w:br/>
        <w:t xml:space="preserve">    000000365:   200        59 L    073 W     6378 Ch    "function"</w:t>
        <w:br/>
        <w:br/>
        <w:t xml:space="preserve">      000000373:   200        59 L    073 W     6379 Ch    "gloalnav"</w:t>
        <w:br/>
        <w:br/>
        <w:t xml:space="preserve">     000000372:   200        59 L    073 W     6378 Ch    "gloal"</w:t>
        <w:br/>
        <w:br/>
        <w:t xml:space="preserve">        00000037:   200        59 L    073 W     6378 Ch    "get"</w:t>
        <w:br/>
        <w:br/>
        <w:t xml:space="preserve">           000000370:   200        59 L    073 W     6378 Ch    "gest"</w:t>
        <w:br/>
        <w:br/>
        <w:t xml:space="preserve">          000000369:   200        59 L    073 W     6378 Ch    "generic"</w:t>
        <w:br/>
        <w:br/>
        <w:t xml:space="preserve">       000000368:   200        59 L    073 W     6379 Ch    "gate"</w:t>
        <w:br/>
        <w:br/>
        <w:t xml:space="preserve">          000000367:   200        59 L    073 W     6377 Ch    "games"</w:t>
        <w:br/>
        <w:br/>
        <w:t xml:space="preserve">         000000364:   200        59 L    073 W     6377 Ch    "fun"</w:t>
        <w:br/>
        <w:br/>
        <w:t xml:space="preserve">           000000366:   200        59 L    073 W     6378 Ch    "functions"</w:t>
        <w:br/>
        <w:br/>
        <w:t xml:space="preserve">     000000363:   200        59 L    073 W     6378 Ch    "ftp"</w:t>
        <w:br/>
        <w:br/>
        <w:t xml:space="preserve">           000000362:   200        59 L    073 W     6379 Ch    "framework"</w:t>
        <w:br/>
        <w:br/>
        <w:t xml:space="preserve">     00000036:   200        59 L    073 W     6378 Ch    "frame"</w:t>
        <w:br/>
        <w:br/>
        <w:t xml:space="preserve">         000000360:   200        59 L    073 W     6378 Ch    "forums"</w:t>
        <w:br/>
        <w:br/>
        <w:t xml:space="preserve">        000000356:   200        59 L    073 W     6379 Ch    "formsend"</w:t>
        <w:br/>
        <w:br/>
        <w:t xml:space="preserve">      000000359:   200        59 L    073 W     6379 Ch    "forum"</w:t>
        <w:br/>
        <w:br/>
        <w:t xml:space="preserve">         000000358:   200        59 L    073 W     6379 Ch    "fortune"</w:t>
        <w:br/>
        <w:br/>
        <w:t xml:space="preserve">       000000355:   200        59 L    073 W     6379 Ch    "formhandler"</w:t>
        <w:br/>
        <w:br/>
        <w:t xml:space="preserve">   000000354:   200        59 L    073 W     6379 Ch    "format"</w:t>
        <w:br/>
        <w:br/>
        <w:t xml:space="preserve">        000000352:   200        59 L    073 W     6377 Ch    "forgotten"</w:t>
        <w:br/>
        <w:br/>
        <w:t xml:space="preserve">     000000374:   200        59 L    073 W     6379 Ch    "gloals"</w:t>
        <w:br/>
        <w:br/>
        <w:t xml:space="preserve">       000000376:   200        59 L    073 W     6378 Ch    "gp"</w:t>
        <w:br/>
        <w:br/>
        <w:t xml:space="preserve">            000000380:   200        59 L    073 W     6379 Ch    "group"</w:t>
        <w:br/>
        <w:br/>
        <w:t xml:space="preserve">         000000388:   200        59 L    073 W     6379 Ch    "hanlder"</w:t>
        <w:br/>
        <w:br/>
        <w:t xml:space="preserve">       000000404:   200        59 L    073 W     6378 Ch    "host"</w:t>
        <w:br/>
        <w:br/>
        <w:t xml:space="preserve">          00000044:   200        59 L    073 W     6379 Ch    "images"</w:t>
        <w:br/>
        <w:br/>
        <w:t xml:space="preserve">        00000043:   200        59 L    073 W     6379 Ch    "iis"</w:t>
        <w:br/>
        <w:br/>
        <w:t xml:space="preserve">           00000042:   200        59 L    073 W     6379 Ch    "idc"</w:t>
        <w:br/>
        <w:br/>
        <w:t xml:space="preserve">          00000040:   200        59 L    073 W     6379 Ch    "im"</w:t>
        <w:br/>
        <w:br/>
        <w:t xml:space="preserve">           0000004:   200        59 L    073 W     6379 Ch    "icons"</w:t>
        <w:br/>
        <w:br/>
        <w:t xml:space="preserve">         000000409:   200        59 L    073 W     6379 Ch    "htmls"</w:t>
        <w:br/>
        <w:br/>
        <w:t xml:space="preserve">         000000408:   200        59 L    073 W     6379 Ch    "html"</w:t>
        <w:br/>
        <w:br/>
        <w:t xml:space="preserve">          000000407:   200        59 L    073 W     6379 Ch    "htm"</w:t>
        <w:br/>
        <w:br/>
        <w:t xml:space="preserve">           000000406:   200        59 L    073 W     6379 Ch    "htdocs"</w:t>
        <w:br/>
        <w:br/>
        <w:t xml:space="preserve">        000000405:   200        59 L    073 W     6378 Ch    "hosts"</w:t>
        <w:br/>
        <w:br/>
        <w:t xml:space="preserve">         000000403:   200        59 L    073 W     6378 Ch    "homework"</w:t>
        <w:br/>
        <w:br/>
        <w:t xml:space="preserve">      000000402:   200        59 L    073 W     6379 Ch    "homes"</w:t>
        <w:br/>
        <w:br/>
        <w:t xml:space="preserve">         00000040:   200        59 L    073 W     6378 Ch    "homepage"</w:t>
        <w:br/>
        <w:br/>
        <w:t xml:space="preserve">      000000400:   200        59 L    073 W     6378 Ch    "home"</w:t>
        <w:br/>
        <w:br/>
        <w:t xml:space="preserve">          000000399:   200        59 L    073 W     6378 Ch    "hits"</w:t>
        <w:br/>
        <w:br/>
        <w:t xml:space="preserve">          000000398:   200        59 L    073 W     6379 Ch    "history"</w:t>
        <w:br/>
        <w:br/>
        <w:t xml:space="preserve">       000000397:   200        59 L    073 W     6379 Ch    "hide"</w:t>
        <w:br/>
        <w:br/>
        <w:t xml:space="preserve">          000000396:   200        59 L    073 W     6378 Ch    "hidden"</w:t>
        <w:br/>
        <w:br/>
        <w:t xml:space="preserve">        000000393:   200        59 L    073 W     6378 Ch    "hello"</w:t>
        <w:br/>
        <w:br/>
        <w:t xml:space="preserve">         000000395:   200        59 L    073 W     6378 Ch    "help"</w:t>
        <w:br/>
        <w:br/>
        <w:t xml:space="preserve">          000000392:   200        59 L    073 W     6379 Ch    "headers"</w:t>
        <w:br/>
        <w:br/>
        <w:t xml:space="preserve">       000000394:   200        59 L    073 W     6379 Ch    "helloworld"</w:t>
        <w:br/>
        <w:br/>
        <w:t xml:space="preserve">    000000390:   200        59 L    073 W     6379 Ch    "head"</w:t>
        <w:br/>
        <w:br/>
        <w:t xml:space="preserve">          000000387:   200        59 L    073 W     6379 Ch    "handler"</w:t>
        <w:br/>
        <w:br/>
        <w:t xml:space="preserve">       000000389:   200        59 L    073 W     6378 Ch    "happening"</w:t>
        <w:br/>
        <w:br/>
        <w:t xml:space="preserve">     000000386:   200        59 L    073 W     6378 Ch    "hacker"</w:t>
        <w:br/>
        <w:br/>
        <w:t xml:space="preserve">        00000039:   200        59 L    073 W     6379 Ch    "header"</w:t>
        <w:br/>
        <w:br/>
        <w:t xml:space="preserve">        000000385:   200        59 L    073 W     6378 Ch    "hack"</w:t>
        <w:br/>
        <w:br/>
        <w:t xml:space="preserve">          000000384:   200        59 L    073 W     6378 Ch    "guests"</w:t>
        <w:br/>
        <w:br/>
        <w:t xml:space="preserve">        000000383:   200        59 L    073 W     6378 Ch    "guestook"</w:t>
        <w:br/>
        <w:br/>
        <w:t xml:space="preserve">     000000382:   200        59 L    073 W     6379 Ch    "guest"</w:t>
        <w:br/>
        <w:br/>
        <w:t xml:space="preserve">         000000379:   200        59 L    073 W     6379 Ch    "graphics"</w:t>
        <w:br/>
        <w:br/>
        <w:t xml:space="preserve">      00000038:   200        59 L    073 W     6379 Ch    "groups"</w:t>
        <w:br/>
        <w:br/>
        <w:t xml:space="preserve">        000000375:   200        59 L    073 W     6379 Ch    "gone"</w:t>
        <w:br/>
        <w:br/>
        <w:t xml:space="preserve">          000000378:   200        59 L    073 W     6378 Ch    "granted"</w:t>
        <w:br/>
        <w:br/>
        <w:t xml:space="preserve">       000000377:   200        59 L    073 W     6378 Ch    "gpapp"</w:t>
        <w:br/>
        <w:br/>
        <w:t xml:space="preserve">         00000045:   200        59 L    073 W     6378 Ch    "img"</w:t>
        <w:br/>
        <w:br/>
        <w:t xml:space="preserve">           00000047:   200        59 L    073 W     6379 Ch    "ino"</w:t>
        <w:br/>
        <w:br/>
        <w:t xml:space="preserve">         000000429:   200        59 L    073 W     6379 Ch    "information"</w:t>
        <w:br/>
        <w:br/>
        <w:t xml:space="preserve">   00000042:   200        59 L    073 W     6379 Ch    "incoming"</w:t>
        <w:br/>
        <w:br/>
        <w:t xml:space="preserve">      000000436:   200        59 L    073 W     6379 Ch    "INSTALL_admin"</w:t>
        <w:br/>
        <w:br/>
        <w:t xml:space="preserve"> 000000435:   200        59 L    073 W     6379 Ch    "install"</w:t>
        <w:br/>
        <w:br/>
        <w:t xml:space="preserve">       000000434:   200        59 L    073 W     6378 Ch    "input"</w:t>
        <w:br/>
        <w:br/>
        <w:t xml:space="preserve">         000000433:   200        59 L    073 W     6377 Ch    "init"</w:t>
        <w:br/>
        <w:br/>
        <w:t xml:space="preserve">          000000432:   200        59 L    073 W     6378 Ch    "ini"</w:t>
        <w:br/>
        <w:br/>
        <w:t xml:space="preserve">           00000043:   200        59 L    073 W     6379 Ch    "ingress"</w:t>
        <w:br/>
        <w:br/>
        <w:t xml:space="preserve">       000000428:   200        59 L    073 W     6378 Ch    "info"</w:t>
        <w:br/>
        <w:br/>
        <w:t xml:space="preserve">          000000430:   200        59 L    073 W     6379 Ch    "ingres"</w:t>
        <w:br/>
        <w:br/>
        <w:t xml:space="preserve">        000000427:   200        59 L    073 W     6378 Ch    "indees"</w:t>
        <w:br/>
        <w:br/>
        <w:t xml:space="preserve">       000000426:   200        59 L    073 W     6379 Ch    "inde_admin"</w:t>
        <w:br/>
        <w:br/>
        <w:t xml:space="preserve">   000000424:   200        59 L    073 W     6379 Ch    "inde2"</w:t>
        <w:br/>
        <w:br/>
        <w:t xml:space="preserve">        000000425:   200        59 L    073 W     6378 Ch    "inde_adm"</w:t>
        <w:br/>
        <w:br/>
        <w:t xml:space="preserve">     000000422:   200        59 L    073 W     6379 Ch    "incs"</w:t>
        <w:br/>
        <w:br/>
        <w:t xml:space="preserve">          00000049:   200        59 L    073 W     6378 Ch    "include"</w:t>
        <w:br/>
        <w:br/>
        <w:t xml:space="preserve">       00000046:   200        59 L    073 W     6378 Ch    "import"</w:t>
        <w:br/>
        <w:br/>
        <w:t xml:space="preserve">        000000423:   200        59 L    073 W     6379 Ch    "inde"</w:t>
        <w:br/>
        <w:br/>
        <w:t xml:space="preserve">         000000420:   200        59 L    073 W     6379 Ch    "includes"</w:t>
        <w:br/>
        <w:br/>
        <w:t xml:space="preserve">      00000048:   200        59 L    073 W     6378 Ch    "inc"</w:t>
        <w:br/>
        <w:br/>
        <w:t xml:space="preserve">           000000437:   200        59 L    073 W     6379 Ch    "installation"</w:t>
        <w:br/>
        <w:br/>
        <w:t xml:space="preserve">  000000439:   200        59 L    073 W     6379 Ch    "internal"</w:t>
        <w:br/>
        <w:br/>
        <w:t xml:space="preserve">      000000443:   200        59 L    073 W     6378 Ch    "inventory"</w:t>
        <w:br/>
        <w:br/>
        <w:t xml:space="preserve">     00000045:   200        59 L    073 W     6379 Ch    "java-sys"</w:t>
        <w:br/>
        <w:br/>
        <w:t xml:space="preserve">      000000457:   200        59 L    073 W     6379 Ch    "js"</w:t>
        <w:br/>
        <w:br/>
        <w:t xml:space="preserve">            000000456:   200        59 L    073 W     6379 Ch    "jira"</w:t>
        <w:br/>
        <w:br/>
        <w:t xml:space="preserve">          000000455:   200        59 L    073 W     6378 Ch    "jrun"</w:t>
        <w:br/>
        <w:br/>
        <w:t xml:space="preserve">          000000454:   200        59 L    073 W     6379 Ch    "join"</w:t>
        <w:br/>
        <w:br/>
        <w:t xml:space="preserve">          000000453:   200        59 L    073 W     6379 Ch    "jo"</w:t>
        <w:br/>
        <w:br/>
        <w:t xml:space="preserve">           000000450:   200        59 L    073 W     6379 Ch    "javascript"</w:t>
        <w:br/>
        <w:br/>
        <w:t xml:space="preserve">    000000452:   200        59 L    073 W     6379 Ch    "jdc"</w:t>
        <w:br/>
        <w:br/>
        <w:t xml:space="preserve">          000000449:   200        59 L    073 W     6378 Ch    "java"</w:t>
        <w:br/>
        <w:br/>
        <w:t xml:space="preserve">          000000448:   200        59 L    073 W     6379 Ch    "j"</w:t>
        <w:br/>
        <w:br/>
        <w:t xml:space="preserve">             000000447:   200        59 L    073 W     6378 Ch    "ips"</w:t>
        <w:br/>
        <w:br/>
        <w:t xml:space="preserve">           000000446:   200        59 L    073 W     6379 Ch    "ipp"</w:t>
        <w:br/>
        <w:br/>
        <w:t xml:space="preserve">           000000445:   200        59 L    073 W     6378 Ch    "invite"</w:t>
        <w:br/>
        <w:br/>
        <w:t xml:space="preserve">        000000442:   200        59 L    073 W     6379 Ch    "intro"</w:t>
        <w:br/>
        <w:br/>
        <w:t xml:space="preserve">         000000444:   200        59 L    073 W     6378 Ch    "invitation"</w:t>
        <w:br/>
        <w:br/>
        <w:t xml:space="preserve">    00000044:   200        59 L    073 W     6378 Ch    "intranet"</w:t>
        <w:br/>
        <w:br/>
        <w:t xml:space="preserve">      000000480:   200        59 L    073 W     6379 Ch    "load"</w:t>
        <w:br/>
        <w:br/>
        <w:t xml:space="preserve">          000000440:   200        59 L    073 W     6379 Ch    "internet"</w:t>
        <w:br/>
        <w:br/>
        <w:t xml:space="preserve">      000000464:   200        59 L    073 W     6378 Ch    "key"</w:t>
        <w:br/>
        <w:br/>
        <w:t xml:space="preserve">           000000460:   200        59 L    073 W     6378 Ch    "jsr"</w:t>
        <w:br/>
        <w:br/>
        <w:t xml:space="preserve">           000000438:   200        59 L    073 W     6379 Ch    "interactive"</w:t>
        <w:br/>
        <w:br/>
        <w:t xml:space="preserve">   000000472:   200        59 L    073 W     6379 Ch    "li"</w:t>
        <w:br/>
        <w:br/>
        <w:t xml:space="preserve">           000000479:   200        59 L    073 W     6379 Ch    "list"</w:t>
        <w:br/>
        <w:br/>
        <w:t xml:space="preserve">          000000478:   200        59 L    073 W     6378 Ch    "linu"</w:t>
        <w:br/>
        <w:br/>
        <w:t xml:space="preserve">         000000477:   200        59 L    073 W     6379 Ch    "links"</w:t>
        <w:br/>
        <w:br/>
        <w:t xml:space="preserve">         000000458:   200        59 L    073 W     6379 Ch    "jsp"</w:t>
        <w:br/>
        <w:br/>
        <w:t xml:space="preserve">           000000476:   200        59 L    073 W     6379 Ch    "link"</w:t>
        <w:br/>
        <w:br/>
        <w:t xml:space="preserve">          000000475:   200        59 L    073 W     6379 Ch    "lis"</w:t>
        <w:br/>
        <w:br/>
        <w:t xml:space="preserve">          000000474:   200        59 L    073 W     6378 Ch    "lirary"</w:t>
        <w:br/>
        <w:br/>
        <w:t xml:space="preserve">       00000047:   200        59 L    073 W     6378 Ch    "level"</w:t>
        <w:br/>
        <w:br/>
        <w:t xml:space="preserve">         000000470:   200        59 L    073 W     6378 Ch    "left"</w:t>
        <w:br/>
        <w:br/>
        <w:t xml:space="preserve">          000000469:   200        59 L    073 W     6377 Ch    "ldap"</w:t>
        <w:br/>
        <w:br/>
        <w:t xml:space="preserve">          000000468:   200        59 L    073 W     6378 Ch    "launchpage"</w:t>
        <w:br/>
        <w:br/>
        <w:t xml:space="preserve">    000000467:   200        59 L    073 W     6379 Ch    "launch"</w:t>
        <w:br/>
        <w:br/>
        <w:t xml:space="preserve">        000000466:   200        59 L    073 W     6377 Ch    "las"</w:t>
        <w:br/>
        <w:br/>
        <w:t xml:space="preserve">          000000473:   200        59 L    073 W     6379 Ch    "liraries"</w:t>
        <w:br/>
        <w:br/>
        <w:t xml:space="preserve">     000000463:   200        59 L    073 W     6378 Ch    "kernel"</w:t>
        <w:br/>
        <w:br/>
        <w:t xml:space="preserve">        000000465:   200        59 L    073 W     6378 Ch    "la"</w:t>
        <w:br/>
        <w:br/>
        <w:t xml:space="preserve">           000000462:   200        59 L    073 W     6376 Ch    "kept"</w:t>
        <w:br/>
        <w:br/>
        <w:t xml:space="preserve">          000000459:   200        59 L    073 W     6379 Ch    "jsps"</w:t>
        <w:br/>
        <w:br/>
        <w:t xml:space="preserve">          00000046:   200        59 L    073 W     6379 Ch    "keep"</w:t>
        <w:br/>
        <w:br/>
        <w:t xml:space="preserve">          00000048:   200        59 L    073 W     6379 Ch    "loader"</w:t>
        <w:br/>
        <w:br/>
        <w:t xml:space="preserve">        000000483:   200        59 L    073 W     6378 Ch    "lockout"</w:t>
        <w:br/>
        <w:br/>
        <w:t xml:space="preserve">       000000487:   200        59 L    073 W     6378 Ch    "logfiles"</w:t>
        <w:br/>
        <w:br/>
        <w:t xml:space="preserve">      000000495:   200        59 L    073 W     6378 Ch    "Logs"</w:t>
        <w:br/>
        <w:br/>
        <w:t xml:space="preserve">          000000502:   200        59 L    073 W     6378 Ch    "main"</w:t>
        <w:br/>
        <w:br/>
        <w:t xml:space="preserve">          00000050:   200        59 L    073 W     6377 Ch    "maillist"</w:t>
        <w:br/>
        <w:br/>
        <w:t xml:space="preserve">      000000500:   200        59 L    073 W     6379 Ch    "mailo"</w:t>
        <w:br/>
        <w:br/>
        <w:t xml:space="preserve">       000000499:   200        59 L    073 W     6378 Ch    "mail"</w:t>
        <w:br/>
        <w:br/>
        <w:t xml:space="preserve">          000000496:   200        59 L    073 W     6378 Ch    "lost%2Bfound"</w:t>
        <w:br/>
        <w:br/>
        <w:t xml:space="preserve">  000000493:   200        59 L    073 W     6378 Ch    "logout"</w:t>
        <w:br/>
        <w:br/>
        <w:t xml:space="preserve">        000000498:   200        59 L    073 W     6379 Ch    "magic"</w:t>
        <w:br/>
        <w:br/>
        <w:t xml:space="preserve">         000000497:   200        59 L    073 W     6378 Ch    "ls"</w:t>
        <w:br/>
        <w:br/>
        <w:t xml:space="preserve">            000000494:   200        59 L    073 W     6378 Ch    "logs"</w:t>
        <w:br/>
        <w:br/>
        <w:t xml:space="preserve">          000000492:   200        59 L    073 W     6378 Ch    "logon"</w:t>
        <w:br/>
        <w:br/>
        <w:t xml:space="preserve">         000000490:   200        59 L    073 W     6377 Ch    "login"</w:t>
        <w:br/>
        <w:br/>
        <w:t xml:space="preserve">         000000486:   200        59 L    073 W     6378 Ch    "logfile"</w:t>
        <w:br/>
        <w:br/>
        <w:t xml:space="preserve">       00000049:   200        59 L    073 W     6378 Ch    "logo"</w:t>
        <w:br/>
        <w:br/>
        <w:t xml:space="preserve">          000000489:   200        59 L    073 W     6378 Ch    "logging"</w:t>
        <w:br/>
        <w:br/>
        <w:t xml:space="preserve">       000000488:   200        59 L    073 W     6379 Ch    "logger"</w:t>
        <w:br/>
        <w:br/>
        <w:t xml:space="preserve">        000000485:   200        59 L    073 W     6377 Ch    "Log"</w:t>
        <w:br/>
        <w:br/>
        <w:t xml:space="preserve">           000000482:   200        59 L    073 W     6379 Ch    "lock"</w:t>
        <w:br/>
        <w:br/>
        <w:t xml:space="preserve">          000000484:   200        59 L    073 W     6378 Ch    "log"</w:t>
        <w:br/>
        <w:br/>
        <w:t xml:space="preserve">           000000503:   200        59 L    073 W     6379 Ch    "maint"</w:t>
        <w:br/>
        <w:br/>
        <w:t xml:space="preserve">         000000505:   200        59 L    073 W     6379 Ch    "man"</w:t>
        <w:br/>
        <w:br/>
        <w:t xml:space="preserve">           000000509:   200        59 L    073 W     6379 Ch    "manual"</w:t>
        <w:br/>
        <w:br/>
        <w:t xml:space="preserve">        00000057:   200        59 L    073 W     6379 Ch    "memer"</w:t>
        <w:br/>
        <w:br/>
        <w:t xml:space="preserve">        000000533:   200        59 L    073 W     6379 Ch    "model"</w:t>
        <w:br/>
        <w:br/>
        <w:t xml:space="preserve">         000000552:   200        59 L    073 W     6378 Ch    "navigation"</w:t>
        <w:br/>
        <w:br/>
        <w:t xml:space="preserve">    00000055:   200        59 L    073 W     6378 Ch    "names"</w:t>
        <w:br/>
        <w:br/>
        <w:t xml:space="preserve">         000000550:   200        59 L    073 W     6379 Ch    "my-sql"</w:t>
        <w:br/>
        <w:br/>
        <w:t xml:space="preserve">        000000549:   200        59 L    073 W     6378 Ch    "mysql"</w:t>
        <w:br/>
        <w:br/>
        <w:t xml:space="preserve">         000000548:   200        59 L    073 W     6379 Ch    "my"</w:t>
        <w:br/>
        <w:br/>
        <w:t xml:space="preserve">            000000547:   200        59 L    073 W     6378 Ch    "music"</w:t>
        <w:br/>
        <w:br/>
        <w:t xml:space="preserve">         000000546:   200        59 L    073 W     6379 Ch    "ms-sql"</w:t>
        <w:br/>
        <w:br/>
        <w:t xml:space="preserve">        000000545:   200        59 L    073 W     6379 Ch    "mssql"</w:t>
        <w:br/>
        <w:br/>
        <w:t xml:space="preserve">         000000544:   200        59 L    073 W     6379 Ch    "msql"</w:t>
        <w:br/>
        <w:br/>
        <w:t xml:space="preserve">          000000543:   200        59 L    073 W     6379 Ch    "ms"</w:t>
        <w:br/>
        <w:br/>
        <w:t xml:space="preserve">            000000542:   200        59 L    073 W     6378 Ch    "mrtg"</w:t>
        <w:br/>
        <w:br/>
        <w:t xml:space="preserve">          00000054:   200        59 L    073 W     6377 Ch    "mqseries"</w:t>
        <w:br/>
        <w:br/>
        <w:t xml:space="preserve">      000000540:   200        59 L    073 W     6379 Ch    "mp3s"</w:t>
        <w:br/>
        <w:br/>
        <w:t xml:space="preserve">          000000539:   200        59 L    073 W     6378 Ch    "mp3"</w:t>
        <w:br/>
        <w:br/>
        <w:t xml:space="preserve">           000000538:   200        59 L    073 W     6379 Ch    "mount"</w:t>
        <w:br/>
        <w:br/>
        <w:t xml:space="preserve">         000000537:   200        59 L    073 W     6377 Ch    "monitor"</w:t>
        <w:br/>
        <w:br/>
        <w:t xml:space="preserve">       000000536:   200        59 L    073 W     6378 Ch    "modules"</w:t>
        <w:br/>
        <w:br/>
        <w:t xml:space="preserve">       000000530:   200        59 L    073 W     6378 Ch    "mirrors"</w:t>
        <w:br/>
        <w:br/>
        <w:t xml:space="preserve">       000000528:   200        59 L    073 W     6378 Ch    "minimum"</w:t>
        <w:br/>
        <w:br/>
        <w:t xml:space="preserve">       000000532:   200        59 L    073 W     6379 Ch    "mkstats"</w:t>
        <w:br/>
        <w:br/>
        <w:t xml:space="preserve">       000000535:   200        59 L    073 W     6379 Ch    "module"</w:t>
        <w:br/>
        <w:br/>
        <w:t xml:space="preserve">        000000534:   200        59 L    073 W     6378 Ch    "modem"</w:t>
        <w:br/>
        <w:br/>
        <w:t xml:space="preserve">         00000053:   200        59 L    073 W     6378 Ch    "misc"</w:t>
        <w:br/>
        <w:br/>
        <w:t xml:space="preserve">          000000529:   200        59 L    073 W     6379 Ch    "mirror"</w:t>
        <w:br/>
        <w:br/>
        <w:t xml:space="preserve">        000000527:   200        59 L    073 W     6379 Ch    "mine"</w:t>
        <w:br/>
        <w:br/>
        <w:t xml:space="preserve">          000000526:   200        59 L    073 W     6378 Ch    "mgr"</w:t>
        <w:br/>
        <w:br/>
        <w:t xml:space="preserve">           000000525:   200        59 L    073 W     6378 Ch    "metaase"</w:t>
        <w:br/>
        <w:br/>
        <w:t xml:space="preserve">      000000524:   200        59 L    073 W     6379 Ch    "meta"</w:t>
        <w:br/>
        <w:br/>
        <w:t xml:space="preserve">          000000523:   200        59 L    073 W     6379 Ch    "messaging"</w:t>
        <w:br/>
        <w:br/>
        <w:t xml:space="preserve">     000000522:   200        59 L    073 W     6379 Ch    "messages"</w:t>
        <w:br/>
        <w:br/>
        <w:t xml:space="preserve">      00000052:   200        59 L    073 W     6379 Ch    "message"</w:t>
        <w:br/>
        <w:br/>
        <w:t xml:space="preserve">       000000520:   200        59 L    073 W     6379 Ch    "menu"</w:t>
        <w:br/>
        <w:br/>
        <w:t xml:space="preserve">          00000059:   200        59 L    073 W     6378 Ch    "memory"</w:t>
        <w:br/>
        <w:br/>
        <w:t xml:space="preserve">        00000056:   200        59 L    073 W     6378 Ch    "me"</w:t>
        <w:br/>
        <w:br/>
        <w:t xml:space="preserve">            00000058:   200        59 L    073 W     6378 Ch    "memers"</w:t>
        <w:br/>
        <w:br/>
        <w:t xml:space="preserve">       00000055:   200        59 L    073 W     6379 Ch    "md"</w:t>
        <w:br/>
        <w:br/>
        <w:t xml:space="preserve">           00000054:   200        59 L    073 W     6378 Ch    "mo"</w:t>
        <w:br/>
        <w:br/>
        <w:t xml:space="preserve">           00000053:   200        59 L    073 W     6378 Ch    "master"</w:t>
        <w:br/>
        <w:br/>
        <w:t xml:space="preserve">        00000052:   200        59 L    073 W     6378 Ch    "marketing"</w:t>
        <w:br/>
        <w:br/>
        <w:t xml:space="preserve">     0000005:   200        59 L    073 W     6377 Ch    "market"</w:t>
        <w:br/>
        <w:br/>
        <w:t xml:space="preserve">        00000050:   200        59 L    073 W     6378 Ch    "map"</w:t>
        <w:br/>
        <w:br/>
        <w:t xml:space="preserve">           000000507:   200        59 L    073 W     6379 Ch    "management"</w:t>
        <w:br/>
        <w:br/>
        <w:t xml:space="preserve">    000000504:   200        59 L    073 W     6379 Ch    "makefile"</w:t>
        <w:br/>
        <w:br/>
        <w:t xml:space="preserve">      000000506:   200        59 L    073 W     6378 Ch    "manage"</w:t>
        <w:br/>
        <w:br/>
        <w:t xml:space="preserve">        000000553:   200        59 L    073 W     6378 Ch    "ne"</w:t>
        <w:br/>
        <w:br/>
        <w:t xml:space="preserve">            000000508:   200        59 L    073 W     6377 Ch    "manager"</w:t>
        <w:br/>
        <w:br/>
        <w:t xml:space="preserve">       000000555:   200        59 L    073 W     6378 Ch    "netscape"</w:t>
        <w:br/>
        <w:br/>
        <w:t xml:space="preserve">      000000559:   200        59 L    073 W     6378 Ch    "news"</w:t>
        <w:br/>
        <w:br/>
        <w:t xml:space="preserve">          000000567:   200        59 L    073 W     6379 Ch    "numer"</w:t>
        <w:br/>
        <w:br/>
        <w:t xml:space="preserve">        000000583:   200        59 L    073 W     6379 Ch    "oracle"</w:t>
        <w:br/>
        <w:br/>
        <w:t xml:space="preserve">        000000602:   200        59 L    073 W     6378 Ch    "passwor"</w:t>
        <w:br/>
        <w:br/>
        <w:t xml:space="preserve">       000000600:   200        59 L    073 W     6378 Ch    "passw"</w:t>
        <w:br/>
        <w:br/>
        <w:t xml:space="preserve">         00000060:   200        59 L    073 W     6378 Ch    "passwd"</w:t>
        <w:br/>
        <w:br/>
        <w:t xml:space="preserve">        000000599:   200        59 L    073 W     6379 Ch    "passes"</w:t>
        <w:br/>
        <w:br/>
        <w:t xml:space="preserve">        000000598:   200        59 L    073 W     6378 Ch    "pass"</w:t>
        <w:br/>
        <w:br/>
        <w:t xml:space="preserve">          000000597:   200        59 L    073 W     6379 Ch    "papers"</w:t>
        <w:br/>
        <w:br/>
        <w:t xml:space="preserve">        000000596:   200        59 L    073 W     6379 Ch    "paper"</w:t>
        <w:br/>
        <w:br/>
        <w:t xml:space="preserve">         000000595:   200        59 L    073 W     6379 Ch    "panel"</w:t>
        <w:br/>
        <w:br/>
        <w:t xml:space="preserve">         000000594:   200        59 L    073 W     6379 Ch    "pam"</w:t>
        <w:br/>
        <w:br/>
        <w:t xml:space="preserve">           000000593:   200        59 L    073 W     6378 Ch    "Pages"</w:t>
        <w:br/>
        <w:br/>
        <w:t xml:space="preserve">         000000592:   200        59 L    073 W     6379 Ch    "_pages"</w:t>
        <w:br/>
        <w:br/>
        <w:t xml:space="preserve">        00000059:   200        59 L    073 W     6379 Ch    "pages"</w:t>
        <w:br/>
        <w:br/>
        <w:t xml:space="preserve">         000000590:   200        59 L    073 W     6379 Ch    "page"</w:t>
        <w:br/>
        <w:br/>
        <w:t xml:space="preserve">          000000588:   200        59 L    073 W     6378 Ch    "output"</w:t>
        <w:br/>
        <w:br/>
        <w:t xml:space="preserve">        000000589:   200        59 L    073 W     6378 Ch    "pad"</w:t>
        <w:br/>
        <w:br/>
        <w:t xml:space="preserve">           000000587:   200        59 L    073 W     6379 Ch    "outgoing"</w:t>
        <w:br/>
        <w:br/>
        <w:t xml:space="preserve">      000000586:   200        59 L    073 W     6379 Ch    "orders"</w:t>
        <w:br/>
        <w:br/>
        <w:t xml:space="preserve">        000000585:   200        59 L    073 W     6378 Ch    "order"</w:t>
        <w:br/>
        <w:br/>
        <w:t xml:space="preserve">         000000582:   200        59 L    073 W     6379 Ch    "operator"</w:t>
        <w:br/>
        <w:br/>
        <w:t xml:space="preserve">      000000584:   200        59 L    073 W     6378 Ch    "oradata"</w:t>
        <w:br/>
        <w:br/>
        <w:t xml:space="preserve">       00000058:   200        59 L    073 W     6379 Ch    "openfile"</w:t>
        <w:br/>
        <w:br/>
        <w:t xml:space="preserve">      000000579:   200        59 L    073 W     6379 Ch    "open"</w:t>
        <w:br/>
        <w:br/>
        <w:t xml:space="preserve">          000000578:   200        59 L    073 W     6378 Ch    "online"</w:t>
        <w:br/>
        <w:br/>
        <w:t xml:space="preserve">        000000577:   200        59 L    073 W     6378 Ch    "on"</w:t>
        <w:br/>
        <w:br/>
        <w:t xml:space="preserve">            000000576:   200        59 L    073 W     6378 Ch    "oldie"</w:t>
        <w:br/>
        <w:br/>
        <w:t xml:space="preserve">         000000580:   200        59 L    073 W     6379 Ch    "openapp"</w:t>
        <w:br/>
        <w:br/>
        <w:t xml:space="preserve">       000000575:   200        59 L    073 W     6378 Ch    "old"</w:t>
        <w:br/>
        <w:br/>
        <w:t xml:space="preserve">           000000574:   200        59 L    073 W     6379 Ch    "ogl"</w:t>
        <w:br/>
        <w:br/>
        <w:t xml:space="preserve">           000000573:   200        59 L    073 W     6379 Ch    "office"</w:t>
        <w:br/>
        <w:br/>
        <w:t xml:space="preserve">        000000572:   200        59 L    073 W     6378 Ch    "off"</w:t>
        <w:br/>
        <w:br/>
        <w:t xml:space="preserve">           00000057:   200        59 L    073 W     6377 Ch    "of"</w:t>
        <w:br/>
        <w:br/>
        <w:t xml:space="preserve">            000000570:   200        59 L    073 W     6378 Ch    "odc"</w:t>
        <w:br/>
        <w:br/>
        <w:t xml:space="preserve">          000000566:   200        59 L    073 W     6378 Ch    "null"</w:t>
        <w:br/>
        <w:br/>
        <w:t xml:space="preserve">          000000565:   200        59 L    073 W     6378 Ch    "nul"</w:t>
        <w:br/>
        <w:br/>
        <w:t xml:space="preserve">           000000569:   200        59 L    073 W     6379 Ch    "ojects"</w:t>
        <w:br/>
        <w:br/>
        <w:t xml:space="preserve">       000000568:   200        59 L    073 W     6379 Ch    "oject"</w:t>
        <w:br/>
        <w:br/>
        <w:t xml:space="preserve">        000000564:   200        59 L    073 W     6378 Ch    "novell"</w:t>
        <w:br/>
        <w:br/>
        <w:t xml:space="preserve">        000000563:   200        59 L    073 W     6378 Ch    "notes"</w:t>
        <w:br/>
        <w:br/>
        <w:t xml:space="preserve">         000000562:   200        59 L    073 W     6379 Ch    "noody"</w:t>
        <w:br/>
        <w:br/>
        <w:t xml:space="preserve">        00000056:   200        59 L    073 W     6378 Ch    "nl"</w:t>
        <w:br/>
        <w:br/>
        <w:t xml:space="preserve">            000000558:   200        59 L    073 W     6379 Ch    "new"</w:t>
        <w:br/>
        <w:br/>
        <w:t xml:space="preserve">           000000560:   200        59 L    073 W     6378 Ch    "net"</w:t>
        <w:br/>
        <w:br/>
        <w:t xml:space="preserve">          000000554:   200        59 L    073 W     6379 Ch    "net"</w:t>
        <w:br/>
        <w:br/>
        <w:t xml:space="preserve">           000000557:   200        59 L    073 W     6379 Ch    "network"</w:t>
        <w:br/>
        <w:br/>
        <w:t xml:space="preserve">       000000556:   200        59 L    073 W     6379 Ch    "netstat"</w:t>
        <w:br/>
        <w:br/>
        <w:t xml:space="preserve">       000000603:   200        59 L    073 W     6379 Ch    "password"</w:t>
        <w:br/>
        <w:br/>
        <w:t xml:space="preserve">      000000605:   200        59 L    073 W     6379 Ch    "path"</w:t>
        <w:br/>
        <w:br/>
        <w:t xml:space="preserve">          000000609:   200        59 L    073 W     6378 Ch    "personal"</w:t>
        <w:br/>
        <w:br/>
        <w:t xml:space="preserve">      00000067:   200        59 L    073 W     6379 Ch    "ping"</w:t>
        <w:br/>
        <w:br/>
        <w:t xml:space="preserve">          000000625:   200        59 L    073 W     6378 Ch    "pop"</w:t>
        <w:br/>
        <w:br/>
        <w:t xml:space="preserve">           000000624:   200        59 L    073 W     6378 Ch    "poll"</w:t>
        <w:br/>
        <w:br/>
        <w:t xml:space="preserve">          000000623:   200        59 L    073 W     6379 Ch    "policy"</w:t>
        <w:br/>
        <w:br/>
        <w:t xml:space="preserve">        000000622:   200        59 L    073 W     6378 Ch    "pol"</w:t>
        <w:br/>
        <w:br/>
        <w:t xml:space="preserve">           00000062:   200        59 L    073 W     6378 Ch    "pl"</w:t>
        <w:br/>
        <w:br/>
        <w:t xml:space="preserve">           000000620:   200        59 L    073 W     6378 Ch    "pls"</w:t>
        <w:br/>
        <w:br/>
        <w:t xml:space="preserve">           00000069:   200        59 L    073 W     6379 Ch    "pl"</w:t>
        <w:br/>
        <w:br/>
        <w:t xml:space="preserve">            00000066:   200        59 L    073 W     6377 Ch    "pics"</w:t>
        <w:br/>
        <w:br/>
        <w:t xml:space="preserve">          00000068:   200        59 L    073 W     6378 Ch    "pi"</w:t>
        <w:br/>
        <w:br/>
        <w:t xml:space="preserve">           00000065:   200        59 L    073 W     6378 Ch    "phpMyAdmin"</w:t>
        <w:br/>
        <w:br/>
        <w:t xml:space="preserve">    00000064:   200        59 L    073 W     6378 Ch    "phpmyadmin"</w:t>
        <w:br/>
        <w:br/>
        <w:t xml:space="preserve">    00000063:   200        59 L    073 W     6379 Ch    "php"</w:t>
        <w:br/>
        <w:br/>
        <w:t xml:space="preserve">           00000062:   200        59 L    073 W     6378 Ch    "phone"</w:t>
        <w:br/>
        <w:br/>
        <w:t xml:space="preserve">         0000006:   200        59 L    073 W     6379 Ch    "pgsql"</w:t>
        <w:br/>
        <w:br/>
        <w:t xml:space="preserve">         000000608:   200        59 L    073 W     6379 Ch    "perl5"</w:t>
        <w:br/>
        <w:br/>
        <w:t xml:space="preserve">         00000060:   200        59 L    073 W     6379 Ch    "personals"</w:t>
        <w:br/>
        <w:br/>
        <w:t xml:space="preserve">     000000607:   200        59 L    073 W     6379 Ch    "perl"</w:t>
        <w:br/>
        <w:br/>
        <w:t xml:space="preserve">          000000604:   200        59 L    073 W     6379 Ch    "passwords"</w:t>
        <w:br/>
        <w:br/>
        <w:t xml:space="preserve">     000000606:   200        59 L    073 W     6378 Ch    "pdf"</w:t>
        <w:br/>
        <w:br/>
        <w:t xml:space="preserve">           000000626:   200        59 L    073 W     6378 Ch    "portal"</w:t>
        <w:br/>
        <w:br/>
        <w:t xml:space="preserve">        000000628:   200        59 L    073 W     6377 Ch    "portlets"</w:t>
        <w:br/>
        <w:br/>
        <w:t xml:space="preserve">      000000632:   200        59 L    073 W     6379 Ch    "press"</w:t>
        <w:br/>
        <w:br/>
        <w:t xml:space="preserve">         000000640:   200        59 L    073 W     6378 Ch    "processform"</w:t>
        <w:br/>
        <w:br/>
        <w:t xml:space="preserve">   000000648:   200        59 L    073 W     6379 Ch    "proof"</w:t>
        <w:br/>
        <w:br/>
        <w:t xml:space="preserve">         000000647:   200        59 L    073 W     6378 Ch    "project"</w:t>
        <w:br/>
        <w:br/>
        <w:t xml:space="preserve">       000000646:   200        59 L    073 W     6379 Ch    "program"</w:t>
        <w:br/>
        <w:br/>
        <w:t xml:space="preserve">       000000645:   200        59 L    073 W     6379 Ch    "profile"</w:t>
        <w:br/>
        <w:br/>
        <w:t xml:space="preserve">       000000644:   200        59 L    073 W     6378 Ch    "professor"</w:t>
        <w:br/>
        <w:br/>
        <w:t xml:space="preserve">     000000643:   200        59 L    073 W     6377 Ch    "products"</w:t>
        <w:br/>
        <w:br/>
        <w:t xml:space="preserve">      000000642:   200        59 L    073 W     6378 Ch    "production"</w:t>
        <w:br/>
        <w:br/>
        <w:t xml:space="preserve">    000000639:   200        59 L    073 W     6379 Ch    "process"</w:t>
        <w:br/>
        <w:br/>
        <w:t xml:space="preserve">       00000064:   200        59 L    073 W     6378 Ch    "prod"</w:t>
        <w:br/>
        <w:br/>
        <w:t xml:space="preserve">          000000637:   200        59 L    073 W     6379 Ch    "private"</w:t>
        <w:br/>
        <w:br/>
        <w:t xml:space="preserve">       000000635:   200        59 L    073 W     6379 Ch    "printenv"</w:t>
        <w:br/>
        <w:br/>
        <w:t xml:space="preserve">      000000638:   200        59 L    073 W     6379 Ch    "privs"</w:t>
        <w:br/>
        <w:br/>
        <w:t xml:space="preserve">         000000636:   200        59 L    073 W     6378 Ch    "priv"</w:t>
        <w:br/>
        <w:br/>
        <w:t xml:space="preserve">          000000634:   200        59 L    073 W     6379 Ch    "print"</w:t>
        <w:br/>
        <w:br/>
        <w:t xml:space="preserve">         00000063:   200        59 L    073 W     6379 Ch    "power"</w:t>
        <w:br/>
        <w:br/>
        <w:t xml:space="preserve">         000000633:   200        59 L    073 W     6378 Ch    "preview"</w:t>
        <w:br/>
        <w:br/>
        <w:t xml:space="preserve">       000000630:   200        59 L    073 W     6378 Ch    "postgres"</w:t>
        <w:br/>
        <w:br/>
        <w:t xml:space="preserve">      000000627:   200        59 L    073 W     6379 Ch    "portlet"</w:t>
        <w:br/>
        <w:br/>
        <w:t xml:space="preserve">       000000629:   200        59 L    073 W     6379 Ch    "post"</w:t>
        <w:br/>
        <w:br/>
        <w:t xml:space="preserve">          000000649:   200        59 L    073 W     6378 Ch    "properties"</w:t>
        <w:br/>
        <w:br/>
        <w:t xml:space="preserve">    00000065:   200        59 L    073 W     6378 Ch    "protected"</w:t>
        <w:br/>
        <w:br/>
        <w:t xml:space="preserve">     000000655:   200        59 L    073 W     6379 Ch    "pulic"</w:t>
        <w:br/>
        <w:br/>
        <w:t xml:space="preserve">        000000663:   200        59 L    073 W     6378 Ch    "python"</w:t>
        <w:br/>
        <w:br/>
        <w:t xml:space="preserve">        000000669:   200        59 L    073 W     6379 Ch    "random"</w:t>
        <w:br/>
        <w:br/>
        <w:t xml:space="preserve">        000000668:   200        59 L    073 W     6379 Ch    "ramon"</w:t>
        <w:br/>
        <w:br/>
        <w:t xml:space="preserve">         000000667:   200        59 L    073 W     6378 Ch    "quote"</w:t>
        <w:br/>
        <w:br/>
        <w:t xml:space="preserve">         000000666:   200        59 L    073 W     6378 Ch    "queue"</w:t>
        <w:br/>
        <w:br/>
        <w:t xml:space="preserve">         000000665:   200        59 L    073 W     6379 Ch    "query"</w:t>
        <w:br/>
        <w:br/>
        <w:t xml:space="preserve">         000000662:   200        59 L    073 W     6379 Ch    "pwd"</w:t>
        <w:br/>
        <w:br/>
        <w:t xml:space="preserve">           000000664:   200        59 L    073 W     6378 Ch    "queries"</w:t>
        <w:br/>
        <w:br/>
        <w:t xml:space="preserve">       00000066:   200        59 L    073 W     6377 Ch    "pw"</w:t>
        <w:br/>
        <w:br/>
        <w:t xml:space="preserve">            000000660:   200        59 L    073 W     6379 Ch    "put"</w:t>
        <w:br/>
        <w:br/>
        <w:t xml:space="preserve">           000000659:   200        59 L    073 W     6379 Ch    "purchases"</w:t>
        <w:br/>
        <w:br/>
        <w:t xml:space="preserve">     000000658:   200        59 L    073 W     6378 Ch    "purchase"</w:t>
        <w:br/>
        <w:br/>
        <w:t xml:space="preserve">      000000657:   200        59 L    073 W     6378 Ch    "pulisher"</w:t>
        <w:br/>
        <w:br/>
        <w:t xml:space="preserve">     000000654:   200        59 L    073 W     6379 Ch    "pu"</w:t>
        <w:br/>
        <w:br/>
        <w:t xml:space="preserve">           000000656:   200        59 L    073 W     6378 Ch    "pulish"</w:t>
        <w:br/>
        <w:br/>
        <w:t xml:space="preserve">       000000653:   200        59 L    073 W     6379 Ch    "ps"</w:t>
        <w:br/>
        <w:br/>
        <w:t xml:space="preserve">            000000650:   200        59 L    073 W     6379 Ch    "protect"</w:t>
        <w:br/>
        <w:br/>
        <w:t xml:space="preserve">       000000652:   200        59 L    073 W     6378 Ch    "proy"</w:t>
        <w:br/>
        <w:br/>
        <w:t xml:space="preserve">         000000670:   200        59 L    073 W     6378 Ch    "rank"</w:t>
        <w:br/>
        <w:br/>
        <w:t xml:space="preserve">          000000672:   200        59 L    073 W     6377 Ch    "readme"</w:t>
        <w:br/>
        <w:br/>
        <w:t xml:space="preserve">        000000676:   200        59 L    073 W     6377 Ch    "references"</w:t>
        <w:br/>
        <w:br/>
        <w:t xml:space="preserve">    000000684:   200        59 L    073 W     6378 Ch    "reminder"</w:t>
        <w:br/>
        <w:br/>
        <w:t xml:space="preserve">      00000075:   200        59 L    073 W     6379 Ch    "script"</w:t>
        <w:br/>
        <w:br/>
        <w:t xml:space="preserve">        000000700:   200        59 L    073 W     6379 Ch    "root"</w:t>
        <w:br/>
        <w:br/>
        <w:t xml:space="preserve">          00000074:   200        59 L    073 W     6378 Ch    "scratc"</w:t>
        <w:br/>
        <w:br/>
        <w:t xml:space="preserve">        00000073:   200        59 L    073 W     6379 Ch    "scr"</w:t>
        <w:br/>
        <w:br/>
        <w:t xml:space="preserve">           00000072:   200        59 L    073 W     6377 Ch    "schema"</w:t>
        <w:br/>
        <w:br/>
        <w:t xml:space="preserve">        0000007:   200        59 L    073 W     6378 Ch    "saved"</w:t>
        <w:br/>
        <w:br/>
        <w:t xml:space="preserve">         00000070:   200        59 L    073 W     6378 Ch    "save"</w:t>
        <w:br/>
        <w:br/>
        <w:t xml:space="preserve">          000000709:   200        59 L    073 W     6379 Ch    "samples"</w:t>
        <w:br/>
        <w:br/>
        <w:t xml:space="preserve">       000000707:   200        59 L    073 W     6379 Ch    "sales"</w:t>
        <w:br/>
        <w:br/>
        <w:t xml:space="preserve">         000000706:   200        59 L    073 W     6378 Ch    "run"</w:t>
        <w:br/>
        <w:br/>
        <w:t xml:space="preserve">           000000705:   200        59 L    073 W     6378 Ch    "rules"</w:t>
        <w:br/>
        <w:br/>
        <w:t xml:space="preserve">         000000704:   200        59 L    073 W     6378 Ch    "rss"</w:t>
        <w:br/>
        <w:br/>
        <w:t xml:space="preserve">           000000708:   200        59 L    073 W     6378 Ch    "sample"</w:t>
        <w:br/>
        <w:br/>
        <w:t xml:space="preserve">        000000703:   200        59 L    073 W     6379 Ch    "rpc"</w:t>
        <w:br/>
        <w:br/>
        <w:t xml:space="preserve">           000000702:   200        59 L    073 W     6378 Ch    "router"</w:t>
        <w:br/>
        <w:br/>
        <w:t xml:space="preserve">        000000699:   200        59 L    073 W     6378 Ch    "rootics"</w:t>
        <w:br/>
        <w:br/>
        <w:t xml:space="preserve">      00000070:   200        59 L    073 W     6378 Ch    "route"</w:t>
        <w:br/>
        <w:br/>
        <w:t xml:space="preserve">         000000697:   200        59 L    073 W     6378 Ch    "right"</w:t>
        <w:br/>
        <w:br/>
        <w:t xml:space="preserve">         000000696:   200        59 L    073 W     6379 Ch    "retail"</w:t>
        <w:br/>
        <w:br/>
        <w:t xml:space="preserve">        000000695:   200        59 L    073 W     6379 Ch    "restricted"</w:t>
        <w:br/>
        <w:br/>
        <w:t xml:space="preserve">    000000694:   200        59 L    073 W     6379 Ch    "responder"</w:t>
        <w:br/>
        <w:br/>
        <w:t xml:space="preserve">     000000693:   200        59 L    073 W     6379 Ch    "resources"</w:t>
        <w:br/>
        <w:br/>
        <w:t xml:space="preserve">     000000698:   200        59 L    073 W     6379 Ch    "root"</w:t>
        <w:br/>
        <w:br/>
        <w:t xml:space="preserve">         000000692:   200        59 L    073 W     6378 Ch    "resource"</w:t>
        <w:br/>
        <w:br/>
        <w:t xml:space="preserve">      00000069:   200        59 L    073 W     6378 Ch    "reseller"</w:t>
        <w:br/>
        <w:br/>
        <w:t xml:space="preserve">      000000690:   200        59 L    073 W     6379 Ch    "research"</w:t>
        <w:br/>
        <w:br/>
        <w:t xml:space="preserve">      000000689:   200        59 L    073 W     6378 Ch    "requisite"</w:t>
        <w:br/>
        <w:br/>
        <w:t xml:space="preserve">     000000688:   200        59 L    073 W     6379 Ch    "reports"</w:t>
        <w:br/>
        <w:br/>
        <w:t xml:space="preserve">       000000687:   200        59 L    073 W     6378 Ch    "report"</w:t>
        <w:br/>
        <w:br/>
        <w:t xml:space="preserve">        000000683:   200        59 L    073 W     6378 Ch    "remind"</w:t>
        <w:br/>
        <w:br/>
        <w:t xml:space="preserve">        000000686:   200        59 L    073 W     6379 Ch    "removed"</w:t>
        <w:br/>
        <w:br/>
        <w:t xml:space="preserve">       000000685:   200        59 L    073 W     6379 Ch    "remote"</w:t>
        <w:br/>
        <w:br/>
        <w:t xml:space="preserve">        000000682:   200        59 L    073 W     6377 Ch    "release"</w:t>
        <w:br/>
        <w:br/>
        <w:t xml:space="preserve">       00000068:   200        59 L    073 W     6379 Ch    "registered"</w:t>
        <w:br/>
        <w:br/>
        <w:t xml:space="preserve">    000000680:   200        59 L    073 W     6378 Ch    "register"</w:t>
        <w:br/>
        <w:br/>
        <w:t xml:space="preserve">      000000679:   200        59 L    073 W     6377 Ch    "regional"</w:t>
        <w:br/>
        <w:br/>
        <w:t xml:space="preserve">      000000678:   200        59 L    073 W     6378 Ch    "reginternal"</w:t>
        <w:br/>
        <w:br/>
        <w:t xml:space="preserve">   000000675:   200        59 L    073 W     6378 Ch    "reference"</w:t>
        <w:br/>
        <w:br/>
        <w:t xml:space="preserve">     000000677:   200        59 L    073 W     6377 Ch    "reg"</w:t>
        <w:br/>
        <w:br/>
        <w:t xml:space="preserve">           000000674:   200        59 L    073 W     6378 Ch    "redirect"</w:t>
        <w:br/>
        <w:br/>
        <w:t xml:space="preserve">      00000067:   200        59 L    073 W     6378 Ch    "rcs"</w:t>
        <w:br/>
        <w:br/>
        <w:t xml:space="preserve">           000000673:   200        59 L    073 W     6378 Ch    "redir"</w:t>
        <w:br/>
        <w:br/>
        <w:t xml:space="preserve">         00000076:   200        59 L    073 W     6379 Ch    "scripts"</w:t>
        <w:br/>
        <w:br/>
        <w:t xml:space="preserve">       00000078:   200        59 L    073 W     6379 Ch    "search"</w:t>
        <w:br/>
        <w:br/>
        <w:t xml:space="preserve">        000000722:   200        59 L    073 W     6377 Ch    "sections"</w:t>
        <w:br/>
        <w:br/>
        <w:t xml:space="preserve">      000000730:   200        59 L    073 W     6379 Ch    "sensepost"</w:t>
        <w:br/>
        <w:br/>
        <w:t xml:space="preserve">     000000746:   200        59 L    073 W     6378 Ch    "settings"</w:t>
        <w:br/>
        <w:br/>
        <w:t xml:space="preserve">      000000757:   200        59 L    073 W     6378 Ch    "sign"</w:t>
        <w:br/>
        <w:br/>
        <w:t xml:space="preserve">          000000756:   200        59 L    073 W     6379 Ch    "shtml"</w:t>
        <w:br/>
        <w:br/>
        <w:t xml:space="preserve">         000000755:   200        59 L    073 W     6378 Ch    "showcode"</w:t>
        <w:br/>
        <w:br/>
        <w:t xml:space="preserve">      000000754:   200        59 L    073 W     6379 Ch    "show"</w:t>
        <w:br/>
        <w:br/>
        <w:t xml:space="preserve">          000000753:   200        59 L    073 W     6379 Ch    "shopper"</w:t>
        <w:br/>
        <w:br/>
        <w:t xml:space="preserve">       000000752:   200        59 L    073 W     6379 Ch    "shop"</w:t>
        <w:br/>
        <w:br/>
        <w:t xml:space="preserve">          00000075:   200        59 L    073 W     6376 Ch    "shit"</w:t>
        <w:br/>
        <w:br/>
        <w:t xml:space="preserve">          000000750:   200        59 L    073 W     6378 Ch    "shell"</w:t>
        <w:br/>
        <w:br/>
        <w:t xml:space="preserve">         000000749:   200        59 L    073 W     6379 Ch    "shared"</w:t>
        <w:br/>
        <w:br/>
        <w:t xml:space="preserve">        000000748:   200        59 L    073 W     6379 Ch    "share"</w:t>
        <w:br/>
        <w:br/>
        <w:t xml:space="preserve">         000000745:   200        59 L    073 W     6378 Ch    "setting"</w:t>
        <w:br/>
        <w:br/>
        <w:t xml:space="preserve">       000000747:   200        59 L    073 W     6377 Ch    "setup"</w:t>
        <w:br/>
        <w:br/>
        <w:t xml:space="preserve">         000000744:   200        59 L    073 W     6378 Ch    "set"</w:t>
        <w:br/>
        <w:br/>
        <w:t xml:space="preserve">           000000743:   200        59 L    073 W     6378 Ch    "sessions"</w:t>
        <w:br/>
        <w:br/>
        <w:t xml:space="preserve">      000000742:   200        59 L    073 W     6379 Ch    "session"</w:t>
        <w:br/>
        <w:br/>
        <w:t xml:space="preserve">       00000074:   200        59 L    073 W     6379 Ch    "Servlets"</w:t>
        <w:br/>
        <w:br/>
        <w:t xml:space="preserve">      000000739:   200        59 L    073 W     6378 Ch    "Servlet"</w:t>
        <w:br/>
        <w:br/>
        <w:t xml:space="preserve">       000000738:   200        59 L    073 W     6379 Ch    "servlet"</w:t>
        <w:br/>
        <w:br/>
        <w:t xml:space="preserve">       000000737:   200        59 L    073 W     6379 Ch    "services"</w:t>
        <w:br/>
        <w:br/>
        <w:t xml:space="preserve">      000000740:   200        59 L    073 W     6379 Ch    "servlets"</w:t>
        <w:br/>
        <w:br/>
        <w:t xml:space="preserve">      000000736:   200        59 L    073 W     6379 Ch    "service"</w:t>
        <w:br/>
        <w:br/>
        <w:t xml:space="preserve">       000000735:   200        59 L    073 W     6379 Ch    "server_stats"</w:t>
        <w:br/>
        <w:br/>
        <w:t xml:space="preserve">  000000734:   200        59 L    073 W     6379 Ch    "servers"</w:t>
        <w:br/>
        <w:br/>
        <w:t xml:space="preserve">       000000733:   200        59 L    073 W     6379 Ch    "server"</w:t>
        <w:br/>
        <w:br/>
        <w:t xml:space="preserve">        000000732:   200        59 L    073 W     6378 Ch    "sent"</w:t>
        <w:br/>
        <w:br/>
        <w:t xml:space="preserve">          000000729:   200        59 L    073 W     6378 Ch    "sendmail"</w:t>
        <w:br/>
        <w:br/>
        <w:t xml:space="preserve">      00000073:   200        59 L    073 W     6378 Ch    "sensor"</w:t>
        <w:br/>
        <w:br/>
        <w:t xml:space="preserve">        000000728:   200        59 L    073 W     6379 Ch    "send"</w:t>
        <w:br/>
        <w:br/>
        <w:t xml:space="preserve">          000000727:   200        59 L    073 W     6379 Ch    "sell"</w:t>
        <w:br/>
        <w:br/>
        <w:t xml:space="preserve">          000000726:   200        59 L    073 W     6379 Ch    "select"</w:t>
        <w:br/>
        <w:br/>
        <w:t xml:space="preserve">        000000725:   200        59 L    073 W     6379 Ch    "security"</w:t>
        <w:br/>
        <w:br/>
        <w:t xml:space="preserve">      000000724:   200        59 L    073 W     6379 Ch    "secured"</w:t>
        <w:br/>
        <w:br/>
        <w:t xml:space="preserve">       00000072:   200        59 L    073 W     6378 Ch    "section"</w:t>
        <w:br/>
        <w:br/>
        <w:t xml:space="preserve">       000000723:   200        59 L    073 W     6379 Ch    "secure"</w:t>
        <w:br/>
        <w:br/>
        <w:t xml:space="preserve">        000000720:   200        59 L    073 W     6378 Ch    "secrets"</w:t>
        <w:br/>
        <w:br/>
        <w:t xml:space="preserve">       00000077:   200        59 L    073 W     6379 Ch    "sdk"</w:t>
        <w:br/>
        <w:br/>
        <w:t xml:space="preserve">           00000079:   200        59 L    073 W     6379 Ch    "secret"</w:t>
        <w:br/>
        <w:br/>
        <w:t xml:space="preserve">        000000760:   200        59 L    073 W     6379 Ch    "simple"</w:t>
        <w:br/>
        <w:br/>
        <w:t xml:space="preserve">        000000764:   200        59 L    073 W     6377 Ch    "sites"</w:t>
        <w:br/>
        <w:br/>
        <w:t xml:space="preserve">         000000758:   200        59 L    073 W     6378 Ch    "signature"</w:t>
        <w:br/>
        <w:br/>
        <w:t xml:space="preserve">     000000779:   200        59 L    073 W     6378 Ch    "sql"</w:t>
        <w:br/>
        <w:br/>
        <w:t xml:space="preserve">           000000772:   200        59 L    073 W     6378 Ch    "solutions"</w:t>
        <w:br/>
        <w:br/>
        <w:t xml:space="preserve">     000000778:   200        59 L    073 W     6379 Ch    "spanish"</w:t>
        <w:br/>
        <w:br/>
        <w:t xml:space="preserve">       000000780:   200        59 L    073 W     6379 Ch    "sqladmin"</w:t>
        <w:br/>
        <w:br/>
        <w:t xml:space="preserve">      000000777:   200        59 L    073 W     6379 Ch    "spain"</w:t>
        <w:br/>
        <w:br/>
        <w:t xml:space="preserve">         000000776:   200        59 L    073 W     6378 Ch    "Sources"</w:t>
        <w:br/>
        <w:br/>
        <w:t xml:space="preserve">       000000775:   200        59 L    073 W     6379 Ch    "sources"</w:t>
        <w:br/>
        <w:br/>
        <w:t xml:space="preserve">       000000774:   200        59 L    073 W     6379 Ch    "source"</w:t>
        <w:br/>
        <w:br/>
        <w:t xml:space="preserve">        00000077:   200        59 L    073 W     6378 Ch    "solaris"</w:t>
        <w:br/>
        <w:br/>
        <w:t xml:space="preserve">       000000773:   200        59 L    073 W     6377 Ch    "someody"</w:t>
        <w:br/>
        <w:br/>
        <w:t xml:space="preserve">      000000770:   200        59 L    073 W     6378 Ch    "software"</w:t>
        <w:br/>
        <w:br/>
        <w:t xml:space="preserve">      000000769:   200        59 L    073 W     6379 Ch    "soapdocs"</w:t>
        <w:br/>
        <w:br/>
        <w:t xml:space="preserve">      000000768:   200        59 L    073 W     6378 Ch    "soap"</w:t>
        <w:br/>
        <w:br/>
        <w:t xml:space="preserve">          000000767:   200        59 L    073 W     6379 Ch    "snoop"</w:t>
        <w:br/>
        <w:br/>
        <w:t xml:space="preserve">         000000766:   200        59 L    073 W     6378 Ch    "small"</w:t>
        <w:br/>
        <w:br/>
        <w:t xml:space="preserve">         000000763:   200        59 L    073 W     6378 Ch    "sitemap"</w:t>
        <w:br/>
        <w:br/>
        <w:t xml:space="preserve">       000000765:   200        59 L    073 W     6378 Ch    "SiteServer"</w:t>
        <w:br/>
        <w:br/>
        <w:t xml:space="preserve">    000000762:   200        59 L    073 W     6379 Ch    "site"</w:t>
        <w:br/>
        <w:br/>
        <w:t xml:space="preserve">          000000759:   200        59 L    073 W     6378 Ch    "signin"</w:t>
        <w:br/>
        <w:br/>
        <w:t xml:space="preserve">        00000076:   200        59 L    073 W     6379 Ch    "single"</w:t>
        <w:br/>
        <w:br/>
        <w:t xml:space="preserve">        00000078:   200        59 L    073 W     6379 Ch    "src"</w:t>
        <w:br/>
        <w:br/>
        <w:t xml:space="preserve">           000000783:   200        59 L    073 W     6378 Ch    "srv"</w:t>
        <w:br/>
        <w:br/>
        <w:t xml:space="preserve">           000000787:   200        59 L    073 W     6377 Ch    "start"</w:t>
        <w:br/>
        <w:br/>
        <w:t xml:space="preserve">         000000795:   200        59 L    073 W     6378 Ch    "status"</w:t>
        <w:br/>
        <w:br/>
        <w:t xml:space="preserve">        000000802:   200        59 L    073 W     6379 Ch    "style"</w:t>
        <w:br/>
        <w:br/>
        <w:t xml:space="preserve">         00000080:   200        59 L    073 W     6377 Ch    "stuff"</w:t>
        <w:br/>
        <w:br/>
        <w:t xml:space="preserve">         000000799:   200        59 L    073 W     6379 Ch    "string"</w:t>
        <w:br/>
        <w:br/>
        <w:t xml:space="preserve">        000000800:   200        59 L    073 W     6378 Ch    "student"</w:t>
        <w:br/>
        <w:br/>
        <w:t xml:space="preserve">       000000798:   200        59 L    073 W     6378 Ch    "story"</w:t>
        <w:br/>
        <w:br/>
        <w:t xml:space="preserve">         000000797:   200        59 L    073 W     6378 Ch    "store"</w:t>
        <w:br/>
        <w:br/>
        <w:t xml:space="preserve">         000000794:   200        59 L    073 W     6378 Ch    "Stats"</w:t>
        <w:br/>
        <w:br/>
        <w:t xml:space="preserve">         000000796:   200        59 L    073 W     6378 Ch    "stop"</w:t>
        <w:br/>
        <w:br/>
        <w:t xml:space="preserve">          000000793:   200        59 L    073 W     6378 Ch    "stats"</w:t>
        <w:br/>
        <w:br/>
        <w:t xml:space="preserve">         000000792:   200        59 L    073 W     6378 Ch    "Statistics"</w:t>
        <w:br/>
        <w:br/>
        <w:t xml:space="preserve">    00000079:   200        59 L    073 W     6379 Ch    "statistics"</w:t>
        <w:br/>
        <w:br/>
        <w:t xml:space="preserve">    000000789:   200        59 L    073 W     6378 Ch    "stat"</w:t>
        <w:br/>
        <w:br/>
        <w:t xml:space="preserve">          000000786:   200        59 L    073 W     6379 Ch    "staff"</w:t>
        <w:br/>
        <w:br/>
        <w:t xml:space="preserve">         000000790:   200        59 L    073 W     6379 Ch    "statistic"</w:t>
        <w:br/>
        <w:br/>
        <w:t xml:space="preserve">     000000788:   200        59 L    073 W     6378 Ch    "startpage"</w:t>
        <w:br/>
        <w:br/>
        <w:t xml:space="preserve">     000000785:   200        59 L    073 W     6379 Ch    "ssl"</w:t>
        <w:br/>
        <w:br/>
        <w:t xml:space="preserve">           000000782:   200        59 L    073 W     6379 Ch    "srchad"</w:t>
        <w:br/>
        <w:br/>
        <w:t xml:space="preserve">        000000784:   200        59 L    073 W     6377 Ch    "ssi"</w:t>
        <w:br/>
        <w:br/>
        <w:t xml:space="preserve">           000000803:   200        59 L    073 W     6379 Ch    "stylesheet"</w:t>
        <w:br/>
        <w:br/>
        <w:t xml:space="preserve">    000000805:   200        59 L    073 W     6378 Ch    "sumit"</w:t>
        <w:br/>
        <w:br/>
        <w:t xml:space="preserve">        00000087:   200        59 L    073 W     6379 Ch    "sysadmin"</w:t>
        <w:br/>
        <w:br/>
        <w:t xml:space="preserve">      000000833:   200        59 L    073 W     6379 Ch    "tests"</w:t>
        <w:br/>
        <w:br/>
        <w:t xml:space="preserve">         000000852:   200        59 L    073 W     6379 Ch    "trap"</w:t>
        <w:br/>
        <w:br/>
        <w:t xml:space="preserve">          00000085:   200        59 L    073 W     6377 Ch    "transport"</w:t>
        <w:br/>
        <w:br/>
        <w:t xml:space="preserve">     000000809:   200        59 L    073 W     6379 Ch    "support"</w:t>
        <w:br/>
        <w:br/>
        <w:t xml:space="preserve">       000000850:   200        59 L    073 W     6379 Ch    "transfer"</w:t>
        <w:br/>
        <w:br/>
        <w:t xml:space="preserve">      000000849:   200        59 L    073 W     6379 Ch    "transactions"</w:t>
        <w:br/>
        <w:br/>
        <w:t xml:space="preserve">  000000848:   200        59 L    073 W     6377 Ch    "transaction"</w:t>
        <w:br/>
        <w:br/>
        <w:t xml:space="preserve">   000000847:   200        59 L    073 W     6378 Ch    "traffic"</w:t>
        <w:br/>
        <w:br/>
        <w:t xml:space="preserve">       000000846:   200        59 L    073 W     6378 Ch    "trace"</w:t>
        <w:br/>
        <w:br/>
        <w:t xml:space="preserve">         000000845:   200        59 L    073 W     6379 Ch    "tpv"</w:t>
        <w:br/>
        <w:br/>
        <w:t xml:space="preserve">           000000844:   200        59 L    073 W     6379 Ch    "tour"</w:t>
        <w:br/>
        <w:br/>
        <w:t xml:space="preserve">          000000843:   200        59 L    073 W     6379 Ch    "topics"</w:t>
        <w:br/>
        <w:br/>
        <w:t xml:space="preserve">        000000842:   200        59 L    073 W     6379 Ch    "top"</w:t>
        <w:br/>
        <w:br/>
        <w:t xml:space="preserve">           00000084:   200        59 L    073 W     6378 Ch    "tools"</w:t>
        <w:br/>
        <w:br/>
        <w:t xml:space="preserve">         000000840:   200        59 L    073 W     6378 Ch    "toolar"</w:t>
        <w:br/>
        <w:br/>
        <w:t xml:space="preserve">       000000839:   200        59 L    073 W     6377 Ch    "tool"</w:t>
        <w:br/>
        <w:br/>
        <w:t xml:space="preserve">          000000838:   200        59 L    073 W     6379 Ch    "today"</w:t>
        <w:br/>
        <w:br/>
        <w:t xml:space="preserve">         000000837:   200        59 L    073 W     6378 Ch    "tmp"</w:t>
        <w:br/>
        <w:br/>
        <w:t xml:space="preserve">           000000834:   200        59 L    073 W     6378 Ch    "tet"</w:t>
        <w:br/>
        <w:br/>
        <w:t xml:space="preserve">          000000835:   200        59 L    073 W     6379 Ch    "tets"</w:t>
        <w:br/>
        <w:br/>
        <w:t xml:space="preserve">         00000083:   200        59 L    073 W     6379 Ch    "test"</w:t>
        <w:br/>
        <w:br/>
        <w:t xml:space="preserve">          000000836:   200        59 L    073 W     6379 Ch    "ticket"</w:t>
        <w:br/>
        <w:br/>
        <w:t xml:space="preserve">        000000830:   200        59 L    073 W     6378 Ch    "terminal"</w:t>
        <w:br/>
        <w:br/>
        <w:t xml:space="preserve">      000000829:   200        59 L    073 W     6379 Ch    "temps"</w:t>
        <w:br/>
        <w:br/>
        <w:t xml:space="preserve">         000000832:   200        59 L    073 W     6378 Ch    "testing"</w:t>
        <w:br/>
        <w:br/>
        <w:t xml:space="preserve">       000000828:   200        59 L    073 W     6378 Ch    "temporal"</w:t>
        <w:br/>
        <w:br/>
        <w:t xml:space="preserve">      000000827:   200        59 L    073 W     6378 Ch    "templates"</w:t>
        <w:br/>
        <w:br/>
        <w:t xml:space="preserve">     000000826:   200        59 L    073 W     6379 Ch    "template"</w:t>
        <w:br/>
        <w:br/>
        <w:t xml:space="preserve">      000000825:   200        59 L    073 W     6379 Ch    "temp"</w:t>
        <w:br/>
        <w:br/>
        <w:t xml:space="preserve">          000000824:   200        59 L    073 W     6379 Ch    "tech"</w:t>
        <w:br/>
        <w:br/>
        <w:t xml:space="preserve">          000000823:   200        59 L    073 W     6378 Ch    "target"</w:t>
        <w:br/>
        <w:br/>
        <w:t xml:space="preserve">        000000822:   200        59 L    073 W     6378 Ch    "tar"</w:t>
        <w:br/>
        <w:br/>
        <w:t xml:space="preserve">           00000082:   200        59 L    073 W     6378 Ch    "tape"</w:t>
        <w:br/>
        <w:br/>
        <w:t xml:space="preserve">          000000820:   200        59 L    073 W     6379 Ch    "tag"</w:t>
        <w:br/>
        <w:br/>
        <w:t xml:space="preserve">           00000089:   200        59 L    073 W     6378 Ch    "tale"</w:t>
        <w:br/>
        <w:br/>
        <w:t xml:space="preserve">         00000086:   200        59 L    073 W     6378 Ch    "sys"</w:t>
        <w:br/>
        <w:br/>
        <w:t xml:space="preserve">           00000088:   200        59 L    073 W     6378 Ch    "system"</w:t>
        <w:br/>
        <w:br/>
        <w:t xml:space="preserve">        00000085:   200        59 L    073 W     6378 Ch    "sw"</w:t>
        <w:br/>
        <w:br/>
        <w:t xml:space="preserve">            00000084:   200        59 L    073 W     6378 Ch    "svr"</w:t>
        <w:br/>
        <w:br/>
        <w:t xml:space="preserve">           00000083:   200        59 L    073 W     6378 Ch    "svn"</w:t>
        <w:br/>
        <w:br/>
        <w:t xml:space="preserve">           00000082:   200        59 L    073 W     6379 Ch    "svc"</w:t>
        <w:br/>
        <w:br/>
        <w:t xml:space="preserve">           000000808:   200        59 L    073 W     6378 Ch    "super"</w:t>
        <w:br/>
        <w:br/>
        <w:t xml:space="preserve">         0000008:   200        59 L    073 W     6379 Ch    "survey"</w:t>
        <w:br/>
        <w:br/>
        <w:t xml:space="preserve">        00000080:   200        59 L    073 W     6379 Ch    "supported"</w:t>
        <w:br/>
        <w:br/>
        <w:t xml:space="preserve">     000000807:   200        59 L    073 W     6379 Ch    "sun"</w:t>
        <w:br/>
        <w:br/>
        <w:t xml:space="preserve">           000000804:   200        59 L    073 W     6378 Ch    "stylesheets"</w:t>
        <w:br/>
        <w:br/>
        <w:t xml:space="preserve">   000000806:   200        59 L    073 W     6378 Ch    "sumitter"</w:t>
        <w:br/>
        <w:br/>
        <w:t xml:space="preserve">     000000853:   200        59 L    073 W     6379 Ch    "trash"</w:t>
        <w:br/>
        <w:br/>
        <w:t xml:space="preserve">         000000855:   200        59 L    073 W     6378 Ch    "trees"</w:t>
        <w:br/>
        <w:br/>
        <w:t xml:space="preserve">         000000859:   200        59 L    073 W     6379 Ch    "uni"</w:t>
        <w:br/>
        <w:br/>
        <w:t xml:space="preserve">          000000867:   200        59 L    073 W     6379 Ch    "user"</w:t>
        <w:br/>
        <w:br/>
        <w:t xml:space="preserve">          000000875:   200        59 L    073 W     6379 Ch    "validation"</w:t>
        <w:br/>
        <w:br/>
        <w:t xml:space="preserve">    000000874:   200        59 L    073 W     6379 Ch    "utils"</w:t>
        <w:br/>
        <w:br/>
        <w:t xml:space="preserve">         000000870:   200        59 L    073 W     6379 Ch    "ustats"</w:t>
        <w:br/>
        <w:br/>
        <w:t xml:space="preserve">        000000869:   200        59 L    073 W     6379 Ch    "usr"</w:t>
        <w:br/>
        <w:br/>
        <w:t xml:space="preserve">           000000866:   200        59 L    073 W     6379 Ch    "usage"</w:t>
        <w:br/>
        <w:br/>
        <w:t xml:space="preserve">         000000873:   200        59 L    073 W     6379 Ch    "utility"</w:t>
        <w:br/>
        <w:br/>
        <w:t xml:space="preserve">       000000872:   200        59 L    073 W     6379 Ch    "utilities"</w:t>
        <w:br/>
        <w:br/>
        <w:t xml:space="preserve">     00000087:   200        59 L    073 W     6377 Ch    "util"</w:t>
        <w:br/>
        <w:br/>
        <w:t xml:space="preserve">          000000868:   200        59 L    073 W     6379 Ch    "users"</w:t>
        <w:br/>
        <w:br/>
        <w:t xml:space="preserve">         000000865:   200        59 L    073 W     6379 Ch    "uploads"</w:t>
        <w:br/>
        <w:br/>
        <w:t xml:space="preserve">       000000864:   200        59 L    073 W     6379 Ch    "uploader"</w:t>
        <w:br/>
        <w:br/>
        <w:t xml:space="preserve">      000000863:   200        59 L    073 W     6378 Ch    "upload"</w:t>
        <w:br/>
        <w:br/>
        <w:t xml:space="preserve">        00000086:   200        59 L    073 W     6379 Ch    "update"</w:t>
        <w:br/>
        <w:br/>
        <w:t xml:space="preserve">        000000858:   200        59 L    073 W     6379 Ch    "uninstall"</w:t>
        <w:br/>
        <w:br/>
        <w:t xml:space="preserve">     000000862:   200        59 L    073 W     6378 Ch    "updates"</w:t>
        <w:br/>
        <w:br/>
        <w:t xml:space="preserve">       000000860:   200        59 L    073 W     6378 Ch    "up"</w:t>
        <w:br/>
        <w:br/>
        <w:t xml:space="preserve">            000000857:   200        59 L    073 W     6378 Ch    "uddi"</w:t>
        <w:br/>
        <w:br/>
        <w:t xml:space="preserve">          000000854:   200        59 L    073 W     6379 Ch    "tree"</w:t>
        <w:br/>
        <w:br/>
        <w:t xml:space="preserve">          000000856:   200        59 L    073 W     6379 Ch    "tutorial"</w:t>
        <w:br/>
        <w:br/>
        <w:t xml:space="preserve">      000000876:   200        59 L    073 W     6379 Ch    "validatior"</w:t>
        <w:br/>
        <w:br/>
        <w:t xml:space="preserve">    000000878:   200        59 L    073 W     6379 Ch    "var"</w:t>
        <w:br/>
        <w:br/>
        <w:t xml:space="preserve">           000000882:   200        59 L    073 W     6379 Ch    "vscripts"</w:t>
        <w:br/>
        <w:br/>
        <w:t xml:space="preserve">     000000890:   200        59 L    073 W     6377 Ch    "w"</w:t>
        <w:br/>
        <w:br/>
        <w:t xml:space="preserve">             000000893:   200        59 L    073 W     6379 Ch    "W3SVC"</w:t>
        <w:br/>
        <w:br/>
        <w:t xml:space="preserve">         000000892:   200        59 L    073 W     6378 Ch    "w3c"</w:t>
        <w:br/>
        <w:br/>
        <w:t xml:space="preserve">           000000889:   200        59 L    073 W     6379 Ch    "vpn"</w:t>
        <w:br/>
        <w:br/>
        <w:t xml:space="preserve">           00000089:   200        59 L    073 W     6378 Ch    "w3"</w:t>
        <w:br/>
        <w:br/>
        <w:t xml:space="preserve">            000000888:   200        59 L    073 W     6379 Ch    "visitor"</w:t>
        <w:br/>
        <w:br/>
        <w:t xml:space="preserve">       000000887:   200        59 L    073 W     6379 Ch    "virtual"</w:t>
        <w:br/>
        <w:br/>
        <w:t xml:space="preserve">       000000886:   200        59 L    073 W     6378 Ch    "views"</w:t>
        <w:br/>
        <w:br/>
        <w:t xml:space="preserve">         000000884:   200        59 L    073 W     6378 Ch    "view"</w:t>
        <w:br/>
        <w:br/>
        <w:t xml:space="preserve">          00000088:   200        59 L    073 W     6378 Ch    "vscript"</w:t>
        <w:br/>
        <w:br/>
        <w:t xml:space="preserve">      000000883:   200        59 L    073 W     6379 Ch    "vfs"</w:t>
        <w:br/>
        <w:br/>
        <w:t xml:space="preserve">           000000880:   200        59 L    073 W     6378 Ch    "vs"</w:t>
        <w:br/>
        <w:br/>
        <w:t xml:space="preserve">           000000885:   200        59 L    073 W     6379 Ch    "viewer"</w:t>
        <w:br/>
        <w:br/>
        <w:t xml:space="preserve">        000000877:   200        59 L    073 W     6378 Ch    "vap"</w:t>
        <w:br/>
        <w:br/>
        <w:t xml:space="preserve">           000000879:   200        59 L    073 W     6377 Ch    "v"</w:t>
        <w:br/>
        <w:br/>
        <w:t xml:space="preserve">            000000894:   200        59 L    073 W     6379 Ch    "W3SVC"</w:t>
        <w:br/>
        <w:br/>
        <w:t xml:space="preserve">        000000896:   200        59 L    073 W     6379 Ch    "W3SVC3"</w:t>
        <w:br/>
        <w:br/>
        <w:t xml:space="preserve">        000000900:   200        59 L    073 W     6379 Ch    "weaccess"</w:t>
        <w:br/>
        <w:br/>
        <w:t xml:space="preserve">     000000908:   200        59 L    073 W     6378 Ch    "wehits"</w:t>
        <w:br/>
        <w:br/>
        <w:t xml:space="preserve">       000000943:   200        59 L    073 W     6378 Ch    "fer"</w:t>
        <w:br/>
        <w:br/>
        <w:t xml:space="preserve">          000000942:   200        59 L    073 W     6379 Ch    "cache"</w:t>
        <w:br/>
        <w:br/>
        <w:t xml:space="preserve">        000000924:   200        59 L    073 W     6378 Ch    "whatever"</w:t>
        <w:br/>
        <w:br/>
        <w:t xml:space="preserve">      00000094:   200        59 L    073 W     6378 Ch    "wwwstats"</w:t>
        <w:br/>
        <w:br/>
        <w:t xml:space="preserve">      000000940:   200        59 L    073 W     6377 Ch    "wwwlog"</w:t>
        <w:br/>
        <w:br/>
        <w:t xml:space="preserve">        000000939:   200        59 L    073 W     6379 Ch    "wwwjoin"</w:t>
        <w:br/>
        <w:br/>
        <w:t xml:space="preserve">       000000938:   200        59 L    073 W     6379 Ch    "wwwoard"</w:t>
        <w:br/>
        <w:br/>
        <w:t xml:space="preserve">      000000934:   200        59 L    073 W     6378 Ch    "ws"</w:t>
        <w:br/>
        <w:br/>
        <w:t xml:space="preserve">            000000933:   200        59 L    073 W     6378 Ch    "workshop"</w:t>
        <w:br/>
        <w:br/>
        <w:t xml:space="preserve">      000000937:   200        59 L    073 W     6379 Ch    "www"</w:t>
        <w:br/>
        <w:br/>
        <w:t xml:space="preserve">           000000936:   200        59 L    073 W     6378 Ch    "wusage"</w:t>
        <w:br/>
        <w:br/>
        <w:t xml:space="preserve">        000000935:   200        59 L    073 W     6379 Ch    "wstats"</w:t>
        <w:br/>
        <w:br/>
        <w:t xml:space="preserve">        000000932:   200        59 L    073 W     6379 Ch    "workplace"</w:t>
        <w:br/>
        <w:br/>
        <w:t xml:space="preserve">     000000930:   200        59 L    073 W     6377 Ch    "word"</w:t>
        <w:br/>
        <w:br/>
        <w:t xml:space="preserve">          000000929:   200        59 L    073 W     6379 Ch    "windows"</w:t>
        <w:br/>
        <w:br/>
        <w:t xml:space="preserve">       00000093:   200        59 L    073 W     6378 Ch    "work"</w:t>
        <w:br/>
        <w:br/>
        <w:t xml:space="preserve">          000000928:   200        59 L    073 W     6379 Ch    "win"</w:t>
        <w:br/>
        <w:br/>
        <w:t xml:space="preserve">           000000927:   200        59 L    073 W     6379 Ch    "will"</w:t>
        <w:br/>
        <w:br/>
        <w:t xml:space="preserve">          000000926:   200        59 L    073 W     6379 Ch    "whois"</w:t>
        <w:br/>
        <w:br/>
        <w:t xml:space="preserve">         000000923:   200        59 L    073 W     6379 Ch    "wellcome"</w:t>
        <w:br/>
        <w:br/>
        <w:t xml:space="preserve">      000000925:   200        59 L    073 W     6379 Ch    "whatnot"</w:t>
        <w:br/>
        <w:br/>
        <w:t xml:space="preserve">       000000922:   200        59 L    073 W     6379 Ch    "welcome"</w:t>
        <w:br/>
        <w:br/>
        <w:t xml:space="preserve">       00000092:   200        59 L    073 W     6378 Ch    "wevpn"</w:t>
        <w:br/>
        <w:br/>
        <w:t xml:space="preserve">        000000920:   200        59 L    073 W     6379 Ch    "westats"</w:t>
        <w:br/>
        <w:br/>
        <w:t xml:space="preserve">      00000099:   200        59 L    073 W     6379 Ch    "westat"</w:t>
        <w:br/>
        <w:br/>
        <w:t xml:space="preserve">       00000098:   200        59 L    073 W     6379 Ch    "wesite"</w:t>
        <w:br/>
        <w:br/>
        <w:t xml:space="preserve">       00000097:   200        59 L    073 W     6378 Ch    "weservices"</w:t>
        <w:br/>
        <w:br/>
        <w:t xml:space="preserve">   00000095:   200        59 L    073 W     6378 Ch    "wesearch"</w:t>
        <w:br/>
        <w:br/>
        <w:t xml:space="preserve">     00000096:   200        59 L    073 W     6379 Ch    "weservice"</w:t>
        <w:br/>
        <w:br/>
        <w:t xml:space="preserve">    00000094:   200        59 L    073 W     6379 Ch    "wemaster"</w:t>
        <w:br/>
        <w:br/>
        <w:t xml:space="preserve">     00000093:   200        59 L    073 W     6379 Ch    "wemail"</w:t>
        <w:br/>
        <w:br/>
        <w:t xml:space="preserve">       0000009:   200        59 L    073 W     6379 Ch    "welogic"</w:t>
        <w:br/>
        <w:br/>
        <w:t xml:space="preserve">      00000090:   200        59 L    073 W     6378 Ch    "welog"</w:t>
        <w:br/>
        <w:br/>
        <w:t xml:space="preserve">        000000907:   200        59 L    073 W     6378 Ch    "wedist"</w:t>
        <w:br/>
        <w:br/>
        <w:t xml:space="preserve">       00000092:   200        59 L    073 W     6378 Ch    "welogs"</w:t>
        <w:br/>
        <w:br/>
        <w:t xml:space="preserve">       000000906:   200        59 L    073 W     6378 Ch    "wedav"</w:t>
        <w:br/>
        <w:br/>
        <w:t xml:space="preserve">        000000904:   200        59 L    073 W     6379 Ch    "wecart"</w:t>
        <w:br/>
        <w:br/>
        <w:t xml:space="preserve">       000000909:   200        59 L    073 W     6379 Ch    "WEB-INF"</w:t>
        <w:br/>
        <w:br/>
        <w:t xml:space="preserve">       000000905:   200        59 L    073 W     6379 Ch    "wedata"</w:t>
        <w:br/>
        <w:br/>
        <w:t xml:space="preserve">       000000903:   200        59 L    073 W     6378 Ch    "weoard"</w:t>
        <w:br/>
        <w:br/>
        <w:t xml:space="preserve">      000000902:   200        59 L    073 W     6377 Ch    "weapp"</w:t>
        <w:br/>
        <w:br/>
        <w:t xml:space="preserve">        000000899:   200        59 L    073 W     6379 Ch    "we"</w:t>
        <w:br/>
        <w:br/>
        <w:t xml:space="preserve">           00000090:   200        59 L    073 W     6378 Ch    "weadmin"</w:t>
        <w:br/>
        <w:br/>
        <w:t xml:space="preserve">      000000898:   200        59 L    073 W     6379 Ch    "wdav"</w:t>
        <w:br/>
        <w:br/>
        <w:t xml:space="preserve">          000000895:   200        59 L    073 W     6377 Ch    "W3SVC2"</w:t>
        <w:br/>
        <w:br/>
        <w:t xml:space="preserve">        000000944:   200        59 L    073 W     6379 Ch    "ml"</w:t>
        <w:br/>
        <w:br/>
        <w:t xml:space="preserve">           000000950:   200        59 L    073 W     6378 Ch    "zip"</w:t>
        <w:br/>
        <w:br/>
        <w:t xml:space="preserve">           000000897:   200        59 L    073 W     6378 Ch    "warez"</w:t>
        <w:br/>
        <w:br/>
        <w:t xml:space="preserve">         000000946:   200        59 L    073 W     6379 Ch    "sl"</w:t>
        <w:br/>
        <w:br/>
        <w:t xml:space="preserve">           000000949:   200        59 L    073 W     6378 Ch    "zap"</w:t>
        <w:br/>
        <w:br/>
        <w:t xml:space="preserve">           000000952:   200        59 L    073 W     6378 Ch    "zips"</w:t>
        <w:br/>
        <w:br/>
        <w:t xml:space="preserve">          00000095:   200        59 L    073 W     6379 Ch    "zipfiles"</w:t>
        <w:br/>
        <w:br/>
        <w:t xml:space="preserve">      000000945:   200        59 L    073 W     6378 Ch    "mlrpc"</w:t>
        <w:br/>
        <w:br/>
        <w:t xml:space="preserve">        000000947:   200        59 L    073 W     6379 Ch    "sql"</w:t>
        <w:br/>
        <w:br/>
        <w:t xml:space="preserve">          000000948:   200        59 L    073 W     6379 Ch    "yz"</w:t>
        <w:br/>
        <w:br/>
        <w:t xml:space="preserve">           \rTotal time: 0Processed Requests: 952Filtered Requests: 952Requests/sec.: 0'</w:t>
      </w:r>
    </w:p>
    <w:p>
      <w:r>
        <w:t>Scan 28 on http://192.168.1.10/view.php</w:t>
        <w:br/>
        <w:t>'********************************************************\r* Wfuzz 3..0 - The We Fuzzer                         *\r********************************************************\rTarget: http://92.68..0/checkout.php?FUZZ=../etc/passwd\rTotal requests: 952\r=====================================================================ID           Response   Lines    Word       Chars       Payload</w:t>
        <w:br/>
        <w:br/>
        <w:t xml:space="preserve">         \r=====================================================================00000002:   200        59 L    073 W     6377 Ch    "3"</w:t>
        <w:br/>
        <w:br/>
        <w:t xml:space="preserve">             00000007:   200        59 L    073 W     6379 Ch    "2002"</w:t>
        <w:br/>
        <w:br/>
        <w:t xml:space="preserve">          00000000:   200        59 L    073 W     6379 Ch    "type"</w:t>
        <w:br/>
        <w:br/>
        <w:t xml:space="preserve">          000000020:   200        59 L    073 W     6379 Ch    "2005"</w:t>
        <w:br/>
        <w:br/>
        <w:t xml:space="preserve">          00000005:   200        59 L    073 W     6378 Ch    "2000"</w:t>
        <w:br/>
        <w:br/>
        <w:t xml:space="preserve">          000000007:   200        59 L    073 W     6378 Ch    ""</w:t>
        <w:br/>
        <w:br/>
        <w:t xml:space="preserve">             000000003:   200        59 L    073 W     6378 Ch    "00"</w:t>
        <w:br/>
        <w:br/>
        <w:t xml:space="preserve">            00000009:   200        59 L    073 W     6379 Ch    "2004"</w:t>
        <w:br/>
        <w:br/>
        <w:t xml:space="preserve">          00000008:   200        59 L    073 W     6379 Ch    "2003"</w:t>
        <w:br/>
        <w:br/>
        <w:t xml:space="preserve">          00000004:   200        59 L    073 W     6379 Ch    "200"</w:t>
        <w:br/>
        <w:br/>
        <w:t xml:space="preserve">           00000006:   200        59 L    073 W     6378 Ch    "200"</w:t>
        <w:br/>
        <w:br/>
        <w:t xml:space="preserve">          00000003:   200        59 L    073 W     6378 Ch    "20"</w:t>
        <w:br/>
        <w:br/>
        <w:t xml:space="preserve">            000000009:   200        59 L    073 W     6379 Ch    "00"</w:t>
        <w:br/>
        <w:br/>
        <w:t xml:space="preserve">           0000000:   200        59 L    073 W     6378 Ch    "23"</w:t>
        <w:br/>
        <w:br/>
        <w:t xml:space="preserve">           000000008:   200        59 L    073 W     6378 Ch    "0"</w:t>
        <w:br/>
        <w:br/>
        <w:t xml:space="preserve">            00000000:   200        59 L    073 W     6379 Ch    "000"</w:t>
        <w:br/>
        <w:br/>
        <w:t xml:space="preserve">          00000002:   200        59 L    073 W     6378 Ch    "2"</w:t>
        <w:br/>
        <w:br/>
        <w:t xml:space="preserve">             000000006:   200        59 L    073 W     6378 Ch    "03"</w:t>
        <w:br/>
        <w:br/>
        <w:t xml:space="preserve">            000000005:   200        59 L    073 W     6378 Ch    "02"</w:t>
        <w:br/>
        <w:br/>
        <w:t xml:space="preserve">            000000002:   200        59 L    073 W     6379 Ch    "@"</w:t>
        <w:br/>
        <w:br/>
        <w:t xml:space="preserve">             000000004:   200        59 L    073 W     6379 Ch    "0"</w:t>
        <w:br/>
        <w:br/>
        <w:t xml:space="preserve">            000000022:   200        59 L    073 W     6378 Ch    "a"</w:t>
        <w:br/>
        <w:br/>
        <w:t xml:space="preserve">             000000024:   200        59 L    073 W     6379 Ch    "aaa"</w:t>
        <w:br/>
        <w:br/>
        <w:t xml:space="preserve">           000000028:   200        59 L    073 W     6379 Ch    "access"</w:t>
        <w:br/>
        <w:br/>
        <w:t xml:space="preserve">        000000052:   200        59 L    073 W     6378 Ch    "agents"</w:t>
        <w:br/>
        <w:br/>
        <w:t xml:space="preserve">        00000006:   200        59 L    073 W     6378 Ch    "any"</w:t>
        <w:br/>
        <w:br/>
        <w:t xml:space="preserve">           000000059:   200        59 L    073 W     6378 Ch    "announcements"</w:t>
        <w:br/>
        <w:br/>
        <w:t xml:space="preserve"> 000000060:   200        59 L    073 W     6379 Ch    "answer"</w:t>
        <w:br/>
        <w:br/>
        <w:t xml:space="preserve">        000000036:   200        59 L    073 W     6378 Ch    "admin"</w:t>
        <w:br/>
        <w:br/>
        <w:t xml:space="preserve">         000000058:   200        59 L    073 W     6379 Ch    "analyse"</w:t>
        <w:br/>
        <w:br/>
        <w:t xml:space="preserve">       000000057:   200        59 L    073 W     6379 Ch    "analog"</w:t>
        <w:br/>
        <w:br/>
        <w:t xml:space="preserve">        000000056:   200        59 L    073 W     6379 Ch    "alpha"</w:t>
        <w:br/>
        <w:br/>
        <w:t xml:space="preserve">         00000005:   200        59 L    073 W     6378 Ch    "agent"</w:t>
        <w:br/>
        <w:br/>
        <w:t xml:space="preserve">         000000048:   200        59 L    073 W     6379 Ch    "adminsql"</w:t>
        <w:br/>
        <w:br/>
        <w:t xml:space="preserve">      000000046:   200        59 L    073 W     6379 Ch    "adminlogon"</w:t>
        <w:br/>
        <w:br/>
        <w:t xml:space="preserve">    000000050:   200        59 L    073 W     6379 Ch    "adsl"</w:t>
        <w:br/>
        <w:br/>
        <w:t xml:space="preserve">          000000045:   200        59 L    073 W     6378 Ch    "admin_login"</w:t>
        <w:br/>
        <w:br/>
        <w:t xml:space="preserve">   000000053:   200        59 L    073 W     6379 Ch    "alias"</w:t>
        <w:br/>
        <w:br/>
        <w:t xml:space="preserve">         000000047:   200        59 L    073 W     6378 Ch    "admin_logon"</w:t>
        <w:br/>
        <w:br/>
        <w:t xml:space="preserve">   000000055:   200        59 L    073 W     6379 Ch    "all"</w:t>
        <w:br/>
        <w:br/>
        <w:t xml:space="preserve">           000000054:   200        59 L    073 W     6379 Ch    "aliases"</w:t>
        <w:br/>
        <w:br/>
        <w:t xml:space="preserve">       000000049:   200        59 L    073 W     6378 Ch    "admon"</w:t>
        <w:br/>
        <w:br/>
        <w:t xml:space="preserve">         000000044:   200        59 L    073 W     6379 Ch    "adminlogin"</w:t>
        <w:br/>
        <w:br/>
        <w:t xml:space="preserve">    000000043:   200        59 L    073 W     6379 Ch    "administrator"</w:t>
        <w:br/>
        <w:br/>
        <w:t xml:space="preserve"> 000000042:   200        59 L    073 W     6378 Ch    "Administration"</w:t>
        <w:br/>
        <w:br/>
        <w:t>00000004:   200        59 L    073 W     6378 Ch    "administration"</w:t>
        <w:br/>
        <w:br/>
        <w:t>000000040:   200        59 L    073 W     6379 Ch    "administrat"</w:t>
        <w:br/>
        <w:br/>
        <w:t xml:space="preserve">   000000039:   200        59 L    073 W     6379 Ch    "Admin"</w:t>
        <w:br/>
        <w:br/>
        <w:t xml:space="preserve">         000000038:   200        59 L    073 W     6379 Ch    "admin_"</w:t>
        <w:br/>
        <w:br/>
        <w:t xml:space="preserve">        000000035:   200        59 L    073 W     6378 Ch    "adm"</w:t>
        <w:br/>
        <w:br/>
        <w:t xml:space="preserve">           000000037:   200        59 L    073 W     6378 Ch    "_admin"</w:t>
        <w:br/>
        <w:br/>
        <w:t xml:space="preserve">        000000033:   200        59 L    073 W     6379 Ch    "actions"</w:t>
        <w:br/>
        <w:br/>
        <w:t xml:space="preserve">       00000003:   200        59 L    073 W     6378 Ch    "accounting"</w:t>
        <w:br/>
        <w:br/>
        <w:t xml:space="preserve">    000000034:   200        59 L    073 W     6379 Ch    "active"</w:t>
        <w:br/>
        <w:br/>
        <w:t xml:space="preserve">        000000032:   200        59 L    073 W     6377 Ch    "action"</w:t>
        <w:br/>
        <w:br/>
        <w:t xml:space="preserve">        000000030:   200        59 L    073 W     6379 Ch    "account"</w:t>
        <w:br/>
        <w:br/>
        <w:t xml:space="preserve">       000000027:   200        59 L    073 W     6378 Ch    "academic"</w:t>
        <w:br/>
        <w:br/>
        <w:t xml:space="preserve">      000000029:   200        59 L    073 W     6378 Ch    "accessgranted"</w:t>
        <w:br/>
        <w:br/>
        <w:t xml:space="preserve"> 000000026:   200        59 L    073 W     6379 Ch    "aout"</w:t>
        <w:br/>
        <w:br/>
        <w:t xml:space="preserve">         000000023:   200        59 L    073 W     6379 Ch    "aa"</w:t>
        <w:br/>
        <w:br/>
        <w:t xml:space="preserve">            000000025:   200        59 L    073 W     6379 Ch    "ac"</w:t>
        <w:br/>
        <w:br/>
        <w:t xml:space="preserve">           000000064:   200        59 L    073 W     6379 Ch    "app"</w:t>
        <w:br/>
        <w:br/>
        <w:t xml:space="preserve">           000000076:   200        59 L    073 W     6379 Ch    "aspadmin"</w:t>
        <w:br/>
        <w:br/>
        <w:t xml:space="preserve">      000000062:   200        59 L    073 W     6379 Ch    "apache"</w:t>
        <w:br/>
        <w:br/>
        <w:t xml:space="preserve">        000000068:   200        59 L    073 W     6379 Ch    "application"</w:t>
        <w:br/>
        <w:br/>
        <w:t xml:space="preserve">   000000083:   200        59 L    073 W     6379 Ch    "automatic"</w:t>
        <w:br/>
        <w:br/>
        <w:t xml:space="preserve">     000000082:   200        59 L    073 W     6379 Ch    "auto"</w:t>
        <w:br/>
        <w:br/>
        <w:t xml:space="preserve">          00000008:   200        59 L    073 W     6377 Ch    "auth"</w:t>
        <w:br/>
        <w:br/>
        <w:t xml:space="preserve">          000000080:   200        59 L    073 W     6378 Ch    "audit"</w:t>
        <w:br/>
        <w:br/>
        <w:t xml:space="preserve">         000000079:   200        59 L    073 W     6378 Ch    "attachments"</w:t>
        <w:br/>
        <w:br/>
        <w:t xml:space="preserve">   000000078:   200        59 L    073 W     6379 Ch    "attach"</w:t>
        <w:br/>
        <w:br/>
        <w:t xml:space="preserve">        000000075:   200        59 L    073 W     6378 Ch    "asp"</w:t>
        <w:br/>
        <w:br/>
        <w:t xml:space="preserve">           000000077:   200        59 L    073 W     6379 Ch    "assets"</w:t>
        <w:br/>
        <w:br/>
        <w:t xml:space="preserve">        000000073:   200        59 L    073 W     6378 Ch    "archives"</w:t>
        <w:br/>
        <w:br/>
        <w:t xml:space="preserve">      000000074:   200        59 L    073 W     6378 Ch    "arrow"</w:t>
        <w:br/>
        <w:br/>
        <w:t xml:space="preserve">         000000072:   200        59 L    073 W     6379 Ch    "archive"</w:t>
        <w:br/>
        <w:br/>
        <w:t xml:space="preserve">       00000007:   200        59 L    073 W     6378 Ch    "apps"</w:t>
        <w:br/>
        <w:br/>
        <w:t xml:space="preserve">          000000070:   200        59 L    073 W     6379 Ch    "apply"</w:t>
        <w:br/>
        <w:br/>
        <w:t xml:space="preserve">         000000067:   200        59 L    073 W     6379 Ch    "appliance"</w:t>
        <w:br/>
        <w:br/>
        <w:t xml:space="preserve">     000000069:   200        59 L    073 W     6379 Ch    "applications"</w:t>
        <w:br/>
        <w:br/>
        <w:t xml:space="preserve">  000000066:   200        59 L    073 W     6378 Ch    "applets"</w:t>
        <w:br/>
        <w:br/>
        <w:t xml:space="preserve">       000000063:   200        59 L    073 W     6379 Ch    "api"</w:t>
        <w:br/>
        <w:br/>
        <w:t xml:space="preserve">           000000065:   200        59 L    073 W     6379 Ch    "applet"</w:t>
        <w:br/>
        <w:br/>
        <w:t xml:space="preserve">        000000084:   200        59 L    073 W     6379 Ch    ""</w:t>
        <w:br/>
        <w:br/>
        <w:t xml:space="preserve">             000000086:   200        59 L    073 W     6379 Ch    "ackdoor"</w:t>
        <w:br/>
        <w:br/>
        <w:t xml:space="preserve">      000000090:   200        59 L    073 W     6379 Ch    "ack-up"</w:t>
        <w:br/>
        <w:br/>
        <w:t xml:space="preserve">       000000098:   200        59 L    073 W     6378 Ch    "anners"</w:t>
        <w:br/>
        <w:br/>
        <w:t xml:space="preserve">       00000005:   200        59 L    073 W     6379 Ch    "ea"</w:t>
        <w:br/>
        <w:br/>
        <w:t xml:space="preserve">           00000004:   200        59 L    073 W     6379 Ch    "data"</w:t>
        <w:br/>
        <w:br/>
        <w:t xml:space="preserve">         00000003:   200        59 L    073 W     6379 Ch    "d"</w:t>
        <w:br/>
        <w:br/>
        <w:t xml:space="preserve">            00000002:   200        59 L    073 W     6379 Ch    "atch"</w:t>
        <w:br/>
        <w:br/>
        <w:t xml:space="preserve">         00000000:   200        59 L    073 W     6378 Ch    "asic"</w:t>
        <w:br/>
        <w:br/>
        <w:t xml:space="preserve">         0000000:   200        59 L    073 W     6379 Ch    "ass"</w:t>
        <w:br/>
        <w:br/>
        <w:t xml:space="preserve">          000000097:   200        59 L    073 W     6378 Ch    "anner"</w:t>
        <w:br/>
        <w:br/>
        <w:t xml:space="preserve">        000000099:   200        59 L    073 W     6379 Ch    "ase"</w:t>
        <w:br/>
        <w:br/>
        <w:t xml:space="preserve">          000000096:   200        59 L    073 W     6379 Ch    "anks"</w:t>
        <w:br/>
        <w:br/>
        <w:t xml:space="preserve">         000000095:   200        59 L    073 W     6379 Ch    "ank"</w:t>
        <w:br/>
        <w:br/>
        <w:t xml:space="preserve">          000000094:   200        59 L    073 W     6378 Ch    "ak-up"</w:t>
        <w:br/>
        <w:br/>
        <w:t xml:space="preserve">        000000093:   200        59 L    073 W     6377 Ch    "akup"</w:t>
        <w:br/>
        <w:br/>
        <w:t xml:space="preserve">         000000092:   200        59 L    073 W     6378 Ch    "ak"</w:t>
        <w:br/>
        <w:br/>
        <w:t xml:space="preserve">           00000009:   200        59 L    073 W     6378 Ch    "ackups"</w:t>
        <w:br/>
        <w:br/>
        <w:t xml:space="preserve">       000000089:   200        59 L    073 W     6379 Ch    "ackup"</w:t>
        <w:br/>
        <w:br/>
        <w:t xml:space="preserve">        000000088:   200        59 L    073 W     6378 Ch    "ackoffice"</w:t>
        <w:br/>
        <w:br/>
        <w:t xml:space="preserve">    000000085:   200        59 L    073 W     6379 Ch    "ack"</w:t>
        <w:br/>
        <w:br/>
        <w:t xml:space="preserve">          000000087:   200        59 L    073 W     6378 Ch    "ackend"</w:t>
        <w:br/>
        <w:br/>
        <w:t xml:space="preserve">       00000006:   200        59 L    073 W     6378 Ch    "ean"</w:t>
        <w:br/>
        <w:br/>
        <w:t xml:space="preserve">          00000008:   200        59 L    073 W     6378 Ch    "eta"</w:t>
        <w:br/>
        <w:br/>
        <w:t xml:space="preserve">          0000002:   200        59 L    073 W     6378 Ch    "inaries"</w:t>
        <w:br/>
        <w:br/>
        <w:t xml:space="preserve">      00000020:   200        59 L    073 W     6379 Ch    "ot"</w:t>
        <w:br/>
        <w:br/>
        <w:t xml:space="preserve">           00000026:   200        59 L    073 W     6378 Ch    "ug"</w:t>
        <w:br/>
        <w:br/>
        <w:t xml:space="preserve">           00000025:   200        59 L    073 W     6378 Ch    "sd"</w:t>
        <w:br/>
        <w:br/>
        <w:t xml:space="preserve">           00000024:   200        59 L    073 W     6379 Ch    "roken"</w:t>
        <w:br/>
        <w:br/>
        <w:t xml:space="preserve">        00000023:   200        59 L    073 W     6379 Ch    "oes"</w:t>
        <w:br/>
        <w:br/>
        <w:t xml:space="preserve">         00000022:   200        59 L    073 W     6379 Ch    "o"</w:t>
        <w:br/>
        <w:br/>
        <w:t xml:space="preserve">           0000009:   200        59 L    073 W     6378 Ch    "oot"</w:t>
        <w:br/>
        <w:br/>
        <w:t xml:space="preserve">          0000002:   200        59 L    073 W     6379 Ch    "ots"</w:t>
        <w:br/>
        <w:br/>
        <w:t xml:space="preserve">          0000007:   200        59 L    073 W     6378 Ch    "oards"</w:t>
        <w:br/>
        <w:br/>
        <w:t xml:space="preserve">        0000008:   200        59 L    073 W     6378 Ch    "ody"</w:t>
        <w:br/>
        <w:br/>
        <w:t xml:space="preserve">          0000006:   200        59 L    073 W     6378 Ch    "oard"</w:t>
        <w:br/>
        <w:br/>
        <w:t xml:space="preserve">         0000005:   200        59 L    073 W     6378 Ch    "low"</w:t>
        <w:br/>
        <w:br/>
        <w:t xml:space="preserve">          0000004:   200        59 L    073 W     6379 Ch    "log"</w:t>
        <w:br/>
        <w:br/>
        <w:t xml:space="preserve">          000000:   200        59 L    073 W     6379 Ch    "in"</w:t>
        <w:br/>
        <w:br/>
        <w:t xml:space="preserve">           0000003:   200        59 L    073 W     6378 Ch    "iz"</w:t>
        <w:br/>
        <w:br/>
        <w:t xml:space="preserve">           0000000:   200        59 L    073 W     6378 Ch    "illing"</w:t>
        <w:br/>
        <w:br/>
        <w:t xml:space="preserve">       00000007:   200        59 L    073 W     6379 Ch    "eans"</w:t>
        <w:br/>
        <w:br/>
        <w:t xml:space="preserve">         00000009:   200        59 L    073 W     6379 Ch    "ill"</w:t>
        <w:br/>
        <w:br/>
        <w:t xml:space="preserve">          00000027:   200        59 L    073 W     6375 Ch    "ugs"</w:t>
        <w:br/>
        <w:br/>
        <w:t xml:space="preserve">          00000029:   200        59 L    073 W     6378 Ch    "uilder"</w:t>
        <w:br/>
        <w:br/>
        <w:t xml:space="preserve">       00000033:   200        59 L    073 W     6379 Ch    "c"</w:t>
        <w:br/>
        <w:br/>
        <w:t xml:space="preserve">             00000047:   200        59 L    073 W     6378 Ch    "catalog"</w:t>
        <w:br/>
        <w:br/>
        <w:t xml:space="preserve">       00000046:   200        59 L    073 W     6378 Ch    "cat"</w:t>
        <w:br/>
        <w:br/>
        <w:t xml:space="preserve">           00000045:   200        59 L    073 W     6378 Ch    "cas"</w:t>
        <w:br/>
        <w:br/>
        <w:t xml:space="preserve">           00000044:   200        59 L    073 W     6379 Ch    "cart"</w:t>
        <w:br/>
        <w:br/>
        <w:t xml:space="preserve">          0000004:   200        59 L    073 W     6377 Ch    "cardinal"</w:t>
        <w:br/>
        <w:br/>
        <w:t xml:space="preserve">      00000043:   200        59 L    073 W     6378 Ch    "carpet"</w:t>
        <w:br/>
        <w:br/>
        <w:t xml:space="preserve">        00000040:   200        59 L    073 W     6379 Ch    "card"</w:t>
        <w:br/>
        <w:br/>
        <w:t xml:space="preserve">          00000042:   200        59 L    073 W     6378 Ch    "cards"</w:t>
        <w:br/>
        <w:br/>
        <w:t xml:space="preserve">         00000039:   200        59 L    073 W     6378 Ch    "car"</w:t>
        <w:br/>
        <w:br/>
        <w:t xml:space="preserve">           00000038:   200        59 L    073 W     6378 Ch    "captcha"</w:t>
        <w:br/>
        <w:br/>
        <w:t xml:space="preserve">       00000037:   200        59 L    073 W     6379 Ch    "can"</w:t>
        <w:br/>
        <w:br/>
        <w:t xml:space="preserve">           00000036:   200        59 L    073 W     6377 Ch    "cad"</w:t>
        <w:br/>
        <w:br/>
        <w:t xml:space="preserve">           00000035:   200        59 L    073 W     6378 Ch    "cachemgr"</w:t>
        <w:br/>
        <w:br/>
        <w:t xml:space="preserve">      00000032:   200        59 L    073 W     6379 Ch    "uttons"</w:t>
        <w:br/>
        <w:br/>
        <w:t xml:space="preserve">       00000034:   200        59 L    073 W     6378 Ch    "cache"</w:t>
        <w:br/>
        <w:br/>
        <w:t xml:space="preserve">         0000003:   200        59 L    073 W     6378 Ch    "usiness"</w:t>
        <w:br/>
        <w:br/>
        <w:t xml:space="preserve">      00000028:   200        59 L    073 W     6379 Ch    "uild"</w:t>
        <w:br/>
        <w:br/>
        <w:t xml:space="preserve">         00000030:   200        59 L    073 W     6379 Ch    "ulk"</w:t>
        <w:br/>
        <w:br/>
        <w:t xml:space="preserve">          00000048:   200        59 L    073 W     6379 Ch    "catalogs"</w:t>
        <w:br/>
        <w:br/>
        <w:t xml:space="preserve">      00000050:   200        59 L    073 W     6378 Ch    "cc"</w:t>
        <w:br/>
        <w:br/>
        <w:t xml:space="preserve">            00000054:   200        59 L    073 W     6379 Ch    "cert"</w:t>
        <w:br/>
        <w:br/>
        <w:t xml:space="preserve">          00000062:   200        59 L    073 W     6379 Ch    "cgiin"</w:t>
        <w:br/>
        <w:br/>
        <w:t xml:space="preserve">        00000078:   200        59 L    073 W     6378 Ch    "cluster"</w:t>
        <w:br/>
        <w:br/>
        <w:t xml:space="preserve">       0000009:   200        59 L    073 W     6378 Ch    "compressed"</w:t>
        <w:br/>
        <w:br/>
        <w:t xml:space="preserve">    00000090:   200        59 L    073 W     6378 Ch    "composer"</w:t>
        <w:br/>
        <w:br/>
        <w:t xml:space="preserve">      00000089:   200        59 L    073 W     6378 Ch    "compose"</w:t>
        <w:br/>
        <w:br/>
        <w:t xml:space="preserve">       00000088:   200        59 L    073 W     6379 Ch    "component"</w:t>
        <w:br/>
        <w:br/>
        <w:t xml:space="preserve">     00000087:   200        59 L    073 W     6378 Ch    "common"</w:t>
        <w:br/>
        <w:br/>
        <w:t xml:space="preserve">        00000086:   200        59 L    073 W     6379 Ch    "commercial"</w:t>
        <w:br/>
        <w:br/>
        <w:t xml:space="preserve">    00000085:   200        59 L    073 W     6378 Ch    "commerce"</w:t>
        <w:br/>
        <w:br/>
        <w:t xml:space="preserve">      00000083:   200        59 L    073 W     6378 Ch    "coke"</w:t>
        <w:br/>
        <w:br/>
        <w:t xml:space="preserve">          0000008:   200        59 L    073 W     6379 Ch    "code"</w:t>
        <w:br/>
        <w:br/>
        <w:t xml:space="preserve">          00000084:   200        59 L    073 W     6379 Ch    "command"</w:t>
        <w:br/>
        <w:br/>
        <w:t xml:space="preserve">       00000082:   200        59 L    073 W     6379 Ch    "coffee"</w:t>
        <w:br/>
        <w:br/>
        <w:t xml:space="preserve">        00000080:   200        59 L    073 W     6379 Ch    "cmd"</w:t>
        <w:br/>
        <w:br/>
        <w:t xml:space="preserve">           00000079:   200        59 L    073 W     6378 Ch    "cm"</w:t>
        <w:br/>
        <w:br/>
        <w:t xml:space="preserve">            00000077:   200        59 L    073 W     6378 Ch    "clients"</w:t>
        <w:br/>
        <w:br/>
        <w:t xml:space="preserve">       00000076:   200        59 L    073 W     6379 Ch    "client"</w:t>
        <w:br/>
        <w:br/>
        <w:t xml:space="preserve">        00000075:   200        59 L    073 W     6379 Ch    "classifieds"</w:t>
        <w:br/>
        <w:br/>
        <w:t xml:space="preserve">   00000074:   200        59 L    073 W     6379 Ch    "classified"</w:t>
        <w:br/>
        <w:br/>
        <w:t xml:space="preserve">    00000073:   200        59 L    073 W     6379 Ch    "classic"</w:t>
        <w:br/>
        <w:br/>
        <w:t xml:space="preserve">       00000072:   200        59 L    073 W     6379 Ch    "classes"</w:t>
        <w:br/>
        <w:br/>
        <w:t xml:space="preserve">       0000007:   200        59 L    073 W     6377 Ch    "class"</w:t>
        <w:br/>
        <w:br/>
        <w:t xml:space="preserve">         00000070:   200        59 L    073 W     6378 Ch    "chat"</w:t>
        <w:br/>
        <w:br/>
        <w:t xml:space="preserve">          00000068:   200        59 L    073 W     6378 Ch    "channel"</w:t>
        <w:br/>
        <w:br/>
        <w:t xml:space="preserve">       00000067:   200        59 L    073 W     6379 Ch    "changepw"</w:t>
        <w:br/>
        <w:br/>
        <w:t xml:space="preserve">      00000066:   200        59 L    073 W     6379 Ch    "change"</w:t>
        <w:br/>
        <w:br/>
        <w:t xml:space="preserve">        00000065:   200        59 L    073 W     6379 Ch    "chan"</w:t>
        <w:br/>
        <w:br/>
        <w:t xml:space="preserve">          00000069:   200        59 L    073 W     6379 Ch    "chart"</w:t>
        <w:br/>
        <w:br/>
        <w:t xml:space="preserve">         00000064:   200        59 L    073 W     6377 Ch    "cgi-win"</w:t>
        <w:br/>
        <w:br/>
        <w:t xml:space="preserve">       0000006:   200        59 L    073 W     6379 Ch    "cgi"</w:t>
        <w:br/>
        <w:br/>
        <w:t xml:space="preserve">           00000063:   200        59 L    073 W     6378 Ch    "cgi-in"</w:t>
        <w:br/>
        <w:br/>
        <w:t xml:space="preserve">       00000060:   200        59 L    073 W     6379 Ch    "cfg"</w:t>
        <w:br/>
        <w:br/>
        <w:t xml:space="preserve">           00000059:   200        59 L    073 W     6378 Ch    "cfdocs"</w:t>
        <w:br/>
        <w:br/>
        <w:t xml:space="preserve">        00000058:   200        59 L    073 W     6378 Ch    "certs"</w:t>
        <w:br/>
        <w:br/>
        <w:t xml:space="preserve">         00000057:   200        59 L    073 W     6379 Ch    "certificates"</w:t>
        <w:br/>
        <w:br/>
        <w:t xml:space="preserve">  00000056:   200        59 L    073 W     6378 Ch    "certificate"</w:t>
        <w:br/>
        <w:br/>
        <w:t xml:space="preserve">   00000053:   200        59 L    073 W     6379 Ch    "cdrom"</w:t>
        <w:br/>
        <w:br/>
        <w:t xml:space="preserve">         00000055:   200        59 L    073 W     6379 Ch    "certenroll"</w:t>
        <w:br/>
        <w:br/>
        <w:t xml:space="preserve">    00000052:   200        59 L    073 W     6378 Ch    "cd"</w:t>
        <w:br/>
        <w:br/>
        <w:t xml:space="preserve">            00000049:   200        59 L    073 W     6377 Ch    "catch"</w:t>
        <w:br/>
        <w:br/>
        <w:t xml:space="preserve">         0000005:   200        59 L    073 W     6378 Ch    "ccs"</w:t>
        <w:br/>
        <w:br/>
        <w:t xml:space="preserve">           00000092:   200        59 L    073 W     6379 Ch    "comunicator"</w:t>
        <w:br/>
        <w:br/>
        <w:t xml:space="preserve">   00000094:   200        59 L    073 W     6379 Ch    "confluence"</w:t>
        <w:br/>
        <w:br/>
        <w:t xml:space="preserve">    00000098:   200        59 L    073 W     6379 Ch    "configure"</w:t>
        <w:br/>
        <w:br/>
        <w:t xml:space="preserve">     000000206:   200        59 L    073 W     6377 Ch    "content"</w:t>
        <w:br/>
        <w:br/>
        <w:t xml:space="preserve">       000000222:   200        59 L    073 W     6378 Ch    "crm"</w:t>
        <w:br/>
        <w:br/>
        <w:t xml:space="preserve">           00000024:   200        59 L    073 W     6379 Ch    "dav"</w:t>
        <w:br/>
        <w:br/>
        <w:t xml:space="preserve">           000000240:   200        59 L    073 W     6378 Ch    "dataases"</w:t>
        <w:br/>
        <w:br/>
        <w:t xml:space="preserve">     000000239:   200        59 L    073 W     6379 Ch    "dataase"</w:t>
        <w:br/>
        <w:br/>
        <w:t xml:space="preserve">      000000238:   200        59 L    073 W     6379 Ch    "data"</w:t>
        <w:br/>
        <w:br/>
        <w:t xml:space="preserve">          000000237:   200        59 L    073 W     6379 Ch    "dat"</w:t>
        <w:br/>
        <w:br/>
        <w:t xml:space="preserve">           000000236:   200        59 L    073 W     6379 Ch    "daemon"</w:t>
        <w:br/>
        <w:br/>
        <w:t xml:space="preserve">        000000235:   200        59 L    073 W     6378 Ch    "d"</w:t>
        <w:br/>
        <w:br/>
        <w:t xml:space="preserve">             000000234:   200        59 L    073 W     6378 Ch    "CYBERDOCS3"</w:t>
        <w:br/>
        <w:br/>
        <w:t xml:space="preserve">   000000233:   200        59 L    073 W     6379 Ch    "CYBERDOCS25"</w:t>
        <w:br/>
        <w:br/>
        <w:t xml:space="preserve">   000000232:   200        59 L    073 W     6379 Ch    "CYBERDOCS"</w:t>
        <w:br/>
        <w:br/>
        <w:t xml:space="preserve">     00000023:   200        59 L    073 W     6378 Ch    "CVS"</w:t>
        <w:br/>
        <w:br/>
        <w:t xml:space="preserve">           000000229:   200        59 L    073 W     6379 Ch    "cv"</w:t>
        <w:br/>
        <w:br/>
        <w:t xml:space="preserve">            000000228:   200        59 L    073 W     6378 Ch    "customize"</w:t>
        <w:br/>
        <w:br/>
        <w:t xml:space="preserve">     000000227:   200        59 L    073 W     6379 Ch    "customers"</w:t>
        <w:br/>
        <w:br/>
        <w:t xml:space="preserve">     000000226:   200        59 L    073 W     6378 Ch    "customer"</w:t>
        <w:br/>
        <w:br/>
        <w:t xml:space="preserve">      000000230:   200        59 L    073 W     6378 Ch    "cvs"</w:t>
        <w:br/>
        <w:br/>
        <w:t xml:space="preserve">           000000225:   200        59 L    073 W     6378 Ch    "css"</w:t>
        <w:br/>
        <w:br/>
        <w:t xml:space="preserve">           000000224:   200        59 L    073 W     6379 Ch    "crs"</w:t>
        <w:br/>
        <w:br/>
        <w:t xml:space="preserve">           00000022:   200        59 L    073 W     6378 Ch    "creditcards"</w:t>
        <w:br/>
        <w:br/>
        <w:t xml:space="preserve">   000000223:   200        59 L    073 W     6379 Ch    "cron"</w:t>
        <w:br/>
        <w:br/>
        <w:t xml:space="preserve">          000000220:   200        59 L    073 W     6379 Ch    "credit"</w:t>
        <w:br/>
        <w:br/>
        <w:t xml:space="preserve">        00000029:   200        59 L    073 W     6379 Ch    "creation"</w:t>
        <w:br/>
        <w:br/>
        <w:t xml:space="preserve">      00000028:   200        59 L    073 W     6379 Ch    "create"</w:t>
        <w:br/>
        <w:br/>
        <w:t xml:space="preserve">        00000027:   200        59 L    073 W     6379 Ch    "cpanel"</w:t>
        <w:br/>
        <w:br/>
        <w:t xml:space="preserve">        00000026:   200        59 L    073 W     6378 Ch    "counter"</w:t>
        <w:br/>
        <w:br/>
        <w:t xml:space="preserve">       00000025:   200        59 L    073 W     6379 Ch    "count"</w:t>
        <w:br/>
        <w:br/>
        <w:t xml:space="preserve">         00000024:   200        59 L    073 W     6379 Ch    "corporate"</w:t>
        <w:br/>
        <w:br/>
        <w:t xml:space="preserve">     00000023:   200        59 L    073 W     6379 Ch    "core"</w:t>
        <w:br/>
        <w:br/>
        <w:t xml:space="preserve">          00000022:   200        59 L    073 W     6379 Ch    "cora"</w:t>
        <w:br/>
        <w:br/>
        <w:t xml:space="preserve">         0000002:   200        59 L    073 W     6379 Ch    "controls"</w:t>
        <w:br/>
        <w:br/>
        <w:t xml:space="preserve">      00000020:   200        59 L    073 W     6379 Ch    "controlpanel"</w:t>
        <w:br/>
        <w:br/>
        <w:t xml:space="preserve">  000000209:   200        59 L    073 W     6377 Ch    "controller"</w:t>
        <w:br/>
        <w:br/>
        <w:t xml:space="preserve">    000000208:   200        59 L    073 W     6378 Ch    "control"</w:t>
        <w:br/>
        <w:br/>
        <w:t xml:space="preserve">       000000205:   200        59 L    073 W     6378 Ch    "contacts"</w:t>
        <w:br/>
        <w:br/>
        <w:t xml:space="preserve">      000000207:   200        59 L    073 W     6379 Ch    "contents"</w:t>
        <w:br/>
        <w:br/>
        <w:t xml:space="preserve">      000000204:   200        59 L    073 W     6378 Ch    "contact"</w:t>
        <w:br/>
        <w:br/>
        <w:t xml:space="preserve">       000000203:   200        59 L    073 W     6379 Ch    "constants"</w:t>
        <w:br/>
        <w:br/>
        <w:t xml:space="preserve">     000000202:   200        59 L    073 W     6379 Ch    "constant"</w:t>
        <w:br/>
        <w:br/>
        <w:t xml:space="preserve">      00000020:   200        59 L    073 W     6378 Ch    "console"</w:t>
        <w:br/>
        <w:br/>
        <w:t xml:space="preserve">       000000200:   200        59 L    073 W     6379 Ch    "connections"</w:t>
        <w:br/>
        <w:br/>
        <w:t xml:space="preserve">   00000097:   200        59 L    073 W     6378 Ch    "configuration"</w:t>
        <w:br/>
        <w:br/>
        <w:t xml:space="preserve"> 00000099:   200        59 L    073 W     6379 Ch    "connect"</w:t>
        <w:br/>
        <w:br/>
        <w:t xml:space="preserve">       00000096:   200        59 L    073 W     6379 Ch    "configs"</w:t>
        <w:br/>
        <w:br/>
        <w:t xml:space="preserve">       00000093:   200        59 L    073 W     6379 Ch    "con"</w:t>
        <w:br/>
        <w:br/>
        <w:t xml:space="preserve">           00000095:   200        59 L    073 W     6379 Ch    "config"</w:t>
        <w:br/>
        <w:br/>
        <w:t xml:space="preserve">        000000242:   200        59 L    073 W     6379 Ch    "d"</w:t>
        <w:br/>
        <w:br/>
        <w:t xml:space="preserve">            000000244:   200        59 L    073 W     6376 Ch    "dase"</w:t>
        <w:br/>
        <w:br/>
        <w:t xml:space="preserve">         000000248:   200        59 L    073 W     6378 Ch    "default"</w:t>
        <w:br/>
        <w:br/>
        <w:t xml:space="preserve">       000000256:   200        59 L    073 W     6379 Ch    "design"</w:t>
        <w:br/>
        <w:br/>
        <w:t xml:space="preserve">        000000265:   200        59 L    073 W     6378 Ch    "device"</w:t>
        <w:br/>
        <w:br/>
        <w:t xml:space="preserve">        000000264:   200        59 L    073 W     6378 Ch    "development"</w:t>
        <w:br/>
        <w:br/>
        <w:t xml:space="preserve">   000000263:   200        59 L    073 W     6378 Ch    "developers"</w:t>
        <w:br/>
        <w:br/>
        <w:t xml:space="preserve">    000000262:   200        59 L    073 W     6378 Ch    "developement"</w:t>
        <w:br/>
        <w:br/>
        <w:t xml:space="preserve">  00000026:   200        59 L    073 W     6379 Ch    "develop"</w:t>
        <w:br/>
        <w:br/>
        <w:t xml:space="preserve">       000000260:   200        59 L    073 W     6379 Ch    "devel"</w:t>
        <w:br/>
        <w:br/>
        <w:t xml:space="preserve">         000000259:   200        59 L    073 W     6379 Ch    "dev60cgi"</w:t>
        <w:br/>
        <w:br/>
        <w:t xml:space="preserve">      000000255:   200        59 L    073 W     6379 Ch    "deployment"</w:t>
        <w:br/>
        <w:br/>
        <w:t xml:space="preserve">    000000257:   200        59 L    073 W     6379 Ch    "details"</w:t>
        <w:br/>
        <w:br/>
        <w:t xml:space="preserve">       000000254:   200        59 L    073 W     6379 Ch    "deploy"</w:t>
        <w:br/>
        <w:br/>
        <w:t xml:space="preserve">        000000258:   200        59 L    073 W     6379 Ch    "dev"</w:t>
        <w:br/>
        <w:br/>
        <w:t xml:space="preserve">           000000253:   200        59 L    073 W     6378 Ch    "deny"</w:t>
        <w:br/>
        <w:br/>
        <w:t xml:space="preserve">          000000252:   200        59 L    073 W     6379 Ch    "demos"</w:t>
        <w:br/>
        <w:br/>
        <w:t xml:space="preserve">         00000025:   200        59 L    073 W     6378 Ch    "demo"</w:t>
        <w:br/>
        <w:br/>
        <w:t xml:space="preserve">          000000250:   200        59 L    073 W     6378 Ch    "deletion"</w:t>
        <w:br/>
        <w:br/>
        <w:t xml:space="preserve">      000000247:   200        59 L    073 W     6379 Ch    "deug"</w:t>
        <w:br/>
        <w:br/>
        <w:t xml:space="preserve">         000000249:   200        59 L    073 W     6378 Ch    "delete"</w:t>
        <w:br/>
        <w:br/>
        <w:t xml:space="preserve">        000000246:   200        59 L    073 W     6379 Ch    "dms"</w:t>
        <w:br/>
        <w:br/>
        <w:t xml:space="preserve">          000000243:   200        59 L    073 W     6378 Ch    "da"</w:t>
        <w:br/>
        <w:br/>
        <w:t xml:space="preserve">           000000245:   200        59 L    073 W     6379 Ch    "dm"</w:t>
        <w:br/>
        <w:br/>
        <w:t xml:space="preserve">           000000266:   200        59 L    073 W     6379 Ch    "devices"</w:t>
        <w:br/>
        <w:br/>
        <w:t xml:space="preserve">       000000268:   200        59 L    073 W     6379 Ch    "diag"</w:t>
        <w:br/>
        <w:br/>
        <w:t xml:space="preserve">          000000272:   200        59 L    073 W     6378 Ch    "directory"</w:t>
        <w:br/>
        <w:br/>
        <w:t xml:space="preserve">     000000280:   200        59 L    073 W     6379 Ch    "docs"</w:t>
        <w:br/>
        <w:br/>
        <w:t xml:space="preserve">          000000296:   200        59 L    073 W     6378 Ch    "eriefs"</w:t>
        <w:br/>
        <w:br/>
        <w:t xml:space="preserve">       000000309:   200        59 L    073 W     6378 Ch    "english"</w:t>
        <w:br/>
        <w:br/>
        <w:t xml:space="preserve">       000000308:   200        59 L    073 W     6379 Ch    "engine"</w:t>
        <w:br/>
        <w:br/>
        <w:t xml:space="preserve">        000000307:   200        59 L    073 W     6379 Ch    "eng"</w:t>
        <w:br/>
        <w:br/>
        <w:t xml:space="preserve">           000000305:   200        59 L    073 W     6378 Ch    "employees"</w:t>
        <w:br/>
        <w:br/>
        <w:t xml:space="preserve">     000000306:   200        59 L    073 W     6379 Ch    "en"</w:t>
        <w:br/>
        <w:br/>
        <w:t xml:space="preserve">            000000304:   200        59 L    073 W     6378 Ch    "employee"</w:t>
        <w:br/>
        <w:br/>
        <w:t xml:space="preserve">      000000303:   200        59 L    073 W     6378 Ch    "email"</w:t>
        <w:br/>
        <w:br/>
        <w:t xml:space="preserve">         000000302:   200        59 L    073 W     6379 Ch    "elements"</w:t>
        <w:br/>
        <w:br/>
        <w:t xml:space="preserve">      00000030:   200        59 L    073 W     6378 Ch    "element"</w:t>
        <w:br/>
        <w:br/>
        <w:t xml:space="preserve">       000000300:   200        59 L    073 W     6378 Ch    "editor"</w:t>
        <w:br/>
        <w:br/>
        <w:t xml:space="preserve">        000000299:   200        59 L    073 W     6379 Ch    "edit"</w:t>
        <w:br/>
        <w:br/>
        <w:t xml:space="preserve">          000000298:   200        59 L    073 W     6378 Ch    "ecommerce"</w:t>
        <w:br/>
        <w:br/>
        <w:t xml:space="preserve">     000000293:   200        59 L    073 W     6379 Ch    "dumpenv"</w:t>
        <w:br/>
        <w:br/>
        <w:t xml:space="preserve">       000000294:   200        59 L    073 W     6377 Ch    "e"</w:t>
        <w:br/>
        <w:br/>
        <w:t xml:space="preserve">             000000297:   200        59 L    073 W     6378 Ch    "echannel"</w:t>
        <w:br/>
        <w:br/>
        <w:t xml:space="preserve">      000000295:   200        59 L    073 W     6378 Ch    "easy"</w:t>
        <w:br/>
        <w:br/>
        <w:t xml:space="preserve">          000000292:   200        59 L    073 W     6379 Ch    "dump"</w:t>
        <w:br/>
        <w:br/>
        <w:t xml:space="preserve">          00000029:   200        59 L    073 W     6378 Ch    "driver"</w:t>
        <w:br/>
        <w:br/>
        <w:t xml:space="preserve">        000000290:   200        59 L    073 W     6379 Ch    "dratfs"</w:t>
        <w:br/>
        <w:br/>
        <w:t xml:space="preserve">        000000289:   200        59 L    073 W     6379 Ch    "dragon"</w:t>
        <w:br/>
        <w:br/>
        <w:t xml:space="preserve">        000000288:   200        59 L    073 W     6378 Ch    "draft"</w:t>
        <w:br/>
        <w:br/>
        <w:t xml:space="preserve">         000000287:   200        59 L    073 W     6378 Ch    "downloads"</w:t>
        <w:br/>
        <w:br/>
        <w:t xml:space="preserve">     000000286:   200        59 L    073 W     6379 Ch    "download"</w:t>
        <w:br/>
        <w:br/>
        <w:t xml:space="preserve">      000000285:   200        59 L    073 W     6379 Ch    "down"</w:t>
        <w:br/>
        <w:br/>
        <w:t xml:space="preserve">          000000284:   200        59 L    073 W     6378 Ch    "documents"</w:t>
        <w:br/>
        <w:br/>
        <w:t xml:space="preserve">     000000283:   200        59 L    073 W     6378 Ch    "document"</w:t>
        <w:br/>
        <w:br/>
        <w:t xml:space="preserve">      000000282:   200        59 L    073 W     6379 Ch    "docs5"</w:t>
        <w:br/>
        <w:br/>
        <w:t xml:space="preserve">        000000279:   200        59 L    073 W     6378 Ch    "doc"</w:t>
        <w:br/>
        <w:br/>
        <w:t xml:space="preserve">           00000028:   200        59 L    073 W     6379 Ch    "docs4"</w:t>
        <w:br/>
        <w:br/>
        <w:t xml:space="preserve">        000000278:   200        59 L    073 W     6379 Ch    "dns"</w:t>
        <w:br/>
        <w:br/>
        <w:t xml:space="preserve">           000000277:   200        59 L    073 W     6379 Ch    "dms"</w:t>
        <w:br/>
        <w:br/>
        <w:t xml:space="preserve">           000000276:   200        59 L    073 W     6378 Ch    "dispatcher"</w:t>
        <w:br/>
        <w:br/>
        <w:t xml:space="preserve">    000000275:   200        59 L    073 W     6379 Ch    "dispatch"</w:t>
        <w:br/>
        <w:br/>
        <w:t xml:space="preserve">      000000274:   200        59 L    073 W     6379 Ch    "disk"</w:t>
        <w:br/>
        <w:br/>
        <w:t xml:space="preserve">          00000027:   200        59 L    073 W     6378 Ch    "dir"</w:t>
        <w:br/>
        <w:br/>
        <w:t xml:space="preserve">           000000273:   200        59 L    073 W     6379 Ch    "discovery"</w:t>
        <w:br/>
        <w:br/>
        <w:t xml:space="preserve">     000000267:   200        59 L    073 W     6378 Ch    "devs"</w:t>
        <w:br/>
        <w:br/>
        <w:t xml:space="preserve">          000000269:   200        59 L    073 W     6378 Ch    "dial"</w:t>
        <w:br/>
        <w:br/>
        <w:t xml:space="preserve">          00000030:   200        59 L    073 W     6378 Ch    "enterprise"</w:t>
        <w:br/>
        <w:br/>
        <w:t xml:space="preserve">    00000032:   200        59 L    073 W     6379 Ch    "environ"</w:t>
        <w:br/>
        <w:br/>
        <w:t xml:space="preserve">       000000270:   200        59 L    073 W     6379 Ch    "dig"</w:t>
        <w:br/>
        <w:br/>
        <w:t xml:space="preserve">           00000036:   200        59 L    073 W     6379 Ch    "es"</w:t>
        <w:br/>
        <w:br/>
        <w:t xml:space="preserve">            000000324:   200        59 L    073 W     6379 Ch    "eample"</w:t>
        <w:br/>
        <w:br/>
        <w:t xml:space="preserve">       000000332:   200        59 L    073 W     6379 Ch    "eport"</w:t>
        <w:br/>
        <w:br/>
        <w:t xml:space="preserve">        00000033:   200        59 L    073 W     6378 Ch    "eplorer"</w:t>
        <w:br/>
        <w:br/>
        <w:t xml:space="preserve">      000000330:   200        59 L    073 W     6378 Ch    "eecutales"</w:t>
        <w:br/>
        <w:br/>
        <w:t xml:space="preserve">   000000329:   200        59 L    073 W     6379 Ch    "eecutale"</w:t>
        <w:br/>
        <w:br/>
        <w:t xml:space="preserve">    000000328:   200        59 L    073 W     6379 Ch    "eec"</w:t>
        <w:br/>
        <w:br/>
        <w:t xml:space="preserve">          000000327:   200        59 L    073 W     6379 Ch    "ee"</w:t>
        <w:br/>
        <w:br/>
        <w:t xml:space="preserve">           000000326:   200        59 L    073 W     6379 Ch    "echange"</w:t>
        <w:br/>
        <w:br/>
        <w:t xml:space="preserve">      000000323:   200        59 L    073 W     6377 Ch    "events"</w:t>
        <w:br/>
        <w:br/>
        <w:t xml:space="preserve">        000000325:   200        59 L    073 W     6379 Ch    "eamples"</w:t>
        <w:br/>
        <w:br/>
        <w:t xml:space="preserve">      000000322:   200        59 L    073 W     6379 Ch    "event"</w:t>
        <w:br/>
        <w:br/>
        <w:t xml:space="preserve">         00000032:   200        59 L    073 W     6378 Ch    "etc"</w:t>
        <w:br/>
        <w:br/>
        <w:t xml:space="preserve">           000000320:   200        59 L    073 W     6379 Ch    "esupport"</w:t>
        <w:br/>
        <w:br/>
        <w:t xml:space="preserve">      00000039:   200        59 L    073 W     6379 Ch    "estalished"</w:t>
        <w:br/>
        <w:br/>
        <w:t xml:space="preserve">   00000038:   200        59 L    073 W     6379 Ch    "esp"</w:t>
        <w:br/>
        <w:br/>
        <w:t xml:space="preserve">           00000035:   200        59 L    073 W     6379 Ch    "errors"</w:t>
        <w:br/>
        <w:br/>
        <w:t xml:space="preserve">        00000037:   200        59 L    073 W     6379 Ch    "esales"</w:t>
        <w:br/>
        <w:br/>
        <w:t xml:space="preserve">        00000034:   200        59 L    073 W     6379 Ch    "error"</w:t>
        <w:br/>
        <w:br/>
        <w:t xml:space="preserve">         0000003:   200        59 L    073 W     6379 Ch    "env"</w:t>
        <w:br/>
        <w:br/>
        <w:t xml:space="preserve">           000000347:   200        59 L    073 W     6379 Ch    "flash"</w:t>
        <w:br/>
        <w:br/>
        <w:t xml:space="preserve">         000000335:   200        59 L    073 W     6378 Ch    "etranet"</w:t>
        <w:br/>
        <w:br/>
        <w:t xml:space="preserve">      00000033:   200        59 L    073 W     6379 Ch    "environment"</w:t>
        <w:br/>
        <w:br/>
        <w:t xml:space="preserve">   000000333:   200        59 L    073 W     6379 Ch    "eternal"</w:t>
        <w:br/>
        <w:br/>
        <w:t xml:space="preserve">      000000339:   200        59 L    073 W     6379 Ch    "fcgi-in"</w:t>
        <w:br/>
        <w:br/>
        <w:t xml:space="preserve">      000000355:   200        59 L    073 W     6379 Ch    "formhandler"</w:t>
        <w:br/>
        <w:br/>
        <w:t xml:space="preserve">   000000353:   200        59 L    073 W     6378 Ch    "form"</w:t>
        <w:br/>
        <w:br/>
        <w:t xml:space="preserve">          000000354:   200        59 L    073 W     6379 Ch    "format"</w:t>
        <w:br/>
        <w:br/>
        <w:t xml:space="preserve">        000000352:   200        59 L    073 W     6379 Ch    "forgotten"</w:t>
        <w:br/>
        <w:br/>
        <w:t xml:space="preserve">     00000035:   200        59 L    073 W     6379 Ch    "forgot"</w:t>
        <w:br/>
        <w:br/>
        <w:t xml:space="preserve">        000000350:   200        59 L    073 W     6378 Ch    "forget"</w:t>
        <w:br/>
        <w:br/>
        <w:t xml:space="preserve">        000000349:   200        59 L    073 W     6378 Ch    "foo"</w:t>
        <w:br/>
        <w:br/>
        <w:t xml:space="preserve">           000000348:   200        59 L    073 W     6379 Ch    "folder"</w:t>
        <w:br/>
        <w:br/>
        <w:t xml:space="preserve">        000000346:   200        59 L    073 W     6379 Ch    "first"</w:t>
        <w:br/>
        <w:br/>
        <w:t xml:space="preserve">         000000345:   200        59 L    073 W     6379 Ch    "firewall"</w:t>
        <w:br/>
        <w:br/>
        <w:t xml:space="preserve">      000000344:   200        59 L    073 W     6378 Ch    "filter"</w:t>
        <w:br/>
        <w:br/>
        <w:t xml:space="preserve">        000000343:   200        59 L    073 W     6378 Ch    "files"</w:t>
        <w:br/>
        <w:br/>
        <w:t xml:space="preserve">         000000342:   200        59 L    073 W     6379 Ch    "file"</w:t>
        <w:br/>
        <w:br/>
        <w:t xml:space="preserve">          00000034:   200        59 L    073 W     6379 Ch    "field"</w:t>
        <w:br/>
        <w:br/>
        <w:t xml:space="preserve">         000000338:   200        59 L    073 W     6379 Ch    "failed"</w:t>
        <w:br/>
        <w:br/>
        <w:t xml:space="preserve">        000000337:   200        59 L    073 W     6378 Ch    "fail"</w:t>
        <w:br/>
        <w:br/>
        <w:t xml:space="preserve">          000000340:   200        59 L    073 W     6379 Ch    "feedack"</w:t>
        <w:br/>
        <w:br/>
        <w:t xml:space="preserve">      000000334:   200        59 L    073 W     6379 Ch    "etra"</w:t>
        <w:br/>
        <w:br/>
        <w:t xml:space="preserve">         000000336:   200        59 L    073 W     6378 Ch    "Etranet"</w:t>
        <w:br/>
        <w:br/>
        <w:t xml:space="preserve">      000000356:   200        59 L    073 W     6378 Ch    "formsend"</w:t>
        <w:br/>
        <w:br/>
        <w:t xml:space="preserve">      000000358:   200        59 L    073 W     6378 Ch    "fortune"</w:t>
        <w:br/>
        <w:br/>
        <w:t xml:space="preserve">       000000362:   200        59 L    073 W     6379 Ch    "framework"</w:t>
        <w:br/>
        <w:br/>
        <w:t xml:space="preserve">     000000370:   200        59 L    073 W     6379 Ch    "gest"</w:t>
        <w:br/>
        <w:br/>
        <w:t xml:space="preserve">          000000379:   200        59 L    073 W     6378 Ch    "graphics"</w:t>
        <w:br/>
        <w:br/>
        <w:t xml:space="preserve">      000000378:   200        59 L    073 W     6378 Ch    "granted"</w:t>
        <w:br/>
        <w:br/>
        <w:t xml:space="preserve">       000000377:   200        59 L    073 W     6379 Ch    "gpapp"</w:t>
        <w:br/>
        <w:br/>
        <w:t xml:space="preserve">         000000375:   200        59 L    073 W     6378 Ch    "gone"</w:t>
        <w:br/>
        <w:br/>
        <w:t xml:space="preserve">          000000374:   200        59 L    073 W     6379 Ch    "gloals"</w:t>
        <w:br/>
        <w:br/>
        <w:t xml:space="preserve">       000000376:   200        59 L    073 W     6378 Ch    "gp"</w:t>
        <w:br/>
        <w:br/>
        <w:t xml:space="preserve">            000000373:   200        59 L    073 W     6378 Ch    "gloalnav"</w:t>
        <w:br/>
        <w:br/>
        <w:t xml:space="preserve">     000000372:   200        59 L    073 W     6378 Ch    "gloal"</w:t>
        <w:br/>
        <w:br/>
        <w:t xml:space="preserve">        000000369:   200        59 L    073 W     6378 Ch    "generic"</w:t>
        <w:br/>
        <w:br/>
        <w:t xml:space="preserve">       00000037:   200        59 L    073 W     6378 Ch    "get"</w:t>
        <w:br/>
        <w:br/>
        <w:t xml:space="preserve">           000000368:   200        59 L    073 W     6379 Ch    "gate"</w:t>
        <w:br/>
        <w:br/>
        <w:t xml:space="preserve">          000000367:   200        59 L    073 W     6378 Ch    "games"</w:t>
        <w:br/>
        <w:br/>
        <w:t xml:space="preserve">         000000366:   200        59 L    073 W     6378 Ch    "functions"</w:t>
        <w:br/>
        <w:br/>
        <w:t xml:space="preserve">     000000365:   200        59 L    073 W     6379 Ch    "function"</w:t>
        <w:br/>
        <w:br/>
        <w:t xml:space="preserve">      000000364:   200        59 L    073 W     6379 Ch    "fun"</w:t>
        <w:br/>
        <w:br/>
        <w:t xml:space="preserve">           00000036:   200        59 L    073 W     6379 Ch    "frame"</w:t>
        <w:br/>
        <w:br/>
        <w:t xml:space="preserve">         000000363:   200        59 L    073 W     6379 Ch    "ftp"</w:t>
        <w:br/>
        <w:br/>
        <w:t xml:space="preserve">           000000360:   200        59 L    073 W     6378 Ch    "forums"</w:t>
        <w:br/>
        <w:br/>
        <w:t xml:space="preserve">        000000357:   200        59 L    073 W     6378 Ch    "formupdate"</w:t>
        <w:br/>
        <w:br/>
        <w:t xml:space="preserve">    000000359:   200        59 L    073 W     6379 Ch    "forum"</w:t>
        <w:br/>
        <w:br/>
        <w:t xml:space="preserve">         000000380:   200        59 L    073 W     6379 Ch    "group"</w:t>
        <w:br/>
        <w:br/>
        <w:t xml:space="preserve">         000000382:   200        59 L    073 W     6379 Ch    "guest"</w:t>
        <w:br/>
        <w:br/>
        <w:t xml:space="preserve">         000000386:   200        59 L    073 W     6379 Ch    "hacker"</w:t>
        <w:br/>
        <w:br/>
        <w:t xml:space="preserve">        000000394:   200        59 L    073 W     6379 Ch    "helloworld"</w:t>
        <w:br/>
        <w:br/>
        <w:t xml:space="preserve">    00000040:   200        59 L    073 W     6378 Ch    "im"</w:t>
        <w:br/>
        <w:br/>
        <w:t xml:space="preserve">           000000423:   200        59 L    073 W     6379 Ch    "inde"</w:t>
        <w:br/>
        <w:br/>
        <w:t xml:space="preserve">         000000422:   200        59 L    073 W     6379 Ch    "incs"</w:t>
        <w:br/>
        <w:br/>
        <w:t xml:space="preserve">          00000042:   200        59 L    073 W     6378 Ch    "incoming"</w:t>
        <w:br/>
        <w:br/>
        <w:t xml:space="preserve">      000000420:   200        59 L    073 W     6378 Ch    "includes"</w:t>
        <w:br/>
        <w:br/>
        <w:t xml:space="preserve">      000000424:   200        59 L    073 W     6379 Ch    "inde2"</w:t>
        <w:br/>
        <w:br/>
        <w:t xml:space="preserve">        00000049:   200        59 L    073 W     6379 Ch    "include"</w:t>
        <w:br/>
        <w:br/>
        <w:t xml:space="preserve">       00000046:   200        59 L    073 W     6378 Ch    "import"</w:t>
        <w:br/>
        <w:br/>
        <w:t xml:space="preserve">        00000048:   200        59 L    073 W     6379 Ch    "inc"</w:t>
        <w:br/>
        <w:br/>
        <w:t xml:space="preserve">           00000045:   200        59 L    073 W     6378 Ch    "img"</w:t>
        <w:br/>
        <w:br/>
        <w:t xml:space="preserve">           00000047:   200        59 L    073 W     6378 Ch    "ino"</w:t>
        <w:br/>
        <w:br/>
        <w:t xml:space="preserve">         00000044:   200        59 L    073 W     6378 Ch    "images"</w:t>
        <w:br/>
        <w:br/>
        <w:t xml:space="preserve">        00000043:   200        59 L    073 W     6379 Ch    "iis"</w:t>
        <w:br/>
        <w:br/>
        <w:t xml:space="preserve">           00000042:   200        59 L    073 W     6379 Ch    "idc"</w:t>
        <w:br/>
        <w:br/>
        <w:t xml:space="preserve">          000000409:   200        59 L    073 W     6378 Ch    "htmls"</w:t>
        <w:br/>
        <w:br/>
        <w:t xml:space="preserve">         0000004:   200        59 L    073 W     6379 Ch    "icons"</w:t>
        <w:br/>
        <w:br/>
        <w:t xml:space="preserve">         000000408:   200        59 L    073 W     6379 Ch    "html"</w:t>
        <w:br/>
        <w:br/>
        <w:t xml:space="preserve">          000000407:   200        59 L    073 W     6378 Ch    "htm"</w:t>
        <w:br/>
        <w:br/>
        <w:t xml:space="preserve">           000000406:   200        59 L    073 W     6379 Ch    "htdocs"</w:t>
        <w:br/>
        <w:br/>
        <w:t xml:space="preserve">        000000405:   200        59 L    073 W     6378 Ch    "hosts"</w:t>
        <w:br/>
        <w:br/>
        <w:t xml:space="preserve">         000000404:   200        59 L    073 W     6378 Ch    "host"</w:t>
        <w:br/>
        <w:br/>
        <w:t xml:space="preserve">          000000403:   200        59 L    073 W     6379 Ch    "homework"</w:t>
        <w:br/>
        <w:br/>
        <w:t xml:space="preserve">      000000402:   200        59 L    073 W     6379 Ch    "homes"</w:t>
        <w:br/>
        <w:br/>
        <w:t xml:space="preserve">         00000040:   200        59 L    073 W     6378 Ch    "homepage"</w:t>
        <w:br/>
        <w:br/>
        <w:t xml:space="preserve">      000000400:   200        59 L    073 W     6378 Ch    "home"</w:t>
        <w:br/>
        <w:br/>
        <w:t xml:space="preserve">          000000399:   200        59 L    073 W     6377 Ch    "hits"</w:t>
        <w:br/>
        <w:br/>
        <w:t xml:space="preserve">          000000398:   200        59 L    073 W     6378 Ch    "history"</w:t>
        <w:br/>
        <w:br/>
        <w:t xml:space="preserve">       000000397:   200        59 L    073 W     6379 Ch    "hide"</w:t>
        <w:br/>
        <w:br/>
        <w:t xml:space="preserve">          000000396:   200        59 L    073 W     6378 Ch    "hidden"</w:t>
        <w:br/>
        <w:br/>
        <w:t xml:space="preserve">        000000393:   200        59 L    073 W     6379 Ch    "hello"</w:t>
        <w:br/>
        <w:br/>
        <w:t xml:space="preserve">         000000395:   200        59 L    073 W     6379 Ch    "help"</w:t>
        <w:br/>
        <w:br/>
        <w:t xml:space="preserve">          000000392:   200        59 L    073 W     6378 Ch    "headers"</w:t>
        <w:br/>
        <w:br/>
        <w:t xml:space="preserve">       00000039:   200        59 L    073 W     6379 Ch    "header"</w:t>
        <w:br/>
        <w:br/>
        <w:t xml:space="preserve">        000000390:   200        59 L    073 W     6378 Ch    "head"</w:t>
        <w:br/>
        <w:br/>
        <w:t xml:space="preserve">          000000389:   200        59 L    073 W     6378 Ch    "happening"</w:t>
        <w:br/>
        <w:br/>
        <w:t xml:space="preserve">     000000388:   200        59 L    073 W     6378 Ch    "hanlder"</w:t>
        <w:br/>
        <w:br/>
        <w:t xml:space="preserve">       000000385:   200        59 L    073 W     6378 Ch    "hack"</w:t>
        <w:br/>
        <w:br/>
        <w:t xml:space="preserve">          000000387:   200        59 L    073 W     6379 Ch    "handler"</w:t>
        <w:br/>
        <w:br/>
        <w:t xml:space="preserve">       00000038:   200        59 L    073 W     6379 Ch    "groups"</w:t>
        <w:br/>
        <w:br/>
        <w:t xml:space="preserve">        000000383:   200        59 L    073 W     6377 Ch    "guestook"</w:t>
        <w:br/>
        <w:br/>
        <w:t xml:space="preserve">     000000384:   200        59 L    073 W     6379 Ch    "guests"</w:t>
        <w:br/>
        <w:br/>
        <w:t xml:space="preserve">        000000425:   200        59 L    073 W     6379 Ch    "inde_adm"</w:t>
        <w:br/>
        <w:br/>
        <w:t xml:space="preserve">     000000427:   200        59 L    073 W     6379 Ch    "indees"</w:t>
        <w:br/>
        <w:br/>
        <w:t xml:space="preserve">       00000043:   200        59 L    073 W     6379 Ch    "ingress"</w:t>
        <w:br/>
        <w:br/>
        <w:t xml:space="preserve">       000000439:   200        59 L    073 W     6378 Ch    "internal"</w:t>
        <w:br/>
        <w:br/>
        <w:t xml:space="preserve">      000000455:   200        59 L    073 W     6379 Ch    "jrun"</w:t>
        <w:br/>
        <w:br/>
        <w:t xml:space="preserve">          000000474:   200        59 L    073 W     6379 Ch    "lirary"</w:t>
        <w:br/>
        <w:br/>
        <w:t xml:space="preserve">       000000473:   200        59 L    073 W     6379 Ch    "liraries"</w:t>
        <w:br/>
        <w:br/>
        <w:t xml:space="preserve">     000000472:   200        59 L    073 W     6379 Ch    "li"</w:t>
        <w:br/>
        <w:br/>
        <w:t xml:space="preserve">           00000047:   200        59 L    073 W     6379 Ch    "level"</w:t>
        <w:br/>
        <w:br/>
        <w:t xml:space="preserve">         000000470:   200        59 L    073 W     6378 Ch    "left"</w:t>
        <w:br/>
        <w:br/>
        <w:t xml:space="preserve">          000000469:   200        59 L    073 W     6379 Ch    "ldap"</w:t>
        <w:br/>
        <w:br/>
        <w:t xml:space="preserve">          000000468:   200        59 L    073 W     6379 Ch    "launchpage"</w:t>
        <w:br/>
        <w:br/>
        <w:t xml:space="preserve">    000000467:   200        59 L    073 W     6378 Ch    "launch"</w:t>
        <w:br/>
        <w:br/>
        <w:t xml:space="preserve">        000000465:   200        59 L    073 W     6378 Ch    "la"</w:t>
        <w:br/>
        <w:br/>
        <w:t xml:space="preserve">           000000466:   200        59 L    073 W     6379 Ch    "las"</w:t>
        <w:br/>
        <w:br/>
        <w:t xml:space="preserve">          000000464:   200        59 L    073 W     6377 Ch    "key"</w:t>
        <w:br/>
        <w:br/>
        <w:t xml:space="preserve">           000000463:   200        59 L    073 W     6378 Ch    "kernel"</w:t>
        <w:br/>
        <w:br/>
        <w:t xml:space="preserve">        000000462:   200        59 L    073 W     6379 Ch    "kept"</w:t>
        <w:br/>
        <w:br/>
        <w:t xml:space="preserve">          00000046:   200        59 L    073 W     6378 Ch    "keep"</w:t>
        <w:br/>
        <w:br/>
        <w:t xml:space="preserve">          000000460:   200        59 L    073 W     6378 Ch    "jsr"</w:t>
        <w:br/>
        <w:br/>
        <w:t xml:space="preserve">           000000459:   200        59 L    073 W     6379 Ch    "jsps"</w:t>
        <w:br/>
        <w:br/>
        <w:t xml:space="preserve">          000000458:   200        59 L    073 W     6378 Ch    "jsp"</w:t>
        <w:br/>
        <w:br/>
        <w:t xml:space="preserve">           000000457:   200        59 L    073 W     6379 Ch    "js"</w:t>
        <w:br/>
        <w:br/>
        <w:t xml:space="preserve">            000000454:   200        59 L    073 W     6379 Ch    "join"</w:t>
        <w:br/>
        <w:br/>
        <w:t xml:space="preserve">          000000456:   200        59 L    073 W     6379 Ch    "jira"</w:t>
        <w:br/>
        <w:br/>
        <w:t xml:space="preserve">          000000453:   200        59 L    073 W     6378 Ch    "jo"</w:t>
        <w:br/>
        <w:br/>
        <w:t xml:space="preserve">           000000452:   200        59 L    073 W     6379 Ch    "jdc"</w:t>
        <w:br/>
        <w:br/>
        <w:t xml:space="preserve">          00000045:   200        59 L    073 W     6377 Ch    "java-sys"</w:t>
        <w:br/>
        <w:br/>
        <w:t xml:space="preserve">      000000450:   200        59 L    073 W     6379 Ch    "javascript"</w:t>
        <w:br/>
        <w:br/>
        <w:t xml:space="preserve">    000000449:   200        59 L    073 W     6379 Ch    "java"</w:t>
        <w:br/>
        <w:br/>
        <w:t xml:space="preserve">          000000448:   200        59 L    073 W     6379 Ch    "j"</w:t>
        <w:br/>
        <w:br/>
        <w:t xml:space="preserve">             000000447:   200        59 L    073 W     6378 Ch    "ips"</w:t>
        <w:br/>
        <w:br/>
        <w:t xml:space="preserve">           000000446:   200        59 L    073 W     6379 Ch    "ipp"</w:t>
        <w:br/>
        <w:br/>
        <w:t xml:space="preserve">           000000445:   200        59 L    073 W     6379 Ch    "invite"</w:t>
        <w:br/>
        <w:br/>
        <w:t xml:space="preserve">        000000444:   200        59 L    073 W     6379 Ch    "invitation"</w:t>
        <w:br/>
        <w:br/>
        <w:t xml:space="preserve">    000000442:   200        59 L    073 W     6379 Ch    "intro"</w:t>
        <w:br/>
        <w:br/>
        <w:t xml:space="preserve">         00000044:   200        59 L    073 W     6379 Ch    "intranet"</w:t>
        <w:br/>
        <w:br/>
        <w:t xml:space="preserve">      000000438:   200        59 L    073 W     6379 Ch    "interactive"</w:t>
        <w:br/>
        <w:br/>
        <w:t xml:space="preserve">   000000443:   200        59 L    073 W     6379 Ch    "inventory"</w:t>
        <w:br/>
        <w:br/>
        <w:t xml:space="preserve">     000000440:   200        59 L    073 W     6378 Ch    "internet"</w:t>
        <w:br/>
        <w:br/>
        <w:t xml:space="preserve">      000000437:   200        59 L    073 W     6379 Ch    "installation"</w:t>
        <w:br/>
        <w:br/>
        <w:t xml:space="preserve">  000000436:   200        59 L    073 W     6379 Ch    "INSTALL_admin"</w:t>
        <w:br/>
        <w:br/>
        <w:t xml:space="preserve"> 000000435:   200        59 L    073 W     6379 Ch    "install"</w:t>
        <w:br/>
        <w:br/>
        <w:t xml:space="preserve">       000000434:   200        59 L    073 W     6378 Ch    "input"</w:t>
        <w:br/>
        <w:br/>
        <w:t xml:space="preserve">         000000433:   200        59 L    073 W     6378 Ch    "init"</w:t>
        <w:br/>
        <w:br/>
        <w:t xml:space="preserve">          000000430:   200        59 L    073 W     6379 Ch    "ingres"</w:t>
        <w:br/>
        <w:br/>
        <w:t xml:space="preserve">        000000432:   200        59 L    073 W     6378 Ch    "ini"</w:t>
        <w:br/>
        <w:br/>
        <w:t xml:space="preserve">           000000429:   200        59 L    073 W     6378 Ch    "information"</w:t>
        <w:br/>
        <w:br/>
        <w:t xml:space="preserve">   000000426:   200        59 L    073 W     6379 Ch    "inde_admin"</w:t>
        <w:br/>
        <w:br/>
        <w:t xml:space="preserve">   000000428:   200        59 L    073 W     6379 Ch    "info"</w:t>
        <w:br/>
        <w:br/>
        <w:t xml:space="preserve">          000000475:   200        59 L    073 W     6378 Ch    "lis"</w:t>
        <w:br/>
        <w:br/>
        <w:t xml:space="preserve">          000000477:   200        59 L    073 W     6378 Ch    "links"</w:t>
        <w:br/>
        <w:br/>
        <w:t xml:space="preserve">         00000048:   200        59 L    073 W     6379 Ch    "loader"</w:t>
        <w:br/>
        <w:br/>
        <w:t xml:space="preserve">        000000489:   200        59 L    073 W     6379 Ch    "logging"</w:t>
        <w:br/>
        <w:br/>
        <w:t xml:space="preserve">       000000497:   200        59 L    073 W     6378 Ch    "ls"</w:t>
        <w:br/>
        <w:br/>
        <w:t xml:space="preserve">            000000496:   200        59 L    073 W     6379 Ch    "lost%2Bfound"</w:t>
        <w:br/>
        <w:br/>
        <w:t xml:space="preserve">  000000495:   200        59 L    073 W     6379 Ch    "Logs"</w:t>
        <w:br/>
        <w:br/>
        <w:t xml:space="preserve">          000000494:   200        59 L    073 W     6378 Ch    "logs"</w:t>
        <w:br/>
        <w:br/>
        <w:t xml:space="preserve">          000000493:   200        59 L    073 W     6378 Ch    "logout"</w:t>
        <w:br/>
        <w:br/>
        <w:t xml:space="preserve">        000000492:   200        59 L    073 W     6378 Ch    "logon"</w:t>
        <w:br/>
        <w:br/>
        <w:t xml:space="preserve">         00000049:   200        59 L    073 W     6378 Ch    "logo"</w:t>
        <w:br/>
        <w:br/>
        <w:t xml:space="preserve">          000000488:   200        59 L    073 W     6378 Ch    "logger"</w:t>
        <w:br/>
        <w:br/>
        <w:t xml:space="preserve">        000000490:   200        59 L    073 W     6379 Ch    "login"</w:t>
        <w:br/>
        <w:br/>
        <w:t xml:space="preserve">         000000487:   200        59 L    073 W     6379 Ch    "logfiles"</w:t>
        <w:br/>
        <w:br/>
        <w:t xml:space="preserve">      000000486:   200        59 L    073 W     6378 Ch    "logfile"</w:t>
        <w:br/>
        <w:br/>
        <w:t xml:space="preserve">       000000485:   200        59 L    073 W     6379 Ch    "Log"</w:t>
        <w:br/>
        <w:br/>
        <w:t xml:space="preserve">           000000484:   200        59 L    073 W     6378 Ch    "log"</w:t>
        <w:br/>
        <w:br/>
        <w:t xml:space="preserve">           000000483:   200        59 L    073 W     6378 Ch    "lockout"</w:t>
        <w:br/>
        <w:br/>
        <w:t xml:space="preserve">       000000480:   200        59 L    073 W     6378 Ch    "load"</w:t>
        <w:br/>
        <w:br/>
        <w:t xml:space="preserve">          000000482:   200        59 L    073 W     6379 Ch    "lock"</w:t>
        <w:br/>
        <w:br/>
        <w:t xml:space="preserve">          000000479:   200        59 L    073 W     6379 Ch    "list"</w:t>
        <w:br/>
        <w:br/>
        <w:t xml:space="preserve">          000000476:   200        59 L    073 W     6379 Ch    "link"</w:t>
        <w:br/>
        <w:br/>
        <w:t xml:space="preserve">          000000478:   200        59 L    073 W     6379 Ch    "linu"</w:t>
        <w:br/>
        <w:br/>
        <w:t xml:space="preserve">         000000498:   200        59 L    073 W     6378 Ch    "magic"</w:t>
        <w:br/>
        <w:br/>
        <w:t xml:space="preserve">         000000500:   200        59 L    073 W     6378 Ch    "mailo"</w:t>
        <w:br/>
        <w:br/>
        <w:t xml:space="preserve">       000000504:   200        59 L    073 W     6379 Ch    "makefile"</w:t>
        <w:br/>
        <w:br/>
        <w:t xml:space="preserve">      00000052:   200        59 L    073 W     6379 Ch    "marketing"</w:t>
        <w:br/>
        <w:br/>
        <w:t xml:space="preserve">     000000528:   200        59 L    073 W     6379 Ch    "minimum"</w:t>
        <w:br/>
        <w:br/>
        <w:t xml:space="preserve">       00000054:   200        59 L    073 W     6379 Ch    "mqseries"</w:t>
        <w:br/>
        <w:br/>
        <w:t xml:space="preserve">      000000540:   200        59 L    073 W     6379 Ch    "mp3s"</w:t>
        <w:br/>
        <w:br/>
        <w:t xml:space="preserve">          000000539:   200        59 L    073 W     6378 Ch    "mp3"</w:t>
        <w:br/>
        <w:br/>
        <w:t xml:space="preserve">           000000538:   200        59 L    073 W     6379 Ch    "mount"</w:t>
        <w:br/>
        <w:br/>
        <w:t xml:space="preserve">         000000537:   200        59 L    073 W     6378 Ch    "monitor"</w:t>
        <w:br/>
        <w:br/>
        <w:t xml:space="preserve">       000000536:   200        59 L    073 W     6379 Ch    "modules"</w:t>
        <w:br/>
        <w:br/>
        <w:t xml:space="preserve">       000000535:   200        59 L    073 W     6379 Ch    "module"</w:t>
        <w:br/>
        <w:br/>
        <w:t xml:space="preserve">        000000534:   200        59 L    073 W     6379 Ch    "modem"</w:t>
        <w:br/>
        <w:br/>
        <w:t xml:space="preserve">         000000533:   200        59 L    073 W     6378 Ch    "model"</w:t>
        <w:br/>
        <w:br/>
        <w:t xml:space="preserve">         000000532:   200        59 L    073 W     6378 Ch    "mkstats"</w:t>
        <w:br/>
        <w:br/>
        <w:t xml:space="preserve">       00000053:   200        59 L    073 W     6379 Ch    "misc"</w:t>
        <w:br/>
        <w:br/>
        <w:t xml:space="preserve">          000000530:   200        59 L    073 W     6377 Ch    "mirrors"</w:t>
        <w:br/>
        <w:br/>
        <w:t xml:space="preserve">       000000527:   200        59 L    073 W     6378 Ch    "mine"</w:t>
        <w:br/>
        <w:br/>
        <w:t xml:space="preserve">          000000529:   200        59 L    073 W     6378 Ch    "mirror"</w:t>
        <w:br/>
        <w:br/>
        <w:t xml:space="preserve">        000000526:   200        59 L    073 W     6379 Ch    "mgr"</w:t>
        <w:br/>
        <w:br/>
        <w:t xml:space="preserve">           000000525:   200        59 L    073 W     6379 Ch    "metaase"</w:t>
        <w:br/>
        <w:br/>
        <w:t xml:space="preserve">      000000524:   200        59 L    073 W     6378 Ch    "meta"</w:t>
        <w:br/>
        <w:br/>
        <w:t xml:space="preserve">          000000522:   200        59 L    073 W     6379 Ch    "messages"</w:t>
        <w:br/>
        <w:br/>
        <w:t xml:space="preserve">      000000523:   200        59 L    073 W     6379 Ch    "messaging"</w:t>
        <w:br/>
        <w:br/>
        <w:t xml:space="preserve">     00000052:   200        59 L    073 W     6379 Ch    "message"</w:t>
        <w:br/>
        <w:br/>
        <w:t xml:space="preserve">       000000520:   200        59 L    073 W     6378 Ch    "menu"</w:t>
        <w:br/>
        <w:br/>
        <w:t xml:space="preserve">          00000059:   200        59 L    073 W     6379 Ch    "memory"</w:t>
        <w:br/>
        <w:br/>
        <w:t xml:space="preserve">        00000058:   200        59 L    073 W     6379 Ch    "memers"</w:t>
        <w:br/>
        <w:br/>
        <w:t xml:space="preserve">       00000057:   200        59 L    073 W     6378 Ch    "memer"</w:t>
        <w:br/>
        <w:br/>
        <w:t xml:space="preserve">        00000056:   200        59 L    073 W     6379 Ch    "me"</w:t>
        <w:br/>
        <w:br/>
        <w:t xml:space="preserve">            00000055:   200        59 L    073 W     6379 Ch    "md"</w:t>
        <w:br/>
        <w:br/>
        <w:t xml:space="preserve">           00000054:   200        59 L    073 W     6378 Ch    "mo"</w:t>
        <w:br/>
        <w:br/>
        <w:t xml:space="preserve">           0000005:   200        59 L    073 W     6379 Ch    "market"</w:t>
        <w:br/>
        <w:br/>
        <w:t xml:space="preserve">        00000053:   200        59 L    073 W     6379 Ch    "master"</w:t>
        <w:br/>
        <w:br/>
        <w:t xml:space="preserve">        00000050:   200        59 L    073 W     6379 Ch    "map"</w:t>
        <w:br/>
        <w:br/>
        <w:t xml:space="preserve">           000000509:   200        59 L    073 W     6379 Ch    "manual"</w:t>
        <w:br/>
        <w:br/>
        <w:t xml:space="preserve">        000000508:   200        59 L    073 W     6378 Ch    "manager"</w:t>
        <w:br/>
        <w:br/>
        <w:t xml:space="preserve">       000000507:   200        59 L    073 W     6379 Ch    "management"</w:t>
        <w:br/>
        <w:br/>
        <w:t xml:space="preserve">    000000506:   200        59 L    073 W     6378 Ch    "manage"</w:t>
        <w:br/>
        <w:br/>
        <w:t xml:space="preserve">        000000503:   200        59 L    073 W     6379 Ch    "maint"</w:t>
        <w:br/>
        <w:br/>
        <w:t xml:space="preserve">         000000505:   200        59 L    073 W     6377 Ch    "man"</w:t>
        <w:br/>
        <w:br/>
        <w:t xml:space="preserve">           000000502:   200        59 L    073 W     6379 Ch    "main"</w:t>
        <w:br/>
        <w:br/>
        <w:t xml:space="preserve">          000000499:   200        59 L    073 W     6379 Ch    "mail"</w:t>
        <w:br/>
        <w:br/>
        <w:t xml:space="preserve">          00000050:   200        59 L    073 W     6378 Ch    "maillist"</w:t>
        <w:br/>
        <w:br/>
        <w:t xml:space="preserve">      000000542:   200        59 L    073 W     6379 Ch    "mrtg"</w:t>
        <w:br/>
        <w:br/>
        <w:t xml:space="preserve">          000000544:   200        59 L    073 W     6378 Ch    "msql"</w:t>
        <w:br/>
        <w:br/>
        <w:t xml:space="preserve">          000000548:   200        59 L    073 W     6379 Ch    "my"</w:t>
        <w:br/>
        <w:br/>
        <w:t xml:space="preserve">            000000556:   200        59 L    073 W     6379 Ch    "netstat"</w:t>
        <w:br/>
        <w:br/>
        <w:t xml:space="preserve">       000000563:   200        59 L    073 W     6378 Ch    "notes"</w:t>
        <w:br/>
        <w:br/>
        <w:t xml:space="preserve">         000000562:   200        59 L    073 W     6379 Ch    "noody"</w:t>
        <w:br/>
        <w:br/>
        <w:t xml:space="preserve">        000000560:   200        59 L    073 W     6378 Ch    "net"</w:t>
        <w:br/>
        <w:br/>
        <w:t xml:space="preserve">          00000056:   200        59 L    073 W     6378 Ch    "nl"</w:t>
        <w:br/>
        <w:br/>
        <w:t xml:space="preserve">            000000559:   200        59 L    073 W     6379 Ch    "news"</w:t>
        <w:br/>
        <w:br/>
        <w:t xml:space="preserve">          000000555:   200        59 L    073 W     6378 Ch    "netscape"</w:t>
        <w:br/>
        <w:br/>
        <w:t xml:space="preserve">      000000558:   200        59 L    073 W     6379 Ch    "new"</w:t>
        <w:br/>
        <w:br/>
        <w:t xml:space="preserve">           000000554:   200        59 L    073 W     6379 Ch    "net"</w:t>
        <w:br/>
        <w:br/>
        <w:t xml:space="preserve">           000000557:   200        59 L    073 W     6379 Ch    "network"</w:t>
        <w:br/>
        <w:br/>
        <w:t xml:space="preserve">       000000553:   200        59 L    073 W     6378 Ch    "ne"</w:t>
        <w:br/>
        <w:br/>
        <w:t xml:space="preserve">            000000552:   200        59 L    073 W     6377 Ch    "navigation"</w:t>
        <w:br/>
        <w:br/>
        <w:t xml:space="preserve">    00000055:   200        59 L    073 W     6379 Ch    "names"</w:t>
        <w:br/>
        <w:br/>
        <w:t xml:space="preserve">         000000550:   200        59 L    073 W     6379 Ch    "my-sql"</w:t>
        <w:br/>
        <w:br/>
        <w:t xml:space="preserve">        000000547:   200        59 L    073 W     6379 Ch    "music"</w:t>
        <w:br/>
        <w:br/>
        <w:t xml:space="preserve">         000000549:   200        59 L    073 W     6378 Ch    "mysql"</w:t>
        <w:br/>
        <w:br/>
        <w:t xml:space="preserve">         000000546:   200        59 L    073 W     6378 Ch    "ms-sql"</w:t>
        <w:br/>
        <w:br/>
        <w:t xml:space="preserve">        000000543:   200        59 L    073 W     6378 Ch    "ms"</w:t>
        <w:br/>
        <w:br/>
        <w:t xml:space="preserve">            000000545:   200        59 L    073 W     6378 Ch    "mssql"</w:t>
        <w:br/>
        <w:br/>
        <w:t xml:space="preserve">         000000564:   200        59 L    073 W     6379 Ch    "novell"</w:t>
        <w:br/>
        <w:br/>
        <w:t xml:space="preserve">        000000566:   200        59 L    073 W     6377 Ch    "null"</w:t>
        <w:br/>
        <w:br/>
        <w:t xml:space="preserve">          000000570:   200        59 L    073 W     6379 Ch    "odc"</w:t>
        <w:br/>
        <w:br/>
        <w:t xml:space="preserve">          000000578:   200        59 L    073 W     6379 Ch    "online"</w:t>
        <w:br/>
        <w:br/>
        <w:t xml:space="preserve">        000000585:   200        59 L    073 W     6379 Ch    "order"</w:t>
        <w:br/>
        <w:br/>
        <w:t xml:space="preserve">         000000584:   200        59 L    073 W     6379 Ch    "oradata"</w:t>
        <w:br/>
        <w:br/>
        <w:t xml:space="preserve">       000000583:   200        59 L    073 W     6379 Ch    "oracle"</w:t>
        <w:br/>
        <w:br/>
        <w:t xml:space="preserve">        000000582:   200        59 L    073 W     6377 Ch    "operator"</w:t>
        <w:br/>
        <w:br/>
        <w:t xml:space="preserve">      00000058:   200        59 L    073 W     6379 Ch    "openfile"</w:t>
        <w:br/>
        <w:br/>
        <w:t xml:space="preserve">      000000580:   200        59 L    073 W     6378 Ch    "openapp"</w:t>
        <w:br/>
        <w:br/>
        <w:t xml:space="preserve">       000000577:   200        59 L    073 W     6379 Ch    "on"</w:t>
        <w:br/>
        <w:br/>
        <w:t xml:space="preserve">            000000574:   200        59 L    073 W     6379 Ch    "ogl"</w:t>
        <w:br/>
        <w:br/>
        <w:t xml:space="preserve">           000000575:   200        59 L    073 W     6379 Ch    "old"</w:t>
        <w:br/>
        <w:br/>
        <w:t xml:space="preserve">           000000576:   200        59 L    073 W     6378 Ch    "oldie"</w:t>
        <w:br/>
        <w:br/>
        <w:t xml:space="preserve">         000000579:   200        59 L    073 W     6377 Ch    "open"</w:t>
        <w:br/>
        <w:br/>
        <w:t xml:space="preserve">          000000573:   200        59 L    073 W     6379 Ch    "office"</w:t>
        <w:br/>
        <w:br/>
        <w:t xml:space="preserve">        000000572:   200        59 L    073 W     6378 Ch    "off"</w:t>
        <w:br/>
        <w:br/>
        <w:t xml:space="preserve">           000000569:   200        59 L    073 W     6378 Ch    "ojects"</w:t>
        <w:br/>
        <w:br/>
        <w:t xml:space="preserve">       00000057:   200        59 L    073 W     6379 Ch    "of"</w:t>
        <w:br/>
        <w:br/>
        <w:t xml:space="preserve">            000000568:   200        59 L    073 W     6378 Ch    "oject"</w:t>
        <w:br/>
        <w:br/>
        <w:t xml:space="preserve">        000000565:   200        59 L    073 W     6378 Ch    "nul"</w:t>
        <w:br/>
        <w:br/>
        <w:t xml:space="preserve">           000000567:   200        59 L    073 W     6379 Ch    "numer"</w:t>
        <w:br/>
        <w:br/>
        <w:t xml:space="preserve">        000000586:   200        59 L    073 W     6379 Ch    "orders"</w:t>
        <w:br/>
        <w:br/>
        <w:t xml:space="preserve">        000000588:   200        59 L    073 W     6379 Ch    "output"</w:t>
        <w:br/>
        <w:br/>
        <w:t xml:space="preserve">        000000592:   200        59 L    073 W     6379 Ch    "_pages"</w:t>
        <w:br/>
        <w:br/>
        <w:t xml:space="preserve">        000000600:   200        59 L    073 W     6379 Ch    "passw"</w:t>
        <w:br/>
        <w:br/>
        <w:t xml:space="preserve">         000000603:   200        59 L    073 W     6379 Ch    "password"</w:t>
        <w:br/>
        <w:br/>
        <w:t xml:space="preserve">      000000602:   200        59 L    073 W     6378 Ch    "passwor"</w:t>
        <w:br/>
        <w:br/>
        <w:t xml:space="preserve">       000000599:   200        59 L    073 W     6377 Ch    "passes"</w:t>
        <w:br/>
        <w:br/>
        <w:t xml:space="preserve">        00000060:   200        59 L    073 W     6378 Ch    "passwd"</w:t>
        <w:br/>
        <w:br/>
        <w:t xml:space="preserve">        000000598:   200        59 L    073 W     6377 Ch    "pass"</w:t>
        <w:br/>
        <w:br/>
        <w:t xml:space="preserve">          000000597:   200        59 L    073 W     6379 Ch    "papers"</w:t>
        <w:br/>
        <w:br/>
        <w:t xml:space="preserve">        000000596:   200        59 L    073 W     6379 Ch    "paper"</w:t>
        <w:br/>
        <w:br/>
        <w:t xml:space="preserve">         000000595:   200        59 L    073 W     6379 Ch    "panel"</w:t>
        <w:br/>
        <w:br/>
        <w:t xml:space="preserve">         000000594:   200        59 L    073 W     6378 Ch    "pam"</w:t>
        <w:br/>
        <w:br/>
        <w:t xml:space="preserve">           00000059:   200        59 L    073 W     6379 Ch    "pages"</w:t>
        <w:br/>
        <w:br/>
        <w:t xml:space="preserve">         000000593:   200        59 L    073 W     6379 Ch    "Pages"</w:t>
        <w:br/>
        <w:br/>
        <w:t xml:space="preserve">         000000590:   200        59 L    073 W     6378 Ch    "page"</w:t>
        <w:br/>
        <w:br/>
        <w:t xml:space="preserve">          000000587:   200        59 L    073 W     6378 Ch    "outgoing"</w:t>
        <w:br/>
        <w:br/>
        <w:t xml:space="preserve">      000000589:   200        59 L    073 W     6379 Ch    "pad"</w:t>
        <w:br/>
        <w:br/>
        <w:t xml:space="preserve">           000000604:   200        59 L    073 W     6379 Ch    "passwords"</w:t>
        <w:br/>
        <w:br/>
        <w:t xml:space="preserve">     000000606:   200        59 L    073 W     6379 Ch    "pdf"</w:t>
        <w:br/>
        <w:br/>
        <w:t xml:space="preserve">           00000060:   200        59 L    073 W     6379 Ch    "personals"</w:t>
        <w:br/>
        <w:br/>
        <w:t xml:space="preserve">     00000068:   200        59 L    073 W     6378 Ch    "pi"</w:t>
        <w:br/>
        <w:br/>
        <w:t xml:space="preserve">           000000625:   200        59 L    073 W     6378 Ch    "pop"</w:t>
        <w:br/>
        <w:br/>
        <w:t xml:space="preserve">           000000624:   200        59 L    073 W     6378 Ch    "poll"</w:t>
        <w:br/>
        <w:br/>
        <w:t xml:space="preserve">          000000623:   200        59 L    073 W     6379 Ch    "policy"</w:t>
        <w:br/>
        <w:br/>
        <w:t xml:space="preserve">        000000622:   200        59 L    073 W     6379 Ch    "pol"</w:t>
        <w:br/>
        <w:br/>
        <w:t xml:space="preserve">           00000062:   200        59 L    073 W     6379 Ch    "pl"</w:t>
        <w:br/>
        <w:br/>
        <w:t xml:space="preserve">           000000620:   200        59 L    073 W     6378 Ch    "pls"</w:t>
        <w:br/>
        <w:br/>
        <w:t xml:space="preserve">           00000069:   200        59 L    073 W     6379 Ch    "pl"</w:t>
        <w:br/>
        <w:br/>
        <w:t xml:space="preserve">            00000066:   200        59 L    073 W     6379 Ch    "pics"</w:t>
        <w:br/>
        <w:br/>
        <w:t xml:space="preserve">          00000065:   200        59 L    073 W     6377 Ch    "phpMyAdmin"</w:t>
        <w:br/>
        <w:br/>
        <w:t xml:space="preserve">    00000064:   200        59 L    073 W     6378 Ch    "phpmyadmin"</w:t>
        <w:br/>
        <w:br/>
        <w:t xml:space="preserve">    00000067:   200        59 L    073 W     6379 Ch    "ping"</w:t>
        <w:br/>
        <w:br/>
        <w:t xml:space="preserve">          0000006:   200        59 L    073 W     6379 Ch    "pgsql"</w:t>
        <w:br/>
        <w:br/>
        <w:t xml:space="preserve">         000000608:   200        59 L    073 W     6378 Ch    "perl5"</w:t>
        <w:br/>
        <w:br/>
        <w:t xml:space="preserve">         00000063:   200        59 L    073 W     6378 Ch    "php"</w:t>
        <w:br/>
        <w:br/>
        <w:t xml:space="preserve">           00000062:   200        59 L    073 W     6378 Ch    "phone"</w:t>
        <w:br/>
        <w:br/>
        <w:t xml:space="preserve">         000000609:   200        59 L    073 W     6379 Ch    "personal"</w:t>
        <w:br/>
        <w:br/>
        <w:t xml:space="preserve">      000000626:   200        59 L    073 W     6378 Ch    "portal"</w:t>
        <w:br/>
        <w:br/>
        <w:t xml:space="preserve">        000000605:   200        59 L    073 W     6377 Ch    "path"</w:t>
        <w:br/>
        <w:br/>
        <w:t xml:space="preserve">          000000607:   200        59 L    073 W     6379 Ch    "perl"</w:t>
        <w:br/>
        <w:br/>
        <w:t xml:space="preserve">          000000656:   200        59 L    073 W     6379 Ch    "pulish"</w:t>
        <w:br/>
        <w:br/>
        <w:t xml:space="preserve">       000000640:   200        59 L    073 W     6379 Ch    "processform"</w:t>
        <w:br/>
        <w:br/>
        <w:t xml:space="preserve">   000000632:   200        59 L    073 W     6379 Ch    "press"</w:t>
        <w:br/>
        <w:br/>
        <w:t xml:space="preserve">         000000628:   200        59 L    073 W     6378 Ch    "portlets"</w:t>
        <w:br/>
        <w:br/>
        <w:t xml:space="preserve">      000000675:   200        59 L    073 W     6378 Ch    "reference"</w:t>
        <w:br/>
        <w:br/>
        <w:t xml:space="preserve">     000000674:   200        59 L    073 W     6379 Ch    "redirect"</w:t>
        <w:br/>
        <w:br/>
        <w:t xml:space="preserve">      000000673:   200        59 L    073 W     6378 Ch    "redir"</w:t>
        <w:br/>
        <w:br/>
        <w:t xml:space="preserve">         000000672:   200        59 L    073 W     6378 Ch    "readme"</w:t>
        <w:br/>
        <w:br/>
        <w:t xml:space="preserve">        000000670:   200        59 L    073 W     6379 Ch    "rank"</w:t>
        <w:br/>
        <w:br/>
        <w:t xml:space="preserve">          000000669:   200        59 L    073 W     6378 Ch    "random"</w:t>
        <w:br/>
        <w:br/>
        <w:t xml:space="preserve">        000000668:   200        59 L    073 W     6378 Ch    "ramon"</w:t>
        <w:br/>
        <w:br/>
        <w:t xml:space="preserve">         000000666:   200        59 L    073 W     6379 Ch    "queue"</w:t>
        <w:br/>
        <w:br/>
        <w:t xml:space="preserve">         00000067:   200        59 L    073 W     6379 Ch    "rcs"</w:t>
        <w:br/>
        <w:br/>
        <w:t xml:space="preserve">           000000667:   200        59 L    073 W     6377 Ch    "quote"</w:t>
        <w:br/>
        <w:br/>
        <w:t xml:space="preserve">         000000665:   200        59 L    073 W     6379 Ch    "query"</w:t>
        <w:br/>
        <w:br/>
        <w:t xml:space="preserve">         000000664:   200        59 L    073 W     6378 Ch    "queries"</w:t>
        <w:br/>
        <w:br/>
        <w:t xml:space="preserve">       000000663:   200        59 L    073 W     6379 Ch    "python"</w:t>
        <w:br/>
        <w:br/>
        <w:t xml:space="preserve">        000000662:   200        59 L    073 W     6378 Ch    "pwd"</w:t>
        <w:br/>
        <w:br/>
        <w:t xml:space="preserve">           00000066:   200        59 L    073 W     6379 Ch    "pw"</w:t>
        <w:br/>
        <w:br/>
        <w:t xml:space="preserve">            000000660:   200        59 L    073 W     6379 Ch    "put"</w:t>
        <w:br/>
        <w:br/>
        <w:t xml:space="preserve">           000000659:   200        59 L    073 W     6379 Ch    "purchases"</w:t>
        <w:br/>
        <w:br/>
        <w:t xml:space="preserve">     000000658:   200        59 L    073 W     6378 Ch    "purchase"</w:t>
        <w:br/>
        <w:br/>
        <w:t xml:space="preserve">      000000655:   200        59 L    073 W     6378 Ch    "pulic"</w:t>
        <w:br/>
        <w:br/>
        <w:t xml:space="preserve">        000000657:   200        59 L    073 W     6378 Ch    "pulisher"</w:t>
        <w:br/>
        <w:br/>
        <w:t xml:space="preserve">     000000654:   200        59 L    073 W     6378 Ch    "pu"</w:t>
        <w:br/>
        <w:br/>
        <w:t xml:space="preserve">           000000653:   200        59 L    073 W     6379 Ch    "ps"</w:t>
        <w:br/>
        <w:br/>
        <w:t xml:space="preserve">            000000652:   200        59 L    073 W     6379 Ch    "proy"</w:t>
        <w:br/>
        <w:br/>
        <w:t xml:space="preserve">         00000065:   200        59 L    073 W     6379 Ch    "protected"</w:t>
        <w:br/>
        <w:br/>
        <w:t xml:space="preserve">     000000650:   200        59 L    073 W     6378 Ch    "protect"</w:t>
        <w:br/>
        <w:br/>
        <w:t xml:space="preserve">       000000649:   200        59 L    073 W     6379 Ch    "properties"</w:t>
        <w:br/>
        <w:br/>
        <w:t xml:space="preserve">    000000648:   200        59 L    073 W     6379 Ch    "proof"</w:t>
        <w:br/>
        <w:br/>
        <w:t xml:space="preserve">         000000647:   200        59 L    073 W     6379 Ch    "project"</w:t>
        <w:br/>
        <w:br/>
        <w:t xml:space="preserve">       000000646:   200        59 L    073 W     6376 Ch    "program"</w:t>
        <w:br/>
        <w:br/>
        <w:t xml:space="preserve">       000000645:   200        59 L    073 W     6377 Ch    "profile"</w:t>
        <w:br/>
        <w:br/>
        <w:t xml:space="preserve">       000000643:   200        59 L    073 W     6379 Ch    "products"</w:t>
        <w:br/>
        <w:br/>
        <w:t xml:space="preserve">      000000642:   200        59 L    073 W     6378 Ch    "production"</w:t>
        <w:br/>
        <w:br/>
        <w:t xml:space="preserve">    000000639:   200        59 L    073 W     6379 Ch    "process"</w:t>
        <w:br/>
        <w:br/>
        <w:t xml:space="preserve">       000000644:   200        59 L    073 W     6378 Ch    "professor"</w:t>
        <w:br/>
        <w:br/>
        <w:t xml:space="preserve">     000000638:   200        59 L    073 W     6378 Ch    "privs"</w:t>
        <w:br/>
        <w:br/>
        <w:t xml:space="preserve">         000000637:   200        59 L    073 W     6377 Ch    "private"</w:t>
        <w:br/>
        <w:br/>
        <w:t xml:space="preserve">       000000636:   200        59 L    073 W     6378 Ch    "priv"</w:t>
        <w:br/>
        <w:br/>
        <w:t xml:space="preserve">          000000635:   200        59 L    073 W     6379 Ch    "printenv"</w:t>
        <w:br/>
        <w:br/>
        <w:t xml:space="preserve">      00000064:   200        59 L    073 W     6378 Ch    "prod"</w:t>
        <w:br/>
        <w:br/>
        <w:t xml:space="preserve">          000000634:   200        59 L    073 W     6379 Ch    "print"</w:t>
        <w:br/>
        <w:br/>
        <w:t xml:space="preserve">         00000063:   200        59 L    073 W     6378 Ch    "power"</w:t>
        <w:br/>
        <w:br/>
        <w:t xml:space="preserve">         000000633:   200        59 L    073 W     6378 Ch    "preview"</w:t>
        <w:br/>
        <w:br/>
        <w:t xml:space="preserve">       000000630:   200        59 L    073 W     6378 Ch    "postgres"</w:t>
        <w:br/>
        <w:br/>
        <w:t xml:space="preserve">      000000627:   200        59 L    073 W     6378 Ch    "portlet"</w:t>
        <w:br/>
        <w:br/>
        <w:t xml:space="preserve">       000000629:   200        59 L    073 W     6378 Ch    "post"</w:t>
        <w:br/>
        <w:br/>
        <w:t xml:space="preserve">          000000676:   200        59 L    073 W     6379 Ch    "references"</w:t>
        <w:br/>
        <w:br/>
        <w:t xml:space="preserve">    000000678:   200        59 L    073 W     6379 Ch    "reginternal"</w:t>
        <w:br/>
        <w:br/>
        <w:t xml:space="preserve">   000000682:   200        59 L    073 W     6379 Ch    "release"</w:t>
        <w:br/>
        <w:br/>
        <w:t xml:space="preserve">       000000690:   200        59 L    073 W     6379 Ch    "research"</w:t>
        <w:br/>
        <w:br/>
        <w:t xml:space="preserve">      000000696:   200        59 L    073 W     6378 Ch    "retail"</w:t>
        <w:br/>
        <w:br/>
        <w:t xml:space="preserve">        000000695:   200        59 L    073 W     6379 Ch    "restricted"</w:t>
        <w:br/>
        <w:br/>
        <w:t xml:space="preserve">    000000694:   200        59 L    073 W     6379 Ch    "responder"</w:t>
        <w:br/>
        <w:br/>
        <w:t xml:space="preserve">     000000693:   200        59 L    073 W     6378 Ch    "resources"</w:t>
        <w:br/>
        <w:br/>
        <w:t xml:space="preserve">     000000697:   200        59 L    073 W     6379 Ch    "right"</w:t>
        <w:br/>
        <w:br/>
        <w:t xml:space="preserve">         000000689:   200        59 L    073 W     6379 Ch    "requisite"</w:t>
        <w:br/>
        <w:br/>
        <w:t xml:space="preserve">     00000069:   200        59 L    073 W     6379 Ch    "reseller"</w:t>
        <w:br/>
        <w:br/>
        <w:t xml:space="preserve">      000000688:   200        59 L    073 W     6378 Ch    "reports"</w:t>
        <w:br/>
        <w:br/>
        <w:t xml:space="preserve">       000000687:   200        59 L    073 W     6378 Ch    "report"</w:t>
        <w:br/>
        <w:br/>
        <w:t xml:space="preserve">        000000692:   200        59 L    073 W     6378 Ch    "resource"</w:t>
        <w:br/>
        <w:br/>
        <w:t xml:space="preserve">      000000686:   200        59 L    073 W     6379 Ch    "removed"</w:t>
        <w:br/>
        <w:br/>
        <w:t xml:space="preserve">       000000685:   200        59 L    073 W     6379 Ch    "remote"</w:t>
        <w:br/>
        <w:br/>
        <w:t xml:space="preserve">        000000684:   200        59 L    073 W     6378 Ch    "reminder"</w:t>
        <w:br/>
        <w:br/>
        <w:t xml:space="preserve">      00000068:   200        59 L    073 W     6378 Ch    "registered"</w:t>
        <w:br/>
        <w:br/>
        <w:t xml:space="preserve">    000000683:   200        59 L    073 W     6378 Ch    "remind"</w:t>
        <w:br/>
        <w:br/>
        <w:t xml:space="preserve">        000000680:   200        59 L    073 W     6379 Ch    "register"</w:t>
        <w:br/>
        <w:br/>
        <w:t xml:space="preserve">      000000677:   200        59 L    073 W     6379 Ch    "reg"</w:t>
        <w:br/>
        <w:br/>
        <w:t xml:space="preserve">           000000698:   200        59 L    073 W     6379 Ch    "root"</w:t>
        <w:br/>
        <w:br/>
        <w:t xml:space="preserve">         000000679:   200        59 L    073 W     6379 Ch    "regional"</w:t>
        <w:br/>
        <w:br/>
        <w:t xml:space="preserve">      000000700:   200        59 L    073 W     6378 Ch    "root"</w:t>
        <w:br/>
        <w:br/>
        <w:t xml:space="preserve">          000000704:   200        59 L    073 W     6379 Ch    "rss"</w:t>
        <w:br/>
        <w:br/>
        <w:t xml:space="preserve">           00000072:   200        59 L    073 W     6378 Ch    "schema"</w:t>
        <w:br/>
        <w:br/>
        <w:t xml:space="preserve">        00000072:   200        59 L    073 W     6378 Ch    "section"</w:t>
        <w:br/>
        <w:br/>
        <w:t xml:space="preserve">       000000720:   200        59 L    073 W     6379 Ch    "secrets"</w:t>
        <w:br/>
        <w:br/>
        <w:t xml:space="preserve">       00000079:   200        59 L    073 W     6378 Ch    "secret"</w:t>
        <w:br/>
        <w:br/>
        <w:t xml:space="preserve">        00000078:   200        59 L    073 W     6378 Ch    "search"</w:t>
        <w:br/>
        <w:br/>
        <w:t xml:space="preserve">        00000077:   200        59 L    073 W     6379 Ch    "sdk"</w:t>
        <w:br/>
        <w:br/>
        <w:t xml:space="preserve">           000000722:   200        59 L    073 W     6379 Ch    "sections"</w:t>
        <w:br/>
        <w:br/>
        <w:t xml:space="preserve">      00000076:   200        59 L    073 W     6379 Ch    "scripts"</w:t>
        <w:br/>
        <w:br/>
        <w:t xml:space="preserve">       00000075:   200        59 L    073 W     6379 Ch    "script"</w:t>
        <w:br/>
        <w:br/>
        <w:t xml:space="preserve">        00000074:   200        59 L    073 W     6378 Ch    "scratc"</w:t>
        <w:br/>
        <w:br/>
        <w:t xml:space="preserve">        0000007:   200        59 L    073 W     6379 Ch    "saved"</w:t>
        <w:br/>
        <w:br/>
        <w:t xml:space="preserve">         00000073:   200        59 L    073 W     6379 Ch    "scr"</w:t>
        <w:br/>
        <w:br/>
        <w:t xml:space="preserve">           00000070:   200        59 L    073 W     6376 Ch    "save"</w:t>
        <w:br/>
        <w:br/>
        <w:t xml:space="preserve">          000000709:   200        59 L    073 W     6379 Ch    "samples"</w:t>
        <w:br/>
        <w:br/>
        <w:t xml:space="preserve">       000000708:   200        59 L    073 W     6378 Ch    "sample"</w:t>
        <w:br/>
        <w:br/>
        <w:t xml:space="preserve">        000000707:   200        59 L    073 W     6378 Ch    "sales"</w:t>
        <w:br/>
        <w:br/>
        <w:t xml:space="preserve">         000000706:   200        59 L    073 W     6379 Ch    "run"</w:t>
        <w:br/>
        <w:br/>
        <w:t xml:space="preserve">           000000703:   200        59 L    073 W     6379 Ch    "rpc"</w:t>
        <w:br/>
        <w:br/>
        <w:t xml:space="preserve">           000000705:   200        59 L    073 W     6379 Ch    "rules"</w:t>
        <w:br/>
        <w:br/>
        <w:t xml:space="preserve">         000000702:   200        59 L    073 W     6379 Ch    "router"</w:t>
        <w:br/>
        <w:br/>
        <w:t xml:space="preserve">        000000699:   200        59 L    073 W     6379 Ch    "rootics"</w:t>
        <w:br/>
        <w:br/>
        <w:t xml:space="preserve">      00000070:   200        59 L    073 W     6379 Ch    "route"</w:t>
        <w:br/>
        <w:br/>
        <w:t xml:space="preserve">         000000723:   200        59 L    073 W     6379 Ch    "secure"</w:t>
        <w:br/>
        <w:br/>
        <w:t xml:space="preserve">        000000724:   200        59 L    073 W     6378 Ch    "secured"</w:t>
        <w:br/>
        <w:br/>
        <w:t xml:space="preserve">       000000726:   200        59 L    073 W     6378 Ch    "select"</w:t>
        <w:br/>
        <w:br/>
        <w:t xml:space="preserve">        000000730:   200        59 L    073 W     6378 Ch    "sensepost"</w:t>
        <w:br/>
        <w:br/>
        <w:t xml:space="preserve">     000000738:   200        59 L    073 W     6379 Ch    "servlet"</w:t>
        <w:br/>
        <w:br/>
        <w:t xml:space="preserve">       000000754:   200        59 L    073 W     6377 Ch    "show"</w:t>
        <w:br/>
        <w:br/>
        <w:t xml:space="preserve">          000000773:   200        59 L    073 W     6379 Ch    "someody"</w:t>
        <w:br/>
        <w:br/>
        <w:t xml:space="preserve">      000000772:   200        59 L    073 W     6379 Ch    "solutions"</w:t>
        <w:br/>
        <w:br/>
        <w:t xml:space="preserve">     00000077:   200        59 L    073 W     6378 Ch    "solaris"</w:t>
        <w:br/>
        <w:br/>
        <w:t xml:space="preserve">       000000770:   200        59 L    073 W     6378 Ch    "software"</w:t>
        <w:br/>
        <w:br/>
        <w:t xml:space="preserve">      000000769:   200        59 L    073 W     6377 Ch    "soapdocs"</w:t>
        <w:br/>
        <w:br/>
        <w:t xml:space="preserve">      000000768:   200        59 L    073 W     6379 Ch    "soap"</w:t>
        <w:br/>
        <w:br/>
        <w:t xml:space="preserve">          000000767:   200        59 L    073 W     6378 Ch    "snoop"</w:t>
        <w:br/>
        <w:br/>
        <w:t xml:space="preserve">         000000765:   200        59 L    073 W     6378 Ch    "SiteServer"</w:t>
        <w:br/>
        <w:br/>
        <w:t xml:space="preserve">    000000766:   200        59 L    073 W     6378 Ch    "small"</w:t>
        <w:br/>
        <w:br/>
        <w:t xml:space="preserve">         000000764:   200        59 L    073 W     6378 Ch    "sites"</w:t>
        <w:br/>
        <w:br/>
        <w:t xml:space="preserve">         000000763:   200        59 L    073 W     6379 Ch    "sitemap"</w:t>
        <w:br/>
        <w:br/>
        <w:t xml:space="preserve">       000000762:   200        59 L    073 W     6379 Ch    "site"</w:t>
        <w:br/>
        <w:br/>
        <w:t xml:space="preserve">          00000076:   200        59 L    073 W     6378 Ch    "single"</w:t>
        <w:br/>
        <w:br/>
        <w:t xml:space="preserve">        000000760:   200        59 L    073 W     6378 Ch    "simple"</w:t>
        <w:br/>
        <w:br/>
        <w:t xml:space="preserve">        000000759:   200        59 L    073 W     6379 Ch    "signin"</w:t>
        <w:br/>
        <w:br/>
        <w:t xml:space="preserve">        000000758:   200        59 L    073 W     6379 Ch    "signature"</w:t>
        <w:br/>
        <w:br/>
        <w:t xml:space="preserve">     000000757:   200        59 L    073 W     6378 Ch    "sign"</w:t>
        <w:br/>
        <w:br/>
        <w:t xml:space="preserve">          000000756:   200        59 L    073 W     6379 Ch    "shtml"</w:t>
        <w:br/>
        <w:br/>
        <w:t xml:space="preserve">         000000753:   200        59 L    073 W     6378 Ch    "shopper"</w:t>
        <w:br/>
        <w:br/>
        <w:t xml:space="preserve">       000000755:   200        59 L    073 W     6378 Ch    "showcode"</w:t>
        <w:br/>
        <w:br/>
        <w:t xml:space="preserve">      000000752:   200        59 L    073 W     6378 Ch    "shop"</w:t>
        <w:br/>
        <w:br/>
        <w:t xml:space="preserve">          00000075:   200        59 L    073 W     6377 Ch    "shit"</w:t>
        <w:br/>
        <w:br/>
        <w:t xml:space="preserve">          000000750:   200        59 L    073 W     6379 Ch    "shell"</w:t>
        <w:br/>
        <w:br/>
        <w:t xml:space="preserve">         000000749:   200        59 L    073 W     6378 Ch    "shared"</w:t>
        <w:br/>
        <w:br/>
        <w:t xml:space="preserve">        000000748:   200        59 L    073 W     6378 Ch    "share"</w:t>
        <w:br/>
        <w:br/>
        <w:t xml:space="preserve">         000000747:   200        59 L    073 W     6379 Ch    "setup"</w:t>
        <w:br/>
        <w:br/>
        <w:t xml:space="preserve">         000000746:   200        59 L    073 W     6379 Ch    "settings"</w:t>
        <w:br/>
        <w:br/>
        <w:t xml:space="preserve">      000000745:   200        59 L    073 W     6378 Ch    "setting"</w:t>
        <w:br/>
        <w:br/>
        <w:t xml:space="preserve">       000000744:   200        59 L    073 W     6378 Ch    "set"</w:t>
        <w:br/>
        <w:br/>
        <w:t xml:space="preserve">           000000743:   200        59 L    073 W     6379 Ch    "sessions"</w:t>
        <w:br/>
        <w:br/>
        <w:t xml:space="preserve">      000000742:   200        59 L    073 W     6379 Ch    "session"</w:t>
        <w:br/>
        <w:br/>
        <w:t xml:space="preserve">       00000074:   200        59 L    073 W     6379 Ch    "Servlets"</w:t>
        <w:br/>
        <w:br/>
        <w:t xml:space="preserve">      000000740:   200        59 L    073 W     6379 Ch    "servlets"</w:t>
        <w:br/>
        <w:br/>
        <w:t xml:space="preserve">      000000737:   200        59 L    073 W     6378 Ch    "services"</w:t>
        <w:br/>
        <w:br/>
        <w:t xml:space="preserve">      000000739:   200        59 L    073 W     6379 Ch    "Servlet"</w:t>
        <w:br/>
        <w:br/>
        <w:t xml:space="preserve">       000000736:   200        59 L    073 W     6378 Ch    "service"</w:t>
        <w:br/>
        <w:br/>
        <w:t xml:space="preserve">       000000735:   200        59 L    073 W     6379 Ch    "server_stats"</w:t>
        <w:br/>
        <w:br/>
        <w:t xml:space="preserve">  000000734:   200        59 L    073 W     6379 Ch    "servers"</w:t>
        <w:br/>
        <w:br/>
        <w:t xml:space="preserve">       000000732:   200        59 L    073 W     6379 Ch    "sent"</w:t>
        <w:br/>
        <w:br/>
        <w:t xml:space="preserve">          000000733:   200        59 L    073 W     6378 Ch    "server"</w:t>
        <w:br/>
        <w:br/>
        <w:t xml:space="preserve">        000000729:   200        59 L    073 W     6378 Ch    "sendmail"</w:t>
        <w:br/>
        <w:br/>
        <w:t xml:space="preserve">      00000073:   200        59 L    073 W     6379 Ch    "sensor"</w:t>
        <w:br/>
        <w:br/>
        <w:t xml:space="preserve">        000000728:   200        59 L    073 W     6377 Ch    "send"</w:t>
        <w:br/>
        <w:br/>
        <w:t xml:space="preserve">          000000727:   200        59 L    073 W     6379 Ch    "sell"</w:t>
        <w:br/>
        <w:br/>
        <w:t xml:space="preserve">          000000725:   200        59 L    073 W     6378 Ch    "security"</w:t>
        <w:br/>
        <w:br/>
        <w:t xml:space="preserve">      000000774:   200        59 L    073 W     6378 Ch    "source"</w:t>
        <w:br/>
        <w:br/>
        <w:t xml:space="preserve">        000000776:   200        59 L    073 W     6379 Ch    "Sources"</w:t>
        <w:br/>
        <w:br/>
        <w:t xml:space="preserve">       000000780:   200        59 L    073 W     6379 Ch    "sqladmin"</w:t>
        <w:br/>
        <w:br/>
        <w:t xml:space="preserve">      000000788:   200        59 L    073 W     6379 Ch    "startpage"</w:t>
        <w:br/>
        <w:br/>
        <w:t xml:space="preserve">     000000796:   200        59 L    073 W     6379 Ch    "stop"</w:t>
        <w:br/>
        <w:br/>
        <w:t xml:space="preserve">          000000795:   200        59 L    073 W     6379 Ch    "status"</w:t>
        <w:br/>
        <w:br/>
        <w:t xml:space="preserve">        000000794:   200        59 L    073 W     6378 Ch    "Stats"</w:t>
        <w:br/>
        <w:br/>
        <w:t xml:space="preserve">         000000793:   200        59 L    073 W     6378 Ch    "stats"</w:t>
        <w:br/>
        <w:br/>
        <w:t xml:space="preserve">         000000792:   200        59 L    073 W     6379 Ch    "Statistics"</w:t>
        <w:br/>
        <w:br/>
        <w:t xml:space="preserve">    00000079:   200        59 L    073 W     6378 Ch    "statistics"</w:t>
        <w:br/>
        <w:br/>
        <w:t xml:space="preserve">    000000790:   200        59 L    073 W     6377 Ch    "statistic"</w:t>
        <w:br/>
        <w:br/>
        <w:t xml:space="preserve">     000000787:   200        59 L    073 W     6379 Ch    "start"</w:t>
        <w:br/>
        <w:br/>
        <w:t xml:space="preserve">         000000789:   200        59 L    073 W     6379 Ch    "stat"</w:t>
        <w:br/>
        <w:br/>
        <w:t xml:space="preserve">          000000786:   200        59 L    073 W     6379 Ch    "staff"</w:t>
        <w:br/>
        <w:br/>
        <w:t xml:space="preserve">         000000785:   200        59 L    073 W     6378 Ch    "ssl"</w:t>
        <w:br/>
        <w:br/>
        <w:t xml:space="preserve">           000000784:   200        59 L    073 W     6379 Ch    "ssi"</w:t>
        <w:br/>
        <w:br/>
        <w:t xml:space="preserve">           000000783:   200        59 L    073 W     6378 Ch    "srv"</w:t>
        <w:br/>
        <w:br/>
        <w:t xml:space="preserve">           000000782:   200        59 L    073 W     6379 Ch    "srchad"</w:t>
        <w:br/>
        <w:br/>
        <w:t xml:space="preserve">        000000779:   200        59 L    073 W     6379 Ch    "sql"</w:t>
        <w:br/>
        <w:br/>
        <w:t xml:space="preserve">           00000078:   200        59 L    073 W     6378 Ch    "src"</w:t>
        <w:br/>
        <w:br/>
        <w:t xml:space="preserve">           000000778:   200        59 L    073 W     6379 Ch    "spanish"</w:t>
        <w:br/>
        <w:br/>
        <w:t xml:space="preserve">       000000775:   200        59 L    073 W     6379 Ch    "sources"</w:t>
        <w:br/>
        <w:br/>
        <w:t xml:space="preserve">       000000777:   200        59 L    073 W     6378 Ch    "spain"</w:t>
        <w:br/>
        <w:br/>
        <w:t xml:space="preserve">         000000799:   200        59 L    073 W     6379 Ch    "string"</w:t>
        <w:br/>
        <w:br/>
        <w:t xml:space="preserve">        000000797:   200        59 L    073 W     6377 Ch    "store"</w:t>
        <w:br/>
        <w:br/>
        <w:t xml:space="preserve">         000000803:   200        59 L    073 W     6379 Ch    "stylesheet"</w:t>
        <w:br/>
        <w:br/>
        <w:t xml:space="preserve">    0000008:   200        59 L    073 W     6378 Ch    "survey"</w:t>
        <w:br/>
        <w:br/>
        <w:t xml:space="preserve">        00000089:   200        59 L    073 W     6378 Ch    "tale"</w:t>
        <w:br/>
        <w:br/>
        <w:t xml:space="preserve">         00000088:   200        59 L    073 W     6379 Ch    "system"</w:t>
        <w:br/>
        <w:br/>
        <w:t xml:space="preserve">        00000087:   200        59 L    073 W     6379 Ch    "sysadmin"</w:t>
        <w:br/>
        <w:br/>
        <w:t xml:space="preserve">      00000086:   200        59 L    073 W     6378 Ch    "sys"</w:t>
        <w:br/>
        <w:br/>
        <w:t xml:space="preserve">           00000085:   200        59 L    073 W     6379 Ch    "sw"</w:t>
        <w:br/>
        <w:br/>
        <w:t xml:space="preserve">            00000084:   200        59 L    073 W     6378 Ch    "svr"</w:t>
        <w:br/>
        <w:br/>
        <w:t xml:space="preserve">           00000083:   200        59 L    073 W     6379 Ch    "svn"</w:t>
        <w:br/>
        <w:br/>
        <w:t xml:space="preserve">           00000080:   200        59 L    073 W     6379 Ch    "supported"</w:t>
        <w:br/>
        <w:br/>
        <w:t xml:space="preserve">     00000082:   200        59 L    073 W     6379 Ch    "svc"</w:t>
        <w:br/>
        <w:br/>
        <w:t xml:space="preserve">           000000809:   200        59 L    073 W     6379 Ch    "support"</w:t>
        <w:br/>
        <w:br/>
        <w:t xml:space="preserve">       000000808:   200        59 L    073 W     6378 Ch    "super"</w:t>
        <w:br/>
        <w:br/>
        <w:t xml:space="preserve">         000000807:   200        59 L    073 W     6378 Ch    "sun"</w:t>
        <w:br/>
        <w:br/>
        <w:t xml:space="preserve">           000000806:   200        59 L    073 W     6378 Ch    "sumitter"</w:t>
        <w:br/>
        <w:br/>
        <w:t xml:space="preserve">     000000805:   200        59 L    073 W     6378 Ch    "sumit"</w:t>
        <w:br/>
        <w:br/>
        <w:t xml:space="preserve">        000000802:   200        59 L    073 W     6379 Ch    "style"</w:t>
        <w:br/>
        <w:br/>
        <w:t xml:space="preserve">         000000804:   200        59 L    073 W     6379 Ch    "stylesheets"</w:t>
        <w:br/>
        <w:br/>
        <w:t xml:space="preserve">   00000080:   200        59 L    073 W     6379 Ch    "stuff"</w:t>
        <w:br/>
        <w:br/>
        <w:t xml:space="preserve">         000000798:   200        59 L    073 W     6379 Ch    "story"</w:t>
        <w:br/>
        <w:br/>
        <w:t xml:space="preserve">         000000800:   200        59 L    073 W     6378 Ch    "student"</w:t>
        <w:br/>
        <w:br/>
        <w:t xml:space="preserve">       000000820:   200        59 L    073 W     6378 Ch    "tag"</w:t>
        <w:br/>
        <w:br/>
        <w:t xml:space="preserve">           000000822:   200        59 L    073 W     6379 Ch    "tar"</w:t>
        <w:br/>
        <w:br/>
        <w:t xml:space="preserve">           000000826:   200        59 L    073 W     6379 Ch    "template"</w:t>
        <w:br/>
        <w:br/>
        <w:t xml:space="preserve">      000000834:   200        59 L    073 W     6379 Ch    "tet"</w:t>
        <w:br/>
        <w:br/>
        <w:t xml:space="preserve">          000000840:   200        59 L    073 W     6379 Ch    "toolar"</w:t>
        <w:br/>
        <w:br/>
        <w:t xml:space="preserve">       000000839:   200        59 L    073 W     6378 Ch    "tool"</w:t>
        <w:br/>
        <w:br/>
        <w:t xml:space="preserve">          000000838:   200        59 L    073 W     6378 Ch    "today"</w:t>
        <w:br/>
        <w:br/>
        <w:t xml:space="preserve">         000000837:   200        59 L    073 W     6379 Ch    "tmp"</w:t>
        <w:br/>
        <w:br/>
        <w:t xml:space="preserve">           000000836:   200        59 L    073 W     6378 Ch    "ticket"</w:t>
        <w:br/>
        <w:br/>
        <w:t xml:space="preserve">        000000833:   200        59 L    073 W     6379 Ch    "tests"</w:t>
        <w:br/>
        <w:br/>
        <w:t xml:space="preserve">         000000835:   200        59 L    073 W     6379 Ch    "tets"</w:t>
        <w:br/>
        <w:br/>
        <w:t xml:space="preserve">         000000832:   200        59 L    073 W     6378 Ch    "testing"</w:t>
        <w:br/>
        <w:br/>
        <w:t xml:space="preserve">       00000083:   200        59 L    073 W     6379 Ch    "test"</w:t>
        <w:br/>
        <w:br/>
        <w:t xml:space="preserve">          000000830:   200        59 L    073 W     6379 Ch    "terminal"</w:t>
        <w:br/>
        <w:br/>
        <w:t xml:space="preserve">      000000829:   200        59 L    073 W     6378 Ch    "temps"</w:t>
        <w:br/>
        <w:br/>
        <w:t xml:space="preserve">         000000828:   200        59 L    073 W     6378 Ch    "temporal"</w:t>
        <w:br/>
        <w:br/>
        <w:t xml:space="preserve">      000000825:   200        59 L    073 W     6379 Ch    "temp"</w:t>
        <w:br/>
        <w:br/>
        <w:t xml:space="preserve">          000000827:   200        59 L    073 W     6379 Ch    "templates"</w:t>
        <w:br/>
        <w:br/>
        <w:t xml:space="preserve">     000000824:   200        59 L    073 W     6378 Ch    "tech"</w:t>
        <w:br/>
        <w:br/>
        <w:t xml:space="preserve">          00000082:   200        59 L    073 W     6378 Ch    "tape"</w:t>
        <w:br/>
        <w:br/>
        <w:t xml:space="preserve">          000000823:   200        59 L    073 W     6379 Ch    "target"</w:t>
        <w:br/>
        <w:br/>
        <w:t xml:space="preserve">        00000084:   200        59 L    073 W     6379 Ch    "tools"</w:t>
        <w:br/>
        <w:br/>
        <w:t xml:space="preserve">         000000843:   200        59 L    073 W     6378 Ch    "topics"</w:t>
        <w:br/>
        <w:br/>
        <w:t xml:space="preserve">        000000847:   200        59 L    073 W     6379 Ch    "traffic"</w:t>
        <w:br/>
        <w:br/>
        <w:t xml:space="preserve">       000000855:   200        59 L    073 W     6378 Ch    "trees"</w:t>
        <w:br/>
        <w:br/>
        <w:t xml:space="preserve">         000000862:   200        59 L    073 W     6378 Ch    "updates"</w:t>
        <w:br/>
        <w:br/>
        <w:t xml:space="preserve">       00000086:   200        59 L    073 W     6379 Ch    "update"</w:t>
        <w:br/>
        <w:br/>
        <w:t xml:space="preserve">        000000859:   200        59 L    073 W     6379 Ch    "uni"</w:t>
        <w:br/>
        <w:br/>
        <w:t xml:space="preserve">          000000860:   200        59 L    073 W     6379 Ch    "up"</w:t>
        <w:br/>
        <w:br/>
        <w:t xml:space="preserve">            000000858:   200        59 L    073 W     6378 Ch    "uninstall"</w:t>
        <w:br/>
        <w:br/>
        <w:t xml:space="preserve">     000000857:   200        59 L    073 W     6379 Ch    "uddi"</w:t>
        <w:br/>
        <w:br/>
        <w:t xml:space="preserve">          000000854:   200        59 L    073 W     6379 Ch    "tree"</w:t>
        <w:br/>
        <w:br/>
        <w:t xml:space="preserve">          000000856:   200        59 L    073 W     6379 Ch    "tutorial"</w:t>
        <w:br/>
        <w:br/>
        <w:t xml:space="preserve">      000000853:   200        59 L    073 W     6379 Ch    "trash"</w:t>
        <w:br/>
        <w:br/>
        <w:t xml:space="preserve">         000000852:   200        59 L    073 W     6379 Ch    "trap"</w:t>
        <w:br/>
        <w:br/>
        <w:t xml:space="preserve">          00000085:   200        59 L    073 W     6378 Ch    "transport"</w:t>
        <w:br/>
        <w:br/>
        <w:t xml:space="preserve">     000000850:   200        59 L    073 W     6378 Ch    "transfer"</w:t>
        <w:br/>
        <w:br/>
        <w:t xml:space="preserve">      000000846:   200        59 L    073 W     6379 Ch    "trace"</w:t>
        <w:br/>
        <w:br/>
        <w:t xml:space="preserve">         000000849:   200        59 L    073 W     6378 Ch    "transactions"</w:t>
        <w:br/>
        <w:br/>
        <w:t xml:space="preserve">  000000848:   200        59 L    073 W     6377 Ch    "transaction"</w:t>
        <w:br/>
        <w:br/>
        <w:t xml:space="preserve">   000000845:   200        59 L    073 W     6378 Ch    "tpv"</w:t>
        <w:br/>
        <w:br/>
        <w:t xml:space="preserve">           000000842:   200        59 L    073 W     6378 Ch    "top"</w:t>
        <w:br/>
        <w:br/>
        <w:t xml:space="preserve">           000000844:   200        59 L    073 W     6378 Ch    "tour"</w:t>
        <w:br/>
        <w:br/>
        <w:t xml:space="preserve">          000000863:   200        59 L    073 W     6378 Ch    "upload"</w:t>
        <w:br/>
        <w:br/>
        <w:t xml:space="preserve">        000000865:   200        59 L    073 W     6379 Ch    "uploads"</w:t>
        <w:br/>
        <w:br/>
        <w:t xml:space="preserve">       000000869:   200        59 L    073 W     6378 Ch    "usr"</w:t>
        <w:br/>
        <w:br/>
        <w:t xml:space="preserve">           000000877:   200        59 L    073 W     6378 Ch    "vap"</w:t>
        <w:br/>
        <w:br/>
        <w:t xml:space="preserve">           000000886:   200        59 L    073 W     6378 Ch    "views"</w:t>
        <w:br/>
        <w:br/>
        <w:t xml:space="preserve">         000000885:   200        59 L    073 W     6379 Ch    "viewer"</w:t>
        <w:br/>
        <w:br/>
        <w:t xml:space="preserve">        000000884:   200        59 L    073 W     6378 Ch    "view"</w:t>
        <w:br/>
        <w:br/>
        <w:t xml:space="preserve">          000000883:   200        59 L    073 W     6377 Ch    "vfs"</w:t>
        <w:br/>
        <w:br/>
        <w:t xml:space="preserve">           00000088:   200        59 L    073 W     6379 Ch    "vscript"</w:t>
        <w:br/>
        <w:br/>
        <w:t xml:space="preserve">      000000882:   200        59 L    073 W     6377 Ch    "vscripts"</w:t>
        <w:br/>
        <w:br/>
        <w:t xml:space="preserve">     000000880:   200        59 L    073 W     6378 Ch    "vs"</w:t>
        <w:br/>
        <w:br/>
        <w:t xml:space="preserve">           000000879:   200        59 L    073 W     6379 Ch    "v"</w:t>
        <w:br/>
        <w:br/>
        <w:t xml:space="preserve">            000000876:   200        59 L    073 W     6379 Ch    "validatior"</w:t>
        <w:br/>
        <w:br/>
        <w:t xml:space="preserve">    000000878:   200        59 L    073 W     6377 Ch    "var"</w:t>
        <w:br/>
        <w:br/>
        <w:t xml:space="preserve">           000000875:   200        59 L    073 W     6378 Ch    "validation"</w:t>
        <w:br/>
        <w:br/>
        <w:t xml:space="preserve">    000000874:   200        59 L    073 W     6379 Ch    "utils"</w:t>
        <w:br/>
        <w:br/>
        <w:t xml:space="preserve">         000000873:   200        59 L    073 W     6377 Ch    "utility"</w:t>
        <w:br/>
        <w:br/>
        <w:t xml:space="preserve">       000000872:   200        59 L    073 W     6379 Ch    "utilities"</w:t>
        <w:br/>
        <w:br/>
        <w:t xml:space="preserve">     00000087:   200        59 L    073 W     6379 Ch    "util"</w:t>
        <w:br/>
        <w:br/>
        <w:t xml:space="preserve">          000000868:   200        59 L    073 W     6378 Ch    "users"</w:t>
        <w:br/>
        <w:br/>
        <w:t xml:space="preserve">         000000870:   200        59 L    073 W     6378 Ch    "ustats"</w:t>
        <w:br/>
        <w:br/>
        <w:t xml:space="preserve">        000000867:   200        59 L    073 W     6379 Ch    "user"</w:t>
        <w:br/>
        <w:br/>
        <w:t xml:space="preserve">          000000864:   200        59 L    073 W     6379 Ch    "uploader"</w:t>
        <w:br/>
        <w:br/>
        <w:t xml:space="preserve">      000000866:   200        59 L    073 W     6378 Ch    "usage"</w:t>
        <w:br/>
        <w:br/>
        <w:t xml:space="preserve">         000000889:   200        59 L    073 W     6379 Ch    "vpn"</w:t>
        <w:br/>
        <w:br/>
        <w:t xml:space="preserve">           000000887:   200        59 L    073 W     6378 Ch    "virtual"</w:t>
        <w:br/>
        <w:br/>
        <w:t xml:space="preserve">       000000893:   200        59 L    073 W     6379 Ch    "W3SVC"</w:t>
        <w:br/>
        <w:br/>
        <w:t xml:space="preserve">         00000090:   200        59 L    073 W     6378 Ch    "weadmin"</w:t>
        <w:br/>
        <w:br/>
        <w:t xml:space="preserve">      000000908:   200        59 L    073 W     6379 Ch    "wehits"</w:t>
        <w:br/>
        <w:br/>
        <w:t xml:space="preserve">       000000906:   200        59 L    073 W     6379 Ch    "wedav"</w:t>
        <w:br/>
        <w:br/>
        <w:t xml:space="preserve">        000000907:   200        59 L    073 W     6378 Ch    "wedist"</w:t>
        <w:br/>
        <w:br/>
        <w:t xml:space="preserve">       000000905:   200        59 L    073 W     6378 Ch    "wedata"</w:t>
        <w:br/>
        <w:br/>
        <w:t xml:space="preserve">       000000904:   200        59 L    073 W     6378 Ch    "wecart"</w:t>
        <w:br/>
        <w:br/>
        <w:t xml:space="preserve">       000000903:   200        59 L    073 W     6378 Ch    "weoard"</w:t>
        <w:br/>
        <w:br/>
        <w:t xml:space="preserve">      000000900:   200        59 L    073 W     6378 Ch    "weaccess"</w:t>
        <w:br/>
        <w:br/>
        <w:t xml:space="preserve">     000000902:   200        59 L    073 W     6379 Ch    "weapp"</w:t>
        <w:br/>
        <w:br/>
        <w:t xml:space="preserve">        000000899:   200        59 L    073 W     6378 Ch    "we"</w:t>
        <w:br/>
        <w:br/>
        <w:t xml:space="preserve">           000000898:   200        59 L    073 W     6378 Ch    "wdav"</w:t>
        <w:br/>
        <w:br/>
        <w:t xml:space="preserve">          000000897:   200        59 L    073 W     6378 Ch    "warez"</w:t>
        <w:br/>
        <w:br/>
        <w:t xml:space="preserve">         000000896:   200        59 L    073 W     6379 Ch    "W3SVC3"</w:t>
        <w:br/>
        <w:br/>
        <w:t xml:space="preserve">        000000895:   200        59 L    073 W     6379 Ch    "W3SVC2"</w:t>
        <w:br/>
        <w:br/>
        <w:t xml:space="preserve">        000000892:   200        59 L    073 W     6379 Ch    "w3c"</w:t>
        <w:br/>
        <w:br/>
        <w:t xml:space="preserve">           000000894:   200        59 L    073 W     6378 Ch    "W3SVC"</w:t>
        <w:br/>
        <w:br/>
        <w:t xml:space="preserve">        00000089:   200        59 L    073 W     6378 Ch    "w3"</w:t>
        <w:br/>
        <w:br/>
        <w:t xml:space="preserve">            000000888:   200        59 L    073 W     6379 Ch    "visitor"</w:t>
        <w:br/>
        <w:br/>
        <w:t xml:space="preserve">       000000890:   200        59 L    073 W     6379 Ch    "w"</w:t>
        <w:br/>
        <w:br/>
        <w:t xml:space="preserve">             000000909:   200        59 L    073 W     6379 Ch    "WEB-INF"</w:t>
        <w:br/>
        <w:br/>
        <w:t xml:space="preserve">       0000009:   200        59 L    073 W     6379 Ch    "welogic"</w:t>
        <w:br/>
        <w:br/>
        <w:t xml:space="preserve">      00000095:   200        59 L    073 W     6379 Ch    "wesearch"</w:t>
        <w:br/>
        <w:br/>
        <w:t xml:space="preserve">     000000923:   200        59 L    073 W     6378 Ch    "wellcome"</w:t>
        <w:br/>
        <w:br/>
        <w:t xml:space="preserve">      000000930:   200        59 L    073 W     6379 Ch    "word"</w:t>
        <w:br/>
        <w:br/>
        <w:t xml:space="preserve">          000000929:   200        59 L    073 W     6379 Ch    "windows"</w:t>
        <w:br/>
        <w:br/>
        <w:t xml:space="preserve">       000000928:   200        59 L    073 W     6378 Ch    "win"</w:t>
        <w:br/>
        <w:br/>
        <w:t xml:space="preserve">           000000927:   200        59 L    073 W     6379 Ch    "will"</w:t>
        <w:br/>
        <w:br/>
        <w:t xml:space="preserve">          000000926:   200        59 L    073 W     6379 Ch    "whois"</w:t>
        <w:br/>
        <w:br/>
        <w:t xml:space="preserve">         000000925:   200        59 L    073 W     6378 Ch    "whatnot"</w:t>
        <w:br/>
        <w:br/>
        <w:t xml:space="preserve">       000000922:   200        59 L    073 W     6377 Ch    "welcome"</w:t>
        <w:br/>
        <w:br/>
        <w:t xml:space="preserve">       000000924:   200        59 L    073 W     6379 Ch    "whatever"</w:t>
        <w:br/>
        <w:br/>
        <w:t xml:space="preserve">      00000092:   200        59 L    073 W     6379 Ch    "wevpn"</w:t>
        <w:br/>
        <w:br/>
        <w:t xml:space="preserve">        000000920:   200        59 L    073 W     6379 Ch    "westats"</w:t>
        <w:br/>
        <w:br/>
        <w:t xml:space="preserve">      00000099:   200        59 L    073 W     6378 Ch    "westat"</w:t>
        <w:br/>
        <w:br/>
        <w:t xml:space="preserve">       00000098:   200        59 L    073 W     6378 Ch    "wesite"</w:t>
        <w:br/>
        <w:br/>
        <w:t xml:space="preserve">       00000097:   200        59 L    073 W     6379 Ch    "weservices"</w:t>
        <w:br/>
        <w:br/>
        <w:t xml:space="preserve">   00000094:   200        59 L    073 W     6379 Ch    "wemaster"</w:t>
        <w:br/>
        <w:br/>
        <w:t xml:space="preserve">     00000096:   200        59 L    073 W     6378 Ch    "weservice"</w:t>
        <w:br/>
        <w:br/>
        <w:t xml:space="preserve">    00000093:   200        59 L    073 W     6378 Ch    "wemail"</w:t>
        <w:br/>
        <w:br/>
        <w:t xml:space="preserve">       00000090:   200        59 L    073 W     6379 Ch    "welog"</w:t>
        <w:br/>
        <w:br/>
        <w:t xml:space="preserve">        00000092:   200        59 L    073 W     6378 Ch    "welogs"</w:t>
        <w:br/>
        <w:br/>
        <w:t xml:space="preserve">       00000093:   200        59 L    073 W     6379 Ch    "work"</w:t>
        <w:br/>
        <w:br/>
        <w:t xml:space="preserve">          000000933:   200        59 L    073 W     6379 Ch    "workshop"</w:t>
        <w:br/>
        <w:br/>
        <w:t xml:space="preserve">      000000937:   200        59 L    073 W     6379 Ch    "www"</w:t>
        <w:br/>
        <w:br/>
        <w:t xml:space="preserve">           000000945:   200        59 L    073 W     6379 Ch    "mlrpc"</w:t>
        <w:br/>
        <w:br/>
        <w:t xml:space="preserve">        000000944:   200        59 L    073 W     6379 Ch    "ml"</w:t>
        <w:br/>
        <w:br/>
        <w:t xml:space="preserve">           000000952:   200        59 L    073 W     6378 Ch    "zips"</w:t>
        <w:br/>
        <w:br/>
        <w:t xml:space="preserve">          00000095:   200        59 L    073 W     6379 Ch    "zipfiles"</w:t>
        <w:br/>
        <w:br/>
        <w:t xml:space="preserve">      000000949:   200        59 L    073 W     6379 Ch    "zap"</w:t>
        <w:br/>
        <w:br/>
        <w:t xml:space="preserve">           000000950:   200        59 L    073 W     6379 Ch    "zip"</w:t>
        <w:br/>
        <w:br/>
        <w:t xml:space="preserve">           000000948:   200        59 L    073 W     6377 Ch    "yz"</w:t>
        <w:br/>
        <w:br/>
        <w:t xml:space="preserve">           000000946:   200        59 L    073 W     6378 Ch    "sl"</w:t>
        <w:br/>
        <w:br/>
        <w:t xml:space="preserve">           000000936:   200        59 L    073 W     6378 Ch    "wusage"</w:t>
        <w:br/>
        <w:br/>
        <w:t xml:space="preserve">        000000942:   200        59 L    073 W     6378 Ch    "cache"</w:t>
        <w:br/>
        <w:br/>
        <w:t xml:space="preserve">        000000947:   200        59 L    073 W     6378 Ch    "sql"</w:t>
        <w:br/>
        <w:br/>
        <w:t xml:space="preserve">          000000943:   200        59 L    073 W     6379 Ch    "fer"</w:t>
        <w:br/>
        <w:br/>
        <w:t xml:space="preserve">          00000094:   200        59 L    073 W     6379 Ch    "wwwstats"</w:t>
        <w:br/>
        <w:br/>
        <w:t xml:space="preserve">      000000940:   200        59 L    073 W     6379 Ch    "wwwlog"</w:t>
        <w:br/>
        <w:br/>
        <w:t xml:space="preserve">        000000939:   200        59 L    073 W     6378 Ch    "wwwjoin"</w:t>
        <w:br/>
        <w:br/>
        <w:t xml:space="preserve">       000000938:   200        59 L    073 W     6378 Ch    "wwwoard"</w:t>
        <w:br/>
        <w:br/>
        <w:t xml:space="preserve">      000000932:   200        59 L    073 W     6379 Ch    "workplace"</w:t>
        <w:br/>
        <w:br/>
        <w:t xml:space="preserve">     000000934:   200        59 L    073 W     6378 Ch    "ws"</w:t>
        <w:br/>
        <w:br/>
        <w:t xml:space="preserve">            000000935:   200        59 L    073 W     6378 Ch    "wstats"</w:t>
        <w:br/>
        <w:br/>
        <w:t xml:space="preserve">        \rTotal time: 0Processed Requests: 952Filtered Requests: 952Requests/sec.: 0'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